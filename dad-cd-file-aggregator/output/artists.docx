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Classical Album (The) (2 CDs)</w:t>
      </w:r>
    </w:p>
    <w:p>
      <w:r>
        <w:t>100 Hits VOICES (5 CDs) (Light Sounds)</w:t>
      </w:r>
    </w:p>
    <w:p>
      <w:r>
        <w:t>101 Strings:  101 Strings with Piano (2 CDs)</w:t>
      </w:r>
    </w:p>
    <w:p>
      <w:r>
        <w:t>1938 - Then &amp; Now - Original Hits By The Original Artists (Lite Sounds)</w:t>
      </w:r>
    </w:p>
    <w:p>
      <w:r>
        <w:t>1950’s Rock Attack Vol. 1 (24 Rock Hits of the 1950’s) (Rock/Rhythm &amp; Blues)</w:t>
      </w:r>
    </w:p>
    <w:p>
      <w:r>
        <w:t>20 Collector's Records Of The 50's And 60's, Vol. I (Rock/Rhythm &amp; Blues)</w:t>
      </w:r>
    </w:p>
    <w:p>
      <w:r>
        <w:t>20 Collector's Records Of The 50's And 60's, Vol. II (Rock/Rhythm &amp; Blues)</w:t>
      </w:r>
    </w:p>
    <w:p>
      <w:r>
        <w:t>20 Original Recordings- the Best of the big Band Vocalists (Instrumental) (2 CDs)</w:t>
      </w:r>
    </w:p>
    <w:p>
      <w:r>
        <w:t>20th Century Millennium Collection Blues (Blues)</w:t>
      </w:r>
    </w:p>
    <w:p>
      <w:r>
        <w:t>21 Swing Band All-Time Greats (Instrumental)</w:t>
      </w:r>
    </w:p>
    <w:p>
      <w:r>
        <w:t>21 Swing Band – All Time Greats (Instrumental)</w:t>
      </w:r>
    </w:p>
    <w:p>
      <w:r>
        <w:t>25 Blues Masters - Volume 1 (Blues)</w:t>
      </w:r>
    </w:p>
    <w:p>
      <w:r>
        <w:t>25 Blues Masters - Volume 2 (Blues)</w:t>
      </w:r>
    </w:p>
    <w:p>
      <w:r>
        <w:t>25 Blues Masters - Volume 3 (Blues)</w:t>
      </w:r>
    </w:p>
    <w:p>
      <w:r>
        <w:t>25 Blues Masters - Volume 4 (Blues)</w:t>
      </w:r>
    </w:p>
    <w:p>
      <w:r>
        <w:t>25 Jazz Greats - Volume 1 (Jazz)</w:t>
      </w:r>
    </w:p>
    <w:p>
      <w:r>
        <w:t>25 Jazz Greats - Volume 2 (Jazz)</w:t>
      </w:r>
    </w:p>
    <w:p>
      <w:r>
        <w:t>25 Jazz Greats - Volume 3 (Jazz)</w:t>
      </w:r>
    </w:p>
    <w:p>
      <w:r>
        <w:t>25 Jazz Greats - Volume 4 (Jazz)</w:t>
      </w:r>
    </w:p>
    <w:p>
      <w:r>
        <w:t>25 Unforgettable Songs - Volume 1 (Light Sounds)</w:t>
      </w:r>
    </w:p>
    <w:p>
      <w:r>
        <w:t>25 Unforgettable Songs - Volume 2 (Light Sounds)</w:t>
      </w:r>
    </w:p>
    <w:p>
      <w:r>
        <w:t>25 Unforgettable Songs - Volume 3 (Light Sounds)</w:t>
      </w:r>
    </w:p>
    <w:p>
      <w:r>
        <w:t>25 Unforgettable Songs - Volume 4 (Light Sounds)</w:t>
      </w:r>
    </w:p>
    <w:p>
      <w:r>
        <w:t>25 Years of Bluegrass on Rounder Records</w:t>
      </w:r>
    </w:p>
    <w:p>
      <w:r>
        <w:t>32 Jazz:  Jazz For When You’re Alone (Jazz)</w:t>
      </w:r>
    </w:p>
    <w:p>
      <w:r>
        <w:t>A Tapestry in Music and Words – 700 Years of Classical Treasures (Book &amp; 8 CDs)</w:t>
      </w:r>
    </w:p>
    <w:p>
      <w:r>
        <w:t>Absolutely Country (3 CDs) (Country)</w:t>
      </w:r>
    </w:p>
    <w:p>
      <w:r>
        <w:t>Adler, Larry:  The Best of  Larry Adler - Summertime</w:t>
      </w:r>
    </w:p>
    <w:p>
      <w:r>
        <w:t>Africa Fete 99 (Caribbean)</w:t>
      </w:r>
    </w:p>
    <w:p>
      <w:r>
        <w:t>Africa:  The Most Beautiful Songs of Africa</w:t>
      </w:r>
    </w:p>
    <w:p>
      <w:r>
        <w:t>African Folk Music (Contemporary)</w:t>
      </w:r>
    </w:p>
    <w:p>
      <w:r>
        <w:t>African Songbook – 1 CD &amp; 1 DVD</w:t>
      </w:r>
    </w:p>
    <w:p>
      <w:r>
        <w:t>Afro-Cuban All Stars:  "A Toda Cuba le Gusta”</w:t>
      </w:r>
    </w:p>
    <w:p>
      <w:r>
        <w:t>Afro-Cuban All Stars:  "Distinto, Diferente" (2 copies)</w:t>
      </w:r>
    </w:p>
    <w:p>
      <w:r>
        <w:t>After 5 (Tony Bennett, Stan Getz, Sarah Vaughn, Vic Damone, Mel Torme) (Light Sounds)</w:t>
      </w:r>
    </w:p>
    <w:p>
      <w:r>
        <w:t>Agnus Dei - Music of Inner Harmony:  The Choir Of New College, Oxford</w:t>
      </w:r>
    </w:p>
    <w:p>
      <w:r>
        <w:t>Ain’t Misbehavin’ The New Fats Waller Musical Show  (2 CD boxed set)</w:t>
      </w:r>
    </w:p>
    <w:p>
      <w:r>
        <w:t>Alcorn, John:  Quiet Night</w:t>
      </w:r>
    </w:p>
    <w:p>
      <w:r>
        <w:t>Alligator Records (The) 20th Anniversary Collection (2 CDs) (Blues)</w:t>
      </w:r>
    </w:p>
    <w:p>
      <w:r>
        <w:t>Alto Flute:  The Dreamer - Romances for Alto Flute Volume 2 (Michael Hoppe, Tim Wheater)</w:t>
      </w:r>
    </w:p>
    <w:p>
      <w:r>
        <w:t>Alto Flute:  The Yearning - Romances for Alto Flute (Michael Hoppe, Tim Wheater)</w:t>
      </w:r>
    </w:p>
    <w:p>
      <w:r>
        <w:t>Anderson, Ernestine:  Great Moments with Ernestine Anderson</w:t>
      </w:r>
    </w:p>
    <w:p>
      <w:r>
        <w:t>Anderson, Marian:  Softly Awake My Heart (Arias, Songs and Spirituals)</w:t>
      </w:r>
    </w:p>
    <w:p>
      <w:r>
        <w:t>Anderson, Marian:  Spirituals – he’s got the whole world in his hands</w:t>
      </w:r>
    </w:p>
    <w:p>
      <w:r>
        <w:t>Andrew Sisters (With Glen Miller Orchestra):  The Chesterfield Broadcasts, Vol. 1</w:t>
      </w:r>
    </w:p>
    <w:p>
      <w:r>
        <w:t>Anka, Paul:  Classic Songs – My Way (Canadian) (2 CDs)</w:t>
      </w:r>
    </w:p>
    <w:p>
      <w:r>
        <w:t>Antilles: Musiques Creoles des Illes - French West Indies (Caribbean)</w:t>
      </w:r>
    </w:p>
    <w:p>
      <w:r>
        <w:t>Appleyard, Peter:  Barbados Heat</w:t>
      </w:r>
    </w:p>
    <w:p>
      <w:r>
        <w:t>Arkenstone, David:  another star in the sky</w:t>
      </w:r>
    </w:p>
    <w:p>
      <w:r>
        <w:t>Arlen, Harold:  Get Happy (Centennial Celebration)</w:t>
      </w:r>
    </w:p>
    <w:p>
      <w:r>
        <w:t>Arlen, Harold:  Harold Arlen Songbook (A)</w:t>
      </w:r>
    </w:p>
    <w:p>
      <w:r>
        <w:t>Armstrong, Louis &amp; Ella Fitzgerald:  Compact Jazz</w:t>
      </w:r>
    </w:p>
    <w:p>
      <w:r>
        <w:t>Armstrong, Louis &amp; Ella Fitzgerald:  Ella &amp; Louis</w:t>
      </w:r>
    </w:p>
    <w:p>
      <w:r>
        <w:t>Armstrong, Louis/Duke Ellington:  The Great Summit (2 CDs)</w:t>
      </w:r>
    </w:p>
    <w:p>
      <w:r>
        <w:t>Armstrong, Louis:  16 Most Requested Songs</w:t>
      </w:r>
    </w:p>
    <w:p>
      <w:r>
        <w:t>Armstrong, Louis:  Ain’t Misbehavin’</w:t>
      </w:r>
    </w:p>
    <w:p>
      <w:r>
        <w:t>Armstrong, Louis:  Best of Louis Armstrong (The) (STARS VINTAGE SV1022)</w:t>
      </w:r>
    </w:p>
    <w:p>
      <w:r>
        <w:t>Armstrong, Louis:  Best of Louis Armstrong (The) (STARS VINTAGE SV1023)</w:t>
      </w:r>
    </w:p>
    <w:p>
      <w:r>
        <w:t>Armstrong, Louis:  Best of Louis Armstrong (The) (STARS VINTAGE SV1024)</w:t>
      </w:r>
    </w:p>
    <w:p>
      <w:r>
        <w:t>Armstrong, Louis:  Best Of The DECCA Years (The) Vol. 1</w:t>
      </w:r>
    </w:p>
    <w:p>
      <w:r>
        <w:t>Armstrong, Louis:  Blow Satchmo Blow</w:t>
      </w:r>
    </w:p>
    <w:p>
      <w:r>
        <w:t>Armstrong, Louis:  Essential Louis Armstrong, (The)</w:t>
      </w:r>
    </w:p>
    <w:p>
      <w:r>
        <w:t>Armstrong, Louis:  Greatest Hits (More) (RCA Victor Records)</w:t>
      </w:r>
    </w:p>
    <w:p>
      <w:r>
        <w:t>Armstrong, Louis:  Greatest Hits (RCA Victor Records)</w:t>
      </w:r>
    </w:p>
    <w:p>
      <w:r>
        <w:t>Armstrong, Louis:  Jazz Collector Edition (The)</w:t>
      </w:r>
    </w:p>
    <w:p>
      <w:r>
        <w:t>Armstrong, Louis:  Jazz Masters #1</w:t>
      </w:r>
    </w:p>
    <w:p>
      <w:r>
        <w:t>Armstrong, Louis:  Ken Burns JAZZ</w:t>
      </w:r>
    </w:p>
    <w:p>
      <w:r>
        <w:t>Armstrong, Louis:  KEN Burns JAZZ</w:t>
      </w:r>
    </w:p>
    <w:p>
      <w:r>
        <w:t>Armstrong, Louis:  Legendary Louis Armstrong (The)</w:t>
      </w:r>
    </w:p>
    <w:p>
      <w:r>
        <w:t>Armstrong, Louis:  Priceless Jazz Collection</w:t>
      </w:r>
    </w:p>
    <w:p>
      <w:r>
        <w:t>Armstrong, Louis:  Saint Louis Blues</w:t>
      </w:r>
    </w:p>
    <w:p>
      <w:r>
        <w:t>Armstrong, Louis:  Satch Plays Fats</w:t>
      </w:r>
    </w:p>
    <w:p>
      <w:r>
        <w:t>Armstrong, Louis:  Satchmo The Great</w:t>
      </w:r>
    </w:p>
    <w:p>
      <w:r>
        <w:t>Armstrong, Louis:  Someday, Heebie Jeebies</w:t>
      </w:r>
    </w:p>
    <w:p>
      <w:r>
        <w:t>Armstrong, Louis:  What A Wonderful World</w:t>
      </w:r>
    </w:p>
    <w:p>
      <w:r>
        <w:t>Arpin, John:  Someone to Watch Over Me (Solo Piano)</w:t>
      </w:r>
    </w:p>
    <w:p>
      <w:r>
        <w:t>Artie Shaw</w:t>
      </w:r>
    </w:p>
    <w:p>
      <w:r>
        <w:t>As You Like It – William Shakespeare</w:t>
      </w:r>
    </w:p>
    <w:p>
      <w:r>
        <w:t>Astaire, Fred:  Puttin’ On The Ritz</w:t>
      </w:r>
    </w:p>
    <w:p>
      <w:r>
        <w:t>Astaire, Fred:  Steppin’ Out:  Astaire Sings</w:t>
      </w:r>
    </w:p>
    <w:p>
      <w:r>
        <w:t>Atlantic Blues:  Guitar (Blind Willie McTell, Mississippi Fred McDowell, et al.) (2 copies) (Blues)</w:t>
      </w:r>
    </w:p>
    <w:p>
      <w:r>
        <w:t>Atlantic Jazz Legends, Vol. 1: (John Coltrane, Ornette Coleman, Modern Jazz Quartet, and more) (Jazz)</w:t>
      </w:r>
    </w:p>
    <w:p>
      <w:r>
        <w:t>Atlantic Jazz:  Atlantic Jazz Saxophones (Jazz)</w:t>
      </w:r>
    </w:p>
    <w:p>
      <w:r>
        <w:t>Atwell, Winifred:  Honky Tonk Piano Party</w:t>
      </w:r>
    </w:p>
    <w:p>
      <w:r>
        <w:t>Austin, Patti:  The Ultimate Collection</w:t>
      </w:r>
    </w:p>
    <w:p>
      <w:r>
        <w:t>Austin. Patty:  The Real Me</w:t>
      </w:r>
    </w:p>
    <w:p>
      <w:r>
        <w:t>Aznavour, Charles:  Platinum Collection (3 CDs)</w:t>
      </w:r>
    </w:p>
    <w:p>
      <w:r>
        <w:t>Bach, J.S.:  Brandenburg Concertos 1, 2, &amp; 3</w:t>
      </w:r>
    </w:p>
    <w:p>
      <w:r>
        <w:t>Bach, J.S.:  Brandenburg Concertos 4, 5, &amp; 6</w:t>
      </w:r>
    </w:p>
    <w:p>
      <w:r>
        <w:t>Bach:  Greatest Hits Vol. 1</w:t>
      </w:r>
    </w:p>
    <w:p>
      <w:r>
        <w:t>Bachman-Turner Overdrive:  Best of B.T.O.</w:t>
      </w:r>
    </w:p>
    <w:p>
      <w:r>
        <w:t>Bahamian Ballads – the songs of Andre Toussant</w:t>
      </w:r>
    </w:p>
    <w:p>
      <w:r>
        <w:t>Bailey, Pearl:  The Best of Pearl Bailey</w:t>
      </w:r>
    </w:p>
    <w:p>
      <w:r>
        <w:t>Baker, Chet &amp; Gerry Mulligan:  Jazz Ballads #1 (2 CDs)</w:t>
      </w:r>
    </w:p>
    <w:p>
      <w:r>
        <w:t>Baker, Chet:  Chet Baker &amp; Strings</w:t>
      </w:r>
    </w:p>
    <w:p>
      <w:r>
        <w:t>Baker, Chet:  My Funny Valentine</w:t>
      </w:r>
    </w:p>
    <w:p>
      <w:r>
        <w:t>Baker, Chet:  Plays and Sings the Great Ballads</w:t>
      </w:r>
    </w:p>
    <w:p>
      <w:r>
        <w:t>Baker, Chet:  Sings and Plays</w:t>
      </w:r>
    </w:p>
    <w:p>
      <w:r>
        <w:t>Baker, Chet:  Too Cool</w:t>
      </w:r>
    </w:p>
    <w:p>
      <w:r>
        <w:t>Balladeers (Gold Encore Series):  Sammy Davis Jr., Johnny Hartman, et al. (Light Sounds)</w:t>
      </w:r>
    </w:p>
    <w:p>
      <w:r>
        <w:t>Banton, Buju:  Inna Heights</w:t>
      </w:r>
    </w:p>
    <w:p>
      <w:r>
        <w:t>Barry, John:  Members Edition</w:t>
      </w:r>
    </w:p>
    <w:p>
      <w:r>
        <w:t>Basie, Count &amp; Oscar Peterson:  Satch and Josh...Again</w:t>
      </w:r>
    </w:p>
    <w:p>
      <w:r>
        <w:t>Basie, Count:  Atomic Swing</w:t>
      </w:r>
    </w:p>
    <w:p>
      <w:r>
        <w:t>Basie, Count:  Basic Boogie</w:t>
      </w:r>
    </w:p>
    <w:p>
      <w:r>
        <w:t>Basie, Count:  Best of Count Basie</w:t>
      </w:r>
    </w:p>
    <w:p>
      <w:r>
        <w:t>Basie, Count:  Best of Count Basie (The)</w:t>
      </w:r>
    </w:p>
    <w:p>
      <w:r>
        <w:t>Basie, Count:  Blue Skies</w:t>
      </w:r>
    </w:p>
    <w:p>
      <w:r>
        <w:t>Basie, Count:  Compact Jazz</w:t>
      </w:r>
    </w:p>
    <w:p>
      <w:r>
        <w:t>Basie, Count:  Count Basie Collection (The) (The Golden Greats)</w:t>
      </w:r>
    </w:p>
    <w:p>
      <w:r>
        <w:t>Basie, Count:  Essential Count Basie (The)</w:t>
      </w:r>
    </w:p>
    <w:p>
      <w:r>
        <w:t>Basie, Count:  Jazz Collector Edition (The)</w:t>
      </w:r>
    </w:p>
    <w:p>
      <w:r>
        <w:t>Basie, Count:  Ken Burns Jazz</w:t>
      </w:r>
    </w:p>
    <w:p>
      <w:r>
        <w:t>Basie, Low Life</w:t>
      </w:r>
    </w:p>
    <w:p>
      <w:r>
        <w:t>Basie/Bennett:  Count Basie Swings/Tony Bennett Sings</w:t>
      </w:r>
    </w:p>
    <w:p>
      <w:r>
        <w:t>Bassey, Shirley:  Greatest Hits</w:t>
      </w:r>
    </w:p>
    <w:p>
      <w:r>
        <w:t>Basso, Guido:  A Lazy Afternoon (Canadian)</w:t>
      </w:r>
    </w:p>
    <w:p>
      <w:r>
        <w:t>Battle, Kathleen:  Kathleen Battle &amp; Jean-Pierre Rampal  in Concert</w:t>
      </w:r>
    </w:p>
    <w:p>
      <w:r>
        <w:t>BBC Big Band Orchestra:  Big Band Favourites (3 CDs) (Jazz)</w:t>
      </w:r>
    </w:p>
    <w:p>
      <w:r>
        <w:t>BBC Presents:  Big Band Opus - Swing, Jump &amp; Jive</w:t>
      </w:r>
    </w:p>
    <w:p>
      <w:r>
        <w:t>BBC Presents:  Big Band Swing - Swing, Jump &amp; Jive</w:t>
      </w:r>
    </w:p>
    <w:p>
      <w:r>
        <w:t>Beatles (The):  Abbey Road (2 copies)</w:t>
      </w:r>
    </w:p>
    <w:p>
      <w:r>
        <w:t>Beatles (The):  Rubber Soul</w:t>
      </w:r>
    </w:p>
    <w:p>
      <w:r>
        <w:t>Beatles (The):  White Album (The) (Ob-La-Di, Ob-La-Da) Box Set (2 CDs)</w:t>
      </w:r>
    </w:p>
    <w:p>
      <w:r>
        <w:t>Beatles, The:  1</w:t>
      </w:r>
    </w:p>
    <w:p>
      <w:r>
        <w:t>Beatles:  Beatles Baroque</w:t>
      </w:r>
    </w:p>
    <w:p>
      <w:r>
        <w:t>Beatles:  The Beatles Live At The BBC</w:t>
      </w:r>
    </w:p>
    <w:p>
      <w:r>
        <w:t>Beck, Jeff:  Who Else</w:t>
      </w:r>
    </w:p>
    <w:p>
      <w:r>
        <w:t>Beenie Man:  Many Moods of Moses</w:t>
      </w:r>
    </w:p>
    <w:p>
      <w:r>
        <w:t>Belafonte, Harry:  All Time Greatest Hits, Vol. I</w:t>
      </w:r>
    </w:p>
    <w:p>
      <w:r>
        <w:t>Belafonte, Harry:  All Time Greatest Hits, Vol.2</w:t>
      </w:r>
    </w:p>
    <w:p>
      <w:r>
        <w:t>Belafonte, Harry:  His Greatest Hits and Finest Performances (Reader’s Digest) (3 CDs)</w:t>
      </w:r>
    </w:p>
    <w:p>
      <w:r>
        <w:t>Bembeya:  Bembeya JAZZ</w:t>
      </w:r>
    </w:p>
    <w:p>
      <w:r>
        <w:t>Bennett, Tony:  16 Most Requested Songs</w:t>
      </w:r>
    </w:p>
    <w:p>
      <w:r>
        <w:t>Bennett, Tony:  A Life In Song</w:t>
      </w:r>
    </w:p>
    <w:p>
      <w:r>
        <w:t>Bennett, Tony:  A Life In Song (2 CDs)</w:t>
      </w:r>
    </w:p>
    <w:p>
      <w:r>
        <w:t>Bennett, Tony:  A Wonderful World (with K.D. Lang)</w:t>
      </w:r>
    </w:p>
    <w:p>
      <w:r>
        <w:t>Bennett, Tony:  Absolutely Essential (The) (3 CDs)</w:t>
      </w:r>
    </w:p>
    <w:p>
      <w:r>
        <w:t>Bennett, Tony:  Bennett Sings Ellington - Hot &amp; Cool (2 copies)</w:t>
      </w:r>
    </w:p>
    <w:p>
      <w:r>
        <w:t>Bennett, Tony:  Duets</w:t>
      </w:r>
    </w:p>
    <w:p>
      <w:r>
        <w:t>Bennett, Tony:  Duets - An American Classic (2 copies)</w:t>
      </w:r>
    </w:p>
    <w:p>
      <w:r>
        <w:t>Bennett, Tony:  Duets II</w:t>
      </w:r>
    </w:p>
    <w:p>
      <w:r>
        <w:t>Bennett, Tony:  Essential Tony Bennett (The) (2 CDs) (2 copies)</w:t>
      </w:r>
    </w:p>
    <w:p>
      <w:r>
        <w:t>Bennett, Tony:  Good Life (The)</w:t>
      </w:r>
    </w:p>
    <w:p>
      <w:r>
        <w:t>Bennett, Tony:  Here’s to the Ladies</w:t>
      </w:r>
    </w:p>
    <w:p>
      <w:r>
        <w:t>Bennett, Tony:  MTV Unplugged</w:t>
      </w:r>
    </w:p>
    <w:p>
      <w:r>
        <w:t>Bennett, Tony:  Playin’ With My Friends – Bennett Sings the Blues</w:t>
      </w:r>
    </w:p>
    <w:p>
      <w:r>
        <w:t>Bennett, Tony:  Playin’ with My Friends – Bennett Sings the Blues</w:t>
      </w:r>
    </w:p>
    <w:p>
      <w:r>
        <w:t>Bennett, Tony:  Steppin’ Out</w:t>
      </w:r>
    </w:p>
    <w:p>
      <w:r>
        <w:t>Bennett, Tony:  Tony Bennett On Holiday</w:t>
      </w:r>
    </w:p>
    <w:p>
      <w:r>
        <w:t>Bennett, Tony:  Tony Bennett with Count Basie Big Band</w:t>
      </w:r>
    </w:p>
    <w:p>
      <w:r>
        <w:t>Bennett, Tony:  Tony Bennett’s All-Time Greatest Hits</w:t>
      </w:r>
    </w:p>
    <w:p>
      <w:r>
        <w:t>Bennett, Tony:  Ultimate Tony Bennett (The)</w:t>
      </w:r>
    </w:p>
    <w:p>
      <w:r>
        <w:t>Bennett, Tony:  Unplugged</w:t>
      </w:r>
    </w:p>
    <w:p>
      <w:r>
        <w:t>Bennett, Tony:  Unplugged (1CD &amp; 1 DVD)</w:t>
      </w:r>
    </w:p>
    <w:p>
      <w:r>
        <w:t>Benny Goodman</w:t>
      </w:r>
    </w:p>
    <w:p>
      <w:r>
        <w:t>Benson, George &amp; Earl Klugh:  Collaboration</w:t>
      </w:r>
    </w:p>
    <w:p>
      <w:r>
        <w:t>Benson, George/Earl Klugh:  Collaboration</w:t>
      </w:r>
    </w:p>
    <w:p>
      <w:r>
        <w:t>Benson, George:  20/20</w:t>
      </w:r>
    </w:p>
    <w:p>
      <w:r>
        <w:t>Benson, George:  Best of George Benson (The) (2 copies)</w:t>
      </w:r>
    </w:p>
    <w:p>
      <w:r>
        <w:t>Benson, George:  Big Boss Band</w:t>
      </w:r>
    </w:p>
    <w:p>
      <w:r>
        <w:t>Benson, George:  Big Boss Band Featuring The Count Basie Orchestra</w:t>
      </w:r>
    </w:p>
    <w:p>
      <w:r>
        <w:t>Benson, George:  Breezin’ (2 copies)</w:t>
      </w:r>
    </w:p>
    <w:p>
      <w:r>
        <w:t>Benson, George:  Essential George Benson (The)</w:t>
      </w:r>
    </w:p>
    <w:p>
      <w:r>
        <w:t>Benson, George:  Standing Together</w:t>
      </w:r>
    </w:p>
    <w:p>
      <w:r>
        <w:t>Benson, George:  That’s Right</w:t>
      </w:r>
    </w:p>
    <w:p>
      <w:r>
        <w:t>Benson, George:  This is Jazz 9</w:t>
      </w:r>
    </w:p>
    <w:p>
      <w:r>
        <w:t>Benson, George:  Weekend In L.A.</w:t>
      </w:r>
    </w:p>
    <w:p>
      <w:r>
        <w:t>Benson, George:  Witchcraft</w:t>
      </w:r>
    </w:p>
    <w:p>
      <w:r>
        <w:t>Benton, Brook:  Brook Benton Hits and Rarities</w:t>
      </w:r>
    </w:p>
    <w:p>
      <w:r>
        <w:t>Berlin, Gershwin, Porter:  The Gold Collection – 40 Classic Performances</w:t>
      </w:r>
    </w:p>
    <w:p>
      <w:r>
        <w:t>Berlin, Irving (Various Artists):  The Songs of Irving Berlin (Light Sounds)</w:t>
      </w:r>
    </w:p>
    <w:p>
      <w:r>
        <w:t>Berlin, Irving:  A Hundred Years</w:t>
      </w:r>
    </w:p>
    <w:p>
      <w:r>
        <w:t>Berlin, Irving:  He Is American Music</w:t>
      </w:r>
    </w:p>
    <w:p>
      <w:r>
        <w:t>Berlin, Irving:  Irving Berlin Songbook</w:t>
      </w:r>
    </w:p>
    <w:p>
      <w:r>
        <w:t>Berlin, Irving:  Music of Irving Berlin (The)</w:t>
      </w:r>
    </w:p>
    <w:p>
      <w:r>
        <w:t>Berlin, Irving:  Say It Isn’t So</w:t>
      </w:r>
    </w:p>
    <w:p>
      <w:r>
        <w:t>Berlin, Irving:  Say It With Music (Reader’s Digest) (3 CDs)</w:t>
      </w:r>
    </w:p>
    <w:p>
      <w:r>
        <w:t>Berlin, Irving:  Say It With Music – Reader’s Digest (3 CDs)</w:t>
      </w:r>
    </w:p>
    <w:p>
      <w:r>
        <w:t>Berlin, Irving:  Stars Salute Irving Berlin</w:t>
      </w:r>
    </w:p>
    <w:p>
      <w:r>
        <w:t>Berlin, Irving:  The Great Irving Berlin</w:t>
      </w:r>
    </w:p>
    <w:p>
      <w:r>
        <w:t>Berlin, Irving:  The Songs of Irving Berlin 2 CDs)</w:t>
      </w:r>
    </w:p>
    <w:p>
      <w:r>
        <w:t>Berlin, Irving:  There’s No Business Like Show Business</w:t>
      </w:r>
    </w:p>
    <w:p>
      <w:r>
        <w:t>Berlin, Irving:  Words &amp; Music of Irving Berlin (The)</w:t>
      </w:r>
    </w:p>
    <w:p>
      <w:r>
        <w:t>Berry, Bill:  Bill Berry’s L.A. Big Band</w:t>
      </w:r>
    </w:p>
    <w:p>
      <w:r>
        <w:t>Berry, Chuck:  The Great Twenty-Eight</w:t>
      </w:r>
    </w:p>
    <w:p>
      <w:r>
        <w:t>Best 80’s Album In The World…Ever! (2 CDs) (Rock/Rhythm &amp; Blues)</w:t>
      </w:r>
    </w:p>
    <w:p>
      <w:r>
        <w:t>Best Choral Music In The Whole World…Ever (The) (2 CDs) (Classical)</w:t>
      </w:r>
    </w:p>
    <w:p>
      <w:r>
        <w:t>Best Of Blues, (The):  20th Century Masters - The Millennium Collection (Blues)</w:t>
      </w:r>
    </w:p>
    <w:p>
      <w:r>
        <w:t>Best of Chess Blues Vol. Two (Muddy Waters, Howlin’ Wolf, Elmore James, Buddy Guy, John</w:t>
      </w:r>
    </w:p>
    <w:p>
      <w:r>
        <w:t>Best of Chicago Blues (Blues)</w:t>
      </w:r>
    </w:p>
    <w:p>
      <w:r>
        <w:t>Best of Cuban Cha Cha Chas, Merengues and Rhumbas (The) (Latin)</w:t>
      </w:r>
    </w:p>
    <w:p>
      <w:r>
        <w:t>Best Of Jazz, (The):  20th Century Masters - The Millennium Collection (Jazz)</w:t>
      </w:r>
    </w:p>
    <w:p>
      <w:r>
        <w:t>Best Of Smooth Jazz, Vol. I (Jazz)</w:t>
      </w:r>
    </w:p>
    <w:p>
      <w:r>
        <w:t>Best Of Smooth Jazz, Vol. II (Under The Covers) (Jazz)</w:t>
      </w:r>
    </w:p>
    <w:p>
      <w:r>
        <w:t>Best Of Southern Gospel (3 CDs) (Classical)</w:t>
      </w:r>
    </w:p>
    <w:p>
      <w:r>
        <w:t>Best Of The Big Bands – Compact Jazz (Jazz)</w:t>
      </w:r>
    </w:p>
    <w:p>
      <w:r>
        <w:t>Best of The Blues (Legacy Label) (3 CDs) (Blues)</w:t>
      </w:r>
    </w:p>
    <w:p>
      <w:r>
        <w:t>Best of the Blues Vol. 1 (Blues)</w:t>
      </w:r>
    </w:p>
    <w:p>
      <w:r>
        <w:t>Best OPERA Album in the Whole World…Ever! (The) (2 CDs) (Classical)</w:t>
      </w:r>
    </w:p>
    <w:p>
      <w:r>
        <w:t>Bet.e &amp; Stef:  Jazz/Bossa Nova</w:t>
      </w:r>
    </w:p>
    <w:p>
      <w:r>
        <w:t>Bet.e.Stef:  day by day</w:t>
      </w:r>
    </w:p>
    <w:p>
      <w:r>
        <w:t>Bet.e.Stef:  REMIX DELUXE (2 CDs)</w:t>
      </w:r>
    </w:p>
    <w:p>
      <w:r>
        <w:t>Big Band Love Songs:  I Can’t Give You Anything But Love (Light Sounds)</w:t>
      </w:r>
    </w:p>
    <w:p>
      <w:r>
        <w:t>Big Bands:  The Sounds of the Big Bands, Vol. 1 (Featuring Benny Goodman) (Instrumental)</w:t>
      </w:r>
    </w:p>
    <w:p>
      <w:r>
        <w:t>Big Bands:  The Sounds of the Big Bands, Vol. 2 (Featuring Glenn Miller) (Instrumental)</w:t>
      </w:r>
    </w:p>
    <w:p>
      <w:r>
        <w:t>Big Bands:  The Sounds of the Big Bands, Vol. 3 (Featuring Duke Ellington) (Instrumental)</w:t>
      </w:r>
    </w:p>
    <w:p>
      <w:r>
        <w:t>Big Bands:  The Sounds of the Big Bands, Vol. 4 (Featuring Tommy Dorsey) (Instrumental)</w:t>
      </w:r>
    </w:p>
    <w:p>
      <w:r>
        <w:t>Big Joe Turner:  Greatest Hits</w:t>
      </w:r>
    </w:p>
    <w:p>
      <w:r>
        <w:t>Big Mama Thornton:  Hound Dog/The Peacock Recordings</w:t>
      </w:r>
    </w:p>
    <w:p>
      <w:r>
        <w:t>Black Box:  The Ultimate Late Night Listening Experience (Light Sounds)</w:t>
      </w:r>
    </w:p>
    <w:p>
      <w:r>
        <w:t>Blanchard, Richard:  Let’s Get Lost</w:t>
      </w:r>
    </w:p>
    <w:p>
      <w:r>
        <w:t>Blanchard, Terence:  Let’s Make Love</w:t>
      </w:r>
    </w:p>
    <w:p>
      <w:r>
        <w:t>Blanchard, Terrence:  The Billie Holiday Songbook</w:t>
      </w:r>
    </w:p>
    <w:p>
      <w:r>
        <w:t>Bley, Paul:  OUTSIDE IN</w:t>
      </w:r>
    </w:p>
    <w:p>
      <w:r>
        <w:t>Blood, Sweat &amp; Tears:  Greatest Hits</w:t>
      </w:r>
    </w:p>
    <w:p>
      <w:r>
        <w:t>Blood, Sweat &amp; Tears:  The Best Of What Goes Up (2 CDs)</w:t>
      </w:r>
    </w:p>
    <w:p>
      <w:r>
        <w:t>BLUE EYES:  Sinatra Songs The Blue Note Way (Light Sounds)</w:t>
      </w:r>
    </w:p>
    <w:p>
      <w:r>
        <w:t>Blue Note Festival ’96 – CANADA (Jazz)</w:t>
      </w:r>
    </w:p>
    <w:p>
      <w:r>
        <w:t>Blue Note Festival ’97 – CANADA (Jazz)</w:t>
      </w:r>
    </w:p>
    <w:p>
      <w:r>
        <w:t>Blue Note Festival ’99 – CANADA (Jazz)</w:t>
      </w:r>
    </w:p>
    <w:p>
      <w:r>
        <w:t>Blue Note:  A Story of Jazz</w:t>
      </w:r>
    </w:p>
    <w:p>
      <w:r>
        <w:t>Blue Note:  Best Blue Note Album in the World… Ever (Blue Note)</w:t>
      </w:r>
    </w:p>
    <w:p>
      <w:r>
        <w:t>Bluebird:  Bluebird Jazz 1993 Sampler (Bluebird)</w:t>
      </w:r>
    </w:p>
    <w:p>
      <w:r>
        <w:t>Bluegrass Super Hits</w:t>
      </w:r>
    </w:p>
    <w:p>
      <w:r>
        <w:t>Bluegrass – Time-Life’s Treasury of Bluegrass (2 CDs)</w:t>
      </w:r>
    </w:p>
    <w:p>
      <w:r>
        <w:t>Bluegrass:  Essential Bluegrass Anthology (2 CDs)</w:t>
      </w:r>
    </w:p>
    <w:p>
      <w:r>
        <w:t>Blues - Beltin’ The Blues (Blues)</w:t>
      </w:r>
    </w:p>
    <w:p>
      <w:r>
        <w:t>Blues - Festival International de Jazz de Montreal (Blues)</w:t>
      </w:r>
    </w:p>
    <w:p>
      <w:r>
        <w:t>Blues - Howlin’ The Blues (Blues)</w:t>
      </w:r>
    </w:p>
    <w:p>
      <w:r>
        <w:t>Blues Traveller:  Straight on Till Morning</w:t>
      </w:r>
    </w:p>
    <w:p>
      <w:r>
        <w:t>Blues Volume 1 (The) (Blues)</w:t>
      </w:r>
    </w:p>
    <w:p>
      <w:r>
        <w:t>Blues Volume 2 (The) (Blues)</w:t>
      </w:r>
    </w:p>
    <w:p>
      <w:r>
        <w:t>Blues – Gitanes Jazz (Blues)</w:t>
      </w:r>
    </w:p>
    <w:p>
      <w:r>
        <w:t>Blues:  Blues ‘N’Brass (Blues)</w:t>
      </w:r>
    </w:p>
    <w:p>
      <w:r>
        <w:t>Blues:  History of the Blues Part 1 (Blues) (2 copies)</w:t>
      </w:r>
    </w:p>
    <w:p>
      <w:r>
        <w:t>Blues:  Home of the Blues (Jonny Lang – B.B. King) (Blues)</w:t>
      </w:r>
    </w:p>
    <w:p>
      <w:r>
        <w:t>Blues:  Modern Blues – the gold collection from BOOGIE TO FUSION (2 CDs)</w:t>
      </w:r>
    </w:p>
    <w:p>
      <w:r>
        <w:t>Blues:  Shine On Blues (Blues)</w:t>
      </w:r>
    </w:p>
    <w:p>
      <w:r>
        <w:t>Blues:  The Blues Collection – Blues Hits CD4 (Blues)</w:t>
      </w:r>
    </w:p>
    <w:p>
      <w:r>
        <w:t>Blues:  The Blues – Original Artists – Original Hits (Blues)</w:t>
      </w:r>
    </w:p>
    <w:p>
      <w:r>
        <w:t>Bocelli, Andrea:  The Opera Album - Aria</w:t>
      </w:r>
    </w:p>
    <w:p>
      <w:r>
        <w:t>Bolton, Michael:  Timeless – The Classics</w:t>
      </w:r>
    </w:p>
    <w:p>
      <w:r>
        <w:t>Bond, James:  James Bond Film Themes</w:t>
      </w:r>
    </w:p>
    <w:p>
      <w:r>
        <w:t>Bonfa, Luiz:  Non Stop to Brazil</w:t>
      </w:r>
    </w:p>
    <w:p>
      <w:r>
        <w:t>Booker T. &amp; The MG's:  The Best of Booker T. &amp; The MG's</w:t>
      </w:r>
    </w:p>
    <w:p>
      <w:r>
        <w:t>Boone, Pat:  The Very Best Of...</w:t>
      </w:r>
    </w:p>
    <w:p>
      <w:r>
        <w:t>Borge, Victor:  The Two Sides of Victor Borge</w:t>
      </w:r>
    </w:p>
    <w:p>
      <w:r>
        <w:t>Boss Brass:  Our 25th Year (Canadian)</w:t>
      </w:r>
    </w:p>
    <w:p>
      <w:r>
        <w:t>Boston Jazz Ensemble:  In A Sentimental Mood</w:t>
      </w:r>
    </w:p>
    <w:p>
      <w:r>
        <w:t>Boston Pops Orchestra (The):  Unforgettable</w:t>
      </w:r>
    </w:p>
    <w:p>
      <w:r>
        <w:t>Botti, Chris:  Chris Botti In Boston</w:t>
      </w:r>
    </w:p>
    <w:p>
      <w:r>
        <w:t>Botti, Chris:  To Love Again – The Duets</w:t>
      </w:r>
    </w:p>
    <w:p>
      <w:r>
        <w:t>Botti, Chris:  To Love Again – The Duets (3 copies)</w:t>
      </w:r>
    </w:p>
    <w:p>
      <w:r>
        <w:t>Boyce, Melissa:  Teach Me Tonight</w:t>
      </w:r>
    </w:p>
    <w:p>
      <w:r>
        <w:t>Boyd, Liona:  Best of Liona Boyd (The)</w:t>
      </w:r>
    </w:p>
    <w:p>
      <w:r>
        <w:t>Boyd, Liona:  Camino Latino</w:t>
      </w:r>
    </w:p>
    <w:p>
      <w:r>
        <w:t>Braff, Ruby:  Canadian Sessions (The) (2 CDs) XXX (Disc 1 Static all over) (Disc 2 Bands 11-14 defective)</w:t>
      </w:r>
    </w:p>
    <w:p>
      <w:r>
        <w:t>Braff, Ruby:  Ruby Braff and His Friends</w:t>
      </w:r>
    </w:p>
    <w:p>
      <w:r>
        <w:t>Brazil:  Made in Brazil</w:t>
      </w:r>
    </w:p>
    <w:p>
      <w:r>
        <w:t>Bread:  Anthology of Bread</w:t>
      </w:r>
    </w:p>
    <w:p>
      <w:r>
        <w:t>Bread:  Anthology of Bread (2 copies)</w:t>
      </w:r>
    </w:p>
    <w:p>
      <w:r>
        <w:t>Brecker, Michael:  Nearness Of You (The Ballad Book) (2 copies)</w:t>
      </w:r>
    </w:p>
    <w:p>
      <w:r>
        <w:t>Breiner, Peter &amp; His Symphonic Pop Orchestra:  The Way We Were</w:t>
      </w:r>
    </w:p>
    <w:p>
      <w:r>
        <w:t>Brian Brown Trio, The:  Blue Brown (Canadian)</w:t>
      </w:r>
    </w:p>
    <w:p>
      <w:r>
        <w:t>Bridgewater, Dee Dee:  Dear Ella</w:t>
      </w:r>
    </w:p>
    <w:p>
      <w:r>
        <w:t>Brightman, Sarah:  Classics</w:t>
      </w:r>
    </w:p>
    <w:p>
      <w:r>
        <w:t>Brightman, Sarah:  Eden</w:t>
      </w:r>
    </w:p>
    <w:p>
      <w:r>
        <w:t>Brightman, Sarah:  Harem (2 copies)</w:t>
      </w:r>
    </w:p>
    <w:p>
      <w:r>
        <w:t>BROADWAY MUSICAL SERIES</w:t>
      </w:r>
    </w:p>
    <w:p>
      <w:r>
        <w:t>Broadway Theatre Orchestra &amp; Chorus:  The King and I/Carousel</w:t>
      </w:r>
    </w:p>
    <w:p>
      <w:r>
        <w:t>Broadway's Greatest Hits (Shows)</w:t>
      </w:r>
    </w:p>
    <w:p>
      <w:r>
        <w:t>Brown, Clifford &amp; Sonny Rollins:  Jazz Ballads #4 (2 CDs)</w:t>
      </w:r>
    </w:p>
    <w:p>
      <w:r>
        <w:t>Brown, Clifford/Roach, Max:  Alone Together:  The Best of the Mercury Years</w:t>
      </w:r>
    </w:p>
    <w:p>
      <w:r>
        <w:t>Brown, Divine:  Love Chronicles (The)</w:t>
      </w:r>
    </w:p>
    <w:p>
      <w:r>
        <w:t>Brown, Divine:  Old School Love</w:t>
      </w:r>
    </w:p>
    <w:p>
      <w:r>
        <w:t>Brown, Divine:  The Love Chronicles</w:t>
      </w:r>
    </w:p>
    <w:p>
      <w:r>
        <w:t>Brown, Ray Trio:  Seven Steps To Heaven</w:t>
      </w:r>
    </w:p>
    <w:p>
      <w:r>
        <w:t>Brown, Ruth:  What Color Is The Blues (Golden Legends Series)</w:t>
      </w:r>
    </w:p>
    <w:p>
      <w:r>
        <w:t>Browne, Brian:  Brian Browne Trio (The) – Blue Browne</w:t>
      </w:r>
    </w:p>
    <w:p>
      <w:r>
        <w:t>Brubeck, Dave Quartet:  Time Out</w:t>
      </w:r>
    </w:p>
    <w:p>
      <w:r>
        <w:t>Brubeck, Dave:  Jazz Collection (2 CDs)</w:t>
      </w:r>
    </w:p>
    <w:p>
      <w:r>
        <w:t>Brubeck, Dave:  So What’s New? (2 copies)</w:t>
      </w:r>
    </w:p>
    <w:p>
      <w:r>
        <w:t>Brubeck, Dave:  Time Out – Take Five</w:t>
      </w:r>
    </w:p>
    <w:p>
      <w:r>
        <w:t>Buena Vista Social Club Presents:  Manuel Guajiro Mirabal</w:t>
      </w:r>
    </w:p>
    <w:p>
      <w:r>
        <w:t>Buena Vista Social Club – Ry Cooder</w:t>
      </w:r>
    </w:p>
    <w:p>
      <w:r>
        <w:t>Buena Vista Social Club:  Ry Cooder</w:t>
      </w:r>
    </w:p>
    <w:p>
      <w:r>
        <w:t>Bung &amp; Olufsen:  Different Waves</w:t>
      </w:r>
    </w:p>
    <w:p>
      <w:r>
        <w:t>Burns, Ken:  Best of Ken Burns Jazz (The)</w:t>
      </w:r>
    </w:p>
    <w:p>
      <w:r>
        <w:t>Burns, Ken:  The Best of Ken Burns Jazz</w:t>
      </w:r>
    </w:p>
    <w:p>
      <w:r>
        <w:t>Burns, Robert:  The Complete Songs of Robert Burns (Boxed Set 12 CDs)</w:t>
      </w:r>
    </w:p>
    <w:p>
      <w:r>
        <w:t>Byas, Don:  Jazz Ballads #5 (2 CDs)</w:t>
      </w:r>
    </w:p>
    <w:p>
      <w:r>
        <w:t>Cabaret – The Great Chanteuses of the Inter-War Years (Greta Keller, Edith Piaf, Marlene Dietrich, Josephine Baker) (Light Sounds)</w:t>
      </w:r>
    </w:p>
    <w:p>
      <w:r>
        <w:t>Callas, Maria:  One Hundred Best Classics (6 CDs)</w:t>
      </w:r>
    </w:p>
    <w:p>
      <w:r>
        <w:t>Callas, Maria:  The Legend</w:t>
      </w:r>
    </w:p>
    <w:p>
      <w:r>
        <w:t>Callas, Maria:  The Maria Callas Story</w:t>
      </w:r>
    </w:p>
    <w:p>
      <w:r>
        <w:t>Callas. Maria:  La Divina</w:t>
      </w:r>
    </w:p>
    <w:p>
      <w:r>
        <w:t>Calloway, Cab:  Best of Big Bands</w:t>
      </w:r>
    </w:p>
    <w:p>
      <w:r>
        <w:t>Camelot:  Richard Burton, Julie Andrews, Robert Goulet</w:t>
      </w:r>
    </w:p>
    <w:p>
      <w:r>
        <w:t>Campbell, James (Clarinet):  After Hours (Featuring The Gene DiNovi Trio)</w:t>
      </w:r>
    </w:p>
    <w:p>
      <w:r>
        <w:t>Canadian Brass:  Best of Canadian Brass (The) (20th Century Masters)</w:t>
      </w:r>
    </w:p>
    <w:p>
      <w:r>
        <w:t>Canadian Brass:  Brass In Berlin</w:t>
      </w:r>
    </w:p>
    <w:p>
      <w:r>
        <w:t>Canadian Music:  Introduction to Canadian Music (2 CDs) (NAXOS)</w:t>
      </w:r>
    </w:p>
    <w:p>
      <w:r>
        <w:t>Canadian Music:  Oh What a Feeling 2 (A collection of Canadian Music) (4 CDs) (Light Sounds)</w:t>
      </w:r>
    </w:p>
    <w:p>
      <w:r>
        <w:t>Canadian:  Always &amp; Forever CANADIAN (Reader’s Digest Music)</w:t>
      </w:r>
    </w:p>
    <w:p>
      <w:r>
        <w:t>Caram, Ana:  The Other Side of Jobim</w:t>
      </w:r>
    </w:p>
    <w:p>
      <w:r>
        <w:t>Caribana:  12 Soca /Calypso Hits  (The Official 1993 Caribana Album)</w:t>
      </w:r>
    </w:p>
    <w:p>
      <w:r>
        <w:t>Caribbean Beat Volume 1 (Caribbean)</w:t>
      </w:r>
    </w:p>
    <w:p>
      <w:r>
        <w:t>Caribbean Breeze – Music for Relaxation</w:t>
      </w:r>
    </w:p>
    <w:p>
      <w:r>
        <w:t>Caribbean Party:  Soca &amp; Rapso Party (2 CDs)</w:t>
      </w:r>
    </w:p>
    <w:p>
      <w:r>
        <w:t>Caribbean’s Greatest Hits:  Hot Hot Hot</w:t>
      </w:r>
    </w:p>
    <w:p>
      <w:r>
        <w:t>Carlton, Larry:  Larry Carlton Collection (2 copies)</w:t>
      </w:r>
    </w:p>
    <w:p>
      <w:r>
        <w:t>Carlton. Larry:  Collection</w:t>
      </w:r>
    </w:p>
    <w:p>
      <w:r>
        <w:t>Carmichael, Hoagy:  A Hoagy Carmichael Songbook</w:t>
      </w:r>
    </w:p>
    <w:p>
      <w:r>
        <w:t>Carmichael, Hoagy:  The Nearness Of You – A Tribute to the Music of Hoagy Carmichael</w:t>
      </w:r>
    </w:p>
    <w:p>
      <w:r>
        <w:t>Carnegie Hall Salutes:  The Jazz Masters – Verve 50th Anniversary</w:t>
      </w:r>
    </w:p>
    <w:p>
      <w:r>
        <w:t>Carousel</w:t>
      </w:r>
    </w:p>
    <w:p>
      <w:r>
        <w:t>Carreras, Jose:  The Great Carreras (Verdi, Donizetti, Puccini, etc.)</w:t>
      </w:r>
    </w:p>
    <w:p>
      <w:r>
        <w:t>Carter, Benny:  Songbook</w:t>
      </w:r>
    </w:p>
    <w:p>
      <w:r>
        <w:t>Carter, Betty:  Finally</w:t>
      </w:r>
    </w:p>
    <w:p>
      <w:r>
        <w:t>Carter, Betty:  I’m Yours, You’re Mine</w:t>
      </w:r>
    </w:p>
    <w:p>
      <w:r>
        <w:t>Carter, James Quartet:  Jurassic Classics</w:t>
      </w:r>
    </w:p>
    <w:p>
      <w:r>
        <w:t>Carter, Wilf:  The Anthology</w:t>
      </w:r>
    </w:p>
    <w:p>
      <w:r>
        <w:t>CARUSO (The Complete):  The Original Victor Talking Machine Co. Master</w:t>
      </w:r>
    </w:p>
    <w:p>
      <w:r>
        <w:t>Casablanca Steel Orchestra:  Barbados</w:t>
      </w:r>
    </w:p>
    <w:p>
      <w:r>
        <w:t>Cash, Johnny:  American IV: The Man Comes Around</w:t>
      </w:r>
    </w:p>
    <w:p>
      <w:r>
        <w:t>Cash, Johnny:  Classic Cash (Hall Of Fame Series)</w:t>
      </w:r>
    </w:p>
    <w:p>
      <w:r>
        <w:t>Cash, Johnny:  Columbia Records 1958 -1986</w:t>
      </w:r>
    </w:p>
    <w:p>
      <w:r>
        <w:t>Cash, Johnny:  The Best of Johnny Cash (2 CDs)</w:t>
      </w:r>
    </w:p>
    <w:p>
      <w:r>
        <w:t>Cash, Johnny:  The Essential Johnny Cash</w:t>
      </w:r>
    </w:p>
    <w:p>
      <w:r>
        <w:t>Casino Lights ’99 (2 CDs) (Jazz)</w:t>
      </w:r>
    </w:p>
    <w:p>
      <w:r>
        <w:t>CAVTINA – Highlights from the World’s Greatest Guitar Collection (Classical)</w:t>
      </w:r>
    </w:p>
    <w:p>
      <w:r>
        <w:t>CBC Radio - Ross Porter’s:  After Hours With Verve (2 copies) (Jazz)</w:t>
      </w:r>
    </w:p>
    <w:p>
      <w:r>
        <w:t>CBC Radio Two:  After Hours - Blue Note Collection (2 copies) (Jazz)</w:t>
      </w:r>
    </w:p>
    <w:p>
      <w:r>
        <w:t>CBC Radio Two:  After Hours 2 - Blue Note Collection, (Jazz)</w:t>
      </w:r>
    </w:p>
    <w:p>
      <w:r>
        <w:t>CBC Radio Two:  After Hours 3 - Jazz Collection (Jazz)</w:t>
      </w:r>
    </w:p>
    <w:p>
      <w:r>
        <w:t>CBC Radio Two:  After Hours 4 - Jazz Vocalists Of The Century (2 copies) (Jazz)</w:t>
      </w:r>
    </w:p>
    <w:p>
      <w:r>
        <w:t>CBC Radio Two:  After Hours 4 – Jazz Vocalists of the Century (Ross Porter) (Jazz) (Canadian)</w:t>
      </w:r>
    </w:p>
    <w:p>
      <w:r>
        <w:t>CBC:  After Hours Blue Note Collection Vol. II ) (Ross Porter)</w:t>
      </w:r>
    </w:p>
    <w:p>
      <w:r>
        <w:t>CBC:  Anthologie du musique canadienne – Claude Vivier (4 CDs)</w:t>
      </w:r>
    </w:p>
    <w:p>
      <w:r>
        <w:t>CBC:  Anthology of Canadian Music – Srul Irving Click (4 CDs)</w:t>
      </w:r>
    </w:p>
    <w:p>
      <w:r>
        <w:t>CBC:  CBC’s After Hours</w:t>
      </w:r>
    </w:p>
    <w:p>
      <w:r>
        <w:t>CD WAREHOUSE SAMPLER – Canada Trust JAZZ 2005 Ottawa</w:t>
      </w:r>
    </w:p>
    <w:p>
      <w:r>
        <w:t>CD WAREHOUSE – Original Jazz Classics</w:t>
      </w:r>
    </w:p>
    <w:p>
      <w:r>
        <w:t>CD WAREHOUSE: Le Café Jazz</w:t>
      </w:r>
    </w:p>
    <w:p>
      <w:r>
        <w:t>Chapin, Harry:  The Gold Medal Collection (2 CDs) (2 copies)</w:t>
      </w:r>
    </w:p>
    <w:p>
      <w:r>
        <w:t>Chapin, Harry:  Verities and Balderdash</w:t>
      </w:r>
    </w:p>
    <w:p>
      <w:r>
        <w:t>Charles, Ray:  Anthology</w:t>
      </w:r>
    </w:p>
    <w:p>
      <w:r>
        <w:t>Charles, Ray:  Genius &amp; Friends</w:t>
      </w:r>
    </w:p>
    <w:p>
      <w:r>
        <w:t>Charles, Ray:  Genius Loves Company</w:t>
      </w:r>
    </w:p>
    <w:p>
      <w:r>
        <w:t>Charles, Ray:  Genius Loves Company (2 copies)</w:t>
      </w:r>
    </w:p>
    <w:p>
      <w:r>
        <w:t>Charles, Ray:  Ray Charles (United Audio Entertainment)</w:t>
      </w:r>
    </w:p>
    <w:p>
      <w:r>
        <w:t>Charles, Ray:  Sittin’ On Top Of The World</w:t>
      </w:r>
    </w:p>
    <w:p>
      <w:r>
        <w:t>Charles, Ray:  The Best Of Ray Charles</w:t>
      </w:r>
    </w:p>
    <w:p>
      <w:r>
        <w:t>Charles, Ray:  The Gold Collection 40 Classic Performances (2 CDs)</w:t>
      </w:r>
    </w:p>
    <w:p>
      <w:r>
        <w:t>CHICAGO – The Musical</w:t>
      </w:r>
    </w:p>
    <w:p>
      <w:r>
        <w:t>Chicago:  Greatest Hits</w:t>
      </w:r>
    </w:p>
    <w:p>
      <w:r>
        <w:t>Chopin, Vivaldi, Bach, Handel) (Classical)</w:t>
      </w:r>
    </w:p>
    <w:p>
      <w:r>
        <w:t>Christmas:  We Wish You) A Merry Christmas (Classical)</w:t>
      </w:r>
    </w:p>
    <w:p>
      <w:r>
        <w:t>Church, Charlotte:  Voice Of An Angel</w:t>
      </w:r>
    </w:p>
    <w:p>
      <w:r>
        <w:t>Clapton, Eric:  Eric Clapton &amp; B.B. King – Riding With The King</w:t>
      </w:r>
    </w:p>
    <w:p>
      <w:r>
        <w:t>Clapton, Eric:  Time Piece – The Best Of Eric Clapton</w:t>
      </w:r>
    </w:p>
    <w:p>
      <w:r>
        <w:t>Clapton, Eric:  Time Pieces – Live In The Seventies (2 CDs)</w:t>
      </w:r>
    </w:p>
    <w:p>
      <w:r>
        <w:t>Classic Country:  Johnny Cash, Hank Williams, George Jones (3 CDs) (Country &amp; Western)</w:t>
      </w:r>
    </w:p>
    <w:p>
      <w:r>
        <w:t>Classic Doo Wop – Time Music (3 CDs) (Rock/Rhythm &amp; Blues)</w:t>
      </w:r>
    </w:p>
    <w:p>
      <w:r>
        <w:t>Classic Silk:  Puttin’ On The Ritz</w:t>
      </w:r>
    </w:p>
    <w:p>
      <w:r>
        <w:t>Classic Soul:  40 Smooth Soul Sounds (Rock/Rhythm &amp; Blues) (2 CDs)</w:t>
      </w:r>
    </w:p>
    <w:p>
      <w:r>
        <w:t>Classical Crooners - A Romantic Collection of Original Recordings (Light Sounds)</w:t>
      </w:r>
    </w:p>
    <w:p>
      <w:r>
        <w:t>Classical Hits Vol. I</w:t>
      </w:r>
    </w:p>
    <w:p>
      <w:r>
        <w:t>Classical Hits Vol. II</w:t>
      </w:r>
    </w:p>
    <w:p>
      <w:r>
        <w:t>Classical:  More Of The Most Relaxing CLASSICAL Music In The Universe (2 CDs) (Classical)</w:t>
      </w:r>
    </w:p>
    <w:p>
      <w:r>
        <w:t>Classical:  More Of The Most Romantic CLASSICAL Music In The Universe (2 CDs) (Classical)</w:t>
      </w:r>
    </w:p>
    <w:p>
      <w:r>
        <w:t>Classical:  The Most Relaxing CLASSICAL Music in the Universe  (2 CDs) (Classical)</w:t>
      </w:r>
    </w:p>
    <w:p>
      <w:r>
        <w:t>Classical:  The Most Romantic CLASSICAL Music in the Universe (2 CDs) (Classical)</w:t>
      </w:r>
    </w:p>
    <w:p>
      <w:r>
        <w:t>Classics:  Millennium Classics</w:t>
      </w:r>
    </w:p>
    <w:p>
      <w:r>
        <w:t>Classics:  The Only Classical CD You'll Ever Need</w:t>
      </w:r>
    </w:p>
    <w:p>
      <w:r>
        <w:t>Clayton, Buck:  Goin’ To Kansas City</w:t>
      </w:r>
    </w:p>
    <w:p>
      <w:r>
        <w:t>Cliff, Bobby:  18 Reggae Hits</w:t>
      </w:r>
    </w:p>
    <w:p>
      <w:r>
        <w:t>Cliff, Jimmy:  Best of Jimmy Cliff (The) (20th Century Masters)</w:t>
      </w:r>
    </w:p>
    <w:p>
      <w:r>
        <w:t>Cliff, Jimmy:  Reggae Man</w:t>
      </w:r>
    </w:p>
    <w:p>
      <w:r>
        <w:t>Climax Blues Band:  Drastic Steps…Plus</w:t>
      </w:r>
    </w:p>
    <w:p>
      <w:r>
        <w:t>Cline, Patsy:  Heartaches</w:t>
      </w:r>
    </w:p>
    <w:p>
      <w:r>
        <w:t>Clooney, Rosemary:  Her Greatest Hits &amp; Finest Performances (Reader’s Digest) (3 CDs)</w:t>
      </w:r>
    </w:p>
    <w:p>
      <w:r>
        <w:t>Clooney, Rosemary:  Rosemary Clooney BRAZIL with John Pizzarelli</w:t>
      </w:r>
    </w:p>
    <w:p>
      <w:r>
        <w:t>Clooney, Rosemary:  The Girl Singer</w:t>
      </w:r>
    </w:p>
    <w:p>
      <w:r>
        <w:t>Club Latino ’97 (2 CDs) (Latin)</w:t>
      </w:r>
    </w:p>
    <w:p>
      <w:r>
        <w:t>Clyde Valley Stompers:  LIVE at the Pavilion Theatre GLASGOW (2CDs)</w:t>
      </w:r>
    </w:p>
    <w:p>
      <w:r>
        <w:t>Coasters, The:  Forever Gold</w:t>
      </w:r>
    </w:p>
    <w:p>
      <w:r>
        <w:t>Cobham, Billy: “WARNING”</w:t>
      </w:r>
    </w:p>
    <w:p>
      <w:r>
        <w:t>Cockburn, Bruce:  Christmas</w:t>
      </w:r>
    </w:p>
    <w:p>
      <w:r>
        <w:t>Cocker, Joe:  Best Of Joe Cocker (The)</w:t>
      </w:r>
    </w:p>
    <w:p>
      <w:r>
        <w:t>Cocker, Joe:  Classics Vol. 4</w:t>
      </w:r>
    </w:p>
    <w:p>
      <w:r>
        <w:t>Cocker, Joe:  Greatest Hits</w:t>
      </w:r>
    </w:p>
    <w:p>
      <w:r>
        <w:t>Cocker, Joe:  Ultimate Collection</w:t>
      </w:r>
    </w:p>
    <w:p>
      <w:r>
        <w:t>COCKTAILS Music for Entertaining (Instrumental)</w:t>
      </w:r>
    </w:p>
    <w:p>
      <w:r>
        <w:t>Cohen, Leonard:  I’m Your Man</w:t>
      </w:r>
    </w:p>
    <w:p>
      <w:r>
        <w:t>Cohen, Leonard:  I’m Your Man (The Songs of Leonard Cohen)</w:t>
      </w:r>
    </w:p>
    <w:p>
      <w:r>
        <w:t>Cohen, Leonard:  More of the Best of Leonard Cohen</w:t>
      </w:r>
    </w:p>
    <w:p>
      <w:r>
        <w:t>Cohen, Leonard:  The Best of Leonard Cohen (Canadian)</w:t>
      </w:r>
    </w:p>
    <w:p>
      <w:r>
        <w:t>Cole, Freddy:  Because of You - Freddy Cole Sings Tony Bennett</w:t>
      </w:r>
    </w:p>
    <w:p>
      <w:r>
        <w:t>Cole, Holly Trio:  Blame It On My Youth</w:t>
      </w:r>
    </w:p>
    <w:p>
      <w:r>
        <w:t>Cole, Holly Trio:  Girl Talk</w:t>
      </w:r>
    </w:p>
    <w:p>
      <w:r>
        <w:t>Cole, Holly:  Dark Dear Heart</w:t>
      </w:r>
    </w:p>
    <w:p>
      <w:r>
        <w:t>Cole, Holly:  The Holly Cole Collection, Vol. 1 (2 skips on #14) ***</w:t>
      </w:r>
    </w:p>
    <w:p>
      <w:r>
        <w:t>Cole, Nat King Trio:  The Instrumental Classics</w:t>
      </w:r>
    </w:p>
    <w:p>
      <w:r>
        <w:t>Cole, Nat King Trio:  The Jazz Collection Edition (5 CD Set)</w:t>
      </w:r>
    </w:p>
    <w:p>
      <w:r>
        <w:t>Cole, Nat King:  Best of Nat "King" Cole (The)</w:t>
      </w:r>
    </w:p>
    <w:p>
      <w:r>
        <w:t>Cole, Nat King:  Christmas Song (The)</w:t>
      </w:r>
    </w:p>
    <w:p>
      <w:r>
        <w:t>Cole, Nat King:  Collector’s Series</w:t>
      </w:r>
    </w:p>
    <w:p>
      <w:r>
        <w:t>Cole, Nat King:  Greatest Hits</w:t>
      </w:r>
    </w:p>
    <w:p>
      <w:r>
        <w:t>Cole, Nat King:  The Unforgettable Nat King Cole (Collector’s Edition) (3 CDs)</w:t>
      </w:r>
    </w:p>
    <w:p>
      <w:r>
        <w:t>Cole, Nat King:  Unforgettable</w:t>
      </w:r>
    </w:p>
    <w:p>
      <w:r>
        <w:t>Cole, Nat King:  Unforgettable NAT KING COLE (The) (Reader’s Digest) (4 CDs) (2 copies)</w:t>
      </w:r>
    </w:p>
    <w:p>
      <w:r>
        <w:t>Cole, Natalie:  Stardust</w:t>
      </w:r>
    </w:p>
    <w:p>
      <w:r>
        <w:t>Cole, Natalie:  Take A Look</w:t>
      </w:r>
    </w:p>
    <w:p>
      <w:r>
        <w:t>Cole, Natalie:  UNFORGETTABLE with LOVE</w:t>
      </w:r>
    </w:p>
    <w:p>
      <w:r>
        <w:t>Coleman, Ornette &amp; Prime Time:  Tone Dialing</w:t>
      </w:r>
    </w:p>
    <w:p>
      <w:r>
        <w:t>Coleman, Ornette:  the shape of jazz to come (2 CDs)</w:t>
      </w:r>
    </w:p>
    <w:p>
      <w:r>
        <w:t>Collection Of Canadian Music - Disc One (Light Sounds)</w:t>
      </w:r>
    </w:p>
    <w:p>
      <w:r>
        <w:t>Collection Of Canadian Music - Disc Three (Light Sounds)</w:t>
      </w:r>
    </w:p>
    <w:p>
      <w:r>
        <w:t>Collection Of Canadian Music - Disc Two (Light Sounds)</w:t>
      </w:r>
    </w:p>
    <w:p>
      <w:r>
        <w:t>Collins, Judy:  Greatest Hits</w:t>
      </w:r>
    </w:p>
    <w:p>
      <w:r>
        <w:t>Colors of Latin Jazz - From Samba to Bamba! (Jazz)</w:t>
      </w:r>
    </w:p>
    <w:p>
      <w:r>
        <w:t>Coltrane, John:  A Love Supreme</w:t>
      </w:r>
    </w:p>
    <w:p>
      <w:r>
        <w:t>Coltrane, John:  Best Of John Coltrane (The)</w:t>
      </w:r>
    </w:p>
    <w:p>
      <w:r>
        <w:t>Coltrane, John:  Coltrane For Lovers</w:t>
      </w:r>
    </w:p>
    <w:p>
      <w:r>
        <w:t>Coltrane, John:  John Coltrane – Priceless Jazz Collection</w:t>
      </w:r>
    </w:p>
    <w:p>
      <w:r>
        <w:t>Coltrane, John:  My Favorite Things</w:t>
      </w:r>
    </w:p>
    <w:p>
      <w:r>
        <w:t>Coltrane, John:  Plays For Lovers</w:t>
      </w:r>
    </w:p>
    <w:p>
      <w:r>
        <w:t>Coltrane, John:  Priceless Jazz Collection</w:t>
      </w:r>
    </w:p>
    <w:p>
      <w:r>
        <w:t>Columbia Jazz Masterpieces – Sample Volume 1 (Jazz)</w:t>
      </w:r>
    </w:p>
    <w:p>
      <w:r>
        <w:t>Columbia Jazz Masterpieces – Sample Volume II (Jazz)</w:t>
      </w:r>
    </w:p>
    <w:p>
      <w:r>
        <w:t>Commodores (The):  Anthology (2 CDs)</w:t>
      </w:r>
    </w:p>
    <w:p>
      <w:r>
        <w:t>Concert For The Planet Earth: (Rio De Janeiro 1992) (Classical)</w:t>
      </w:r>
    </w:p>
    <w:p>
      <w:r>
        <w:t>Conjunto Primavera:  Necesito Decirte</w:t>
      </w:r>
    </w:p>
    <w:p>
      <w:r>
        <w:t>Connick Jr., Harry:  Come By Me</w:t>
      </w:r>
    </w:p>
    <w:p>
      <w:r>
        <w:t>Cook, Jesse:  Free Fall (2 copies)</w:t>
      </w:r>
    </w:p>
    <w:p>
      <w:r>
        <w:t>Cook, Jesse:  Frontiers</w:t>
      </w:r>
    </w:p>
    <w:p>
      <w:r>
        <w:t>Cook, Jesse:  Frontiers (Canadian)</w:t>
      </w:r>
    </w:p>
    <w:p>
      <w:r>
        <w:t>Cook, Jesse:  Gravity (2 copies)</w:t>
      </w:r>
    </w:p>
    <w:p>
      <w:r>
        <w:t>Cook, Jesse:  Montreal</w:t>
      </w:r>
    </w:p>
    <w:p>
      <w:r>
        <w:t>Cook, Jesse:  Nomad (2 copies)</w:t>
      </w:r>
    </w:p>
    <w:p>
      <w:r>
        <w:t>Cook, Jesse:  Rumba Foundation (The) (Canadian)</w:t>
      </w:r>
    </w:p>
    <w:p>
      <w:r>
        <w:t>Cook, Jesse:  Tempest (2 copies)</w:t>
      </w:r>
    </w:p>
    <w:p>
      <w:r>
        <w:t>Cook, Jesse:  Ultimate (The) (2 CDs)</w:t>
      </w:r>
    </w:p>
    <w:p>
      <w:r>
        <w:t>Cook, Jesse:  Vertigo</w:t>
      </w:r>
    </w:p>
    <w:p>
      <w:r>
        <w:t>Cooke, Sam:  The Best of Sam Cooke</w:t>
      </w:r>
    </w:p>
    <w:p>
      <w:r>
        <w:t>COOL JAZZ COLLECTION (THE) (2 CDs) (Jazz)</w:t>
      </w:r>
    </w:p>
    <w:p>
      <w:r>
        <w:t>Copacaba – The Hi-Fi Sound of Latin Orchestra</w:t>
      </w:r>
    </w:p>
    <w:p>
      <w:r>
        <w:t>Corea, Chick:  Eye of the Beholder</w:t>
      </w:r>
    </w:p>
    <w:p>
      <w:r>
        <w:t>Coryell, Larry:  Live From Bahia</w:t>
      </w:r>
    </w:p>
    <w:p>
      <w:r>
        <w:t>Count Basie</w:t>
      </w:r>
    </w:p>
    <w:p>
      <w:r>
        <w:t>Count Basie:  High Voltage (Basic Basie Vol. 2)</w:t>
      </w:r>
    </w:p>
    <w:p>
      <w:r>
        <w:t>Country Heat 2006:  Sony &amp; BMG</w:t>
      </w:r>
    </w:p>
    <w:p>
      <w:r>
        <w:t>Coward, Noel:  Mad About Noel Coward (Boxed 3 CDs)</w:t>
      </w:r>
    </w:p>
    <w:p>
      <w:r>
        <w:t>Crawford, Randy:  Best of Randy Crawford</w:t>
      </w:r>
    </w:p>
    <w:p>
      <w:r>
        <w:t>Crawford, Randy:  Rich and Poor</w:t>
      </w:r>
    </w:p>
    <w:p>
      <w:r>
        <w:t>Crawford, Randy:  Very Best of Randy Crawford (The)</w:t>
      </w:r>
    </w:p>
    <w:p>
      <w:r>
        <w:t>Creedence Clearwater Revival:  Chronicle Vol. Two</w:t>
      </w:r>
    </w:p>
    <w:p>
      <w:r>
        <w:t>Creedence Clearwater Revival:  Chronicle – The 20 Greatest Hits</w:t>
      </w:r>
    </w:p>
    <w:p>
      <w:r>
        <w:t>Croce, Jim:  Photographs &amp; Memories - His Greatest Hits</w:t>
      </w:r>
    </w:p>
    <w:p>
      <w:r>
        <w:t>Crosby, Bing:  Bing Crosby and Some Jazz Friends</w:t>
      </w:r>
    </w:p>
    <w:p>
      <w:r>
        <w:t>Crosby, Bing:  Bing Crosby Collection (The)</w:t>
      </w:r>
    </w:p>
    <w:p>
      <w:r>
        <w:t>Crosby, Bing:  Duets (2 CDs)</w:t>
      </w:r>
    </w:p>
    <w:p>
      <w:r>
        <w:t>Crosby, Bing:  Merry Christmas</w:t>
      </w:r>
    </w:p>
    <w:p>
      <w:r>
        <w:t>Crossroads Collection, (The):  Swing (Various Big Bands - Ellington, Glen Miller, et al.) (Instrumental)</w:t>
      </w:r>
    </w:p>
    <w:p>
      <w:r>
        <w:t>Cuba  -  Original de Cuba:  5 Legendas (Ochoa, Compay, Ferrer, Portuondo, Gonzalez) (5 CDs)</w:t>
      </w:r>
    </w:p>
    <w:p>
      <w:r>
        <w:t>Cuba Classics 3:  Idiablo Al Infierno!</w:t>
      </w:r>
    </w:p>
    <w:p>
      <w:r>
        <w:t>Cuba:  Original d Cuba – 5 Leyendas</w:t>
      </w:r>
    </w:p>
    <w:p>
      <w:r>
        <w:t>Cuba:  Ritmo de Cuba (Latin)</w:t>
      </w:r>
    </w:p>
    <w:p>
      <w:r>
        <w:t>Dancehall X-plosion:  2001 Mega Mix (Caribbean)</w:t>
      </w:r>
    </w:p>
    <w:p>
      <w:r>
        <w:t>Dandridge, Dorothy:  Smooth Operator</w:t>
      </w:r>
    </w:p>
    <w:p>
      <w:r>
        <w:t>David, Alden:  Stardust (Piano)</w:t>
      </w:r>
    </w:p>
    <w:p>
      <w:r>
        <w:t>Davis, Miles &amp; Michel Legrand: DINGO</w:t>
      </w:r>
    </w:p>
    <w:p>
      <w:r>
        <w:t>Davis, Miles:  Bioplicity</w:t>
      </w:r>
    </w:p>
    <w:p>
      <w:r>
        <w:t>Davis, Miles:  Birth of Cool</w:t>
      </w:r>
    </w:p>
    <w:p>
      <w:r>
        <w:t>Davis, Miles:  Blues/Standards</w:t>
      </w:r>
    </w:p>
    <w:p>
      <w:r>
        <w:t>Davis, Miles:  Cookin’/With the Miles Davis Quintet/Prestige 7094</w:t>
      </w:r>
    </w:p>
    <w:p>
      <w:r>
        <w:t>Davis, Miles:  Endless Miles – a tribute to miles davis</w:t>
      </w:r>
    </w:p>
    <w:p>
      <w:r>
        <w:t>Davis, Miles:  Essential Miles Davis (The)</w:t>
      </w:r>
    </w:p>
    <w:p>
      <w:r>
        <w:t>Davis, Miles:  Greatest Hits</w:t>
      </w:r>
    </w:p>
    <w:p>
      <w:r>
        <w:t>Davis, Miles:  Jazz &amp; Blues</w:t>
      </w:r>
    </w:p>
    <w:p>
      <w:r>
        <w:t>Davis, Miles:  Ken Burns Jazz</w:t>
      </w:r>
    </w:p>
    <w:p>
      <w:r>
        <w:t>Davis, Miles:  Kind of Blue</w:t>
      </w:r>
    </w:p>
    <w:p>
      <w:r>
        <w:t>Davis, Miles:  Kind of Blue (2 copies)</w:t>
      </w:r>
    </w:p>
    <w:p>
      <w:r>
        <w:t>Davis, Miles:  Love Songs</w:t>
      </w:r>
    </w:p>
    <w:p>
      <w:r>
        <w:t>Davis, Miles:  Miles Davis Plays Ballads</w:t>
      </w:r>
    </w:p>
    <w:p>
      <w:r>
        <w:t>Davis, Miles:  Miles Davis – Texas (Compact Jazz)</w:t>
      </w:r>
    </w:p>
    <w:p>
      <w:r>
        <w:t>Davis, Miles:  Milestones</w:t>
      </w:r>
    </w:p>
    <w:p>
      <w:r>
        <w:t>Davis, Miles:  Moon Dreams</w:t>
      </w:r>
    </w:p>
    <w:p>
      <w:r>
        <w:t>Davis, Miles:  Plays Ballads</w:t>
      </w:r>
    </w:p>
    <w:p>
      <w:r>
        <w:t>Davis, Miles:  Relaxing With The Miles Davis Quintet</w:t>
      </w:r>
    </w:p>
    <w:p>
      <w:r>
        <w:t>Davis, Miles:  Sketches Of Spain</w:t>
      </w:r>
    </w:p>
    <w:p>
      <w:r>
        <w:t>Davis, Miles:  The Miles Davis Story</w:t>
      </w:r>
    </w:p>
    <w:p>
      <w:r>
        <w:t>Davis, Miles:  The Very Best Of …</w:t>
      </w:r>
    </w:p>
    <w:p>
      <w:r>
        <w:t>Davis, Sammy, Jr.:  The Decca Years</w:t>
      </w:r>
    </w:p>
    <w:p>
      <w:r>
        <w:t>Day, Doris:  Golden Greats (3 CDs)</w:t>
      </w:r>
    </w:p>
    <w:p>
      <w:r>
        <w:t>Day, Doris:  Que Sera Sera</w:t>
      </w:r>
    </w:p>
    <w:p>
      <w:r>
        <w:t>De Los Andres Trio:  Trio Instrumental Colombiano</w:t>
      </w:r>
    </w:p>
    <w:p>
      <w:r>
        <w:t>Dearie, Blossom:  Tweedledum &amp; Tweedledee</w:t>
      </w:r>
    </w:p>
    <w:p>
      <w:r>
        <w:t>Deep Blue - 25 Years of Blues on Rounder Records (2 CDs) (Blues)</w:t>
      </w:r>
    </w:p>
    <w:p>
      <w:r>
        <w:t>Dekker, Desmond:  Israelites</w:t>
      </w:r>
    </w:p>
    <w:p>
      <w:r>
        <w:t>Del Mastro, C.L.:  Reflections - Piano Memories</w:t>
      </w:r>
    </w:p>
    <w:p>
      <w:r>
        <w:t>Deodato:  Prelude</w:t>
      </w:r>
    </w:p>
    <w:p>
      <w:r>
        <w:t>Desmond, Paul:  Best of Paul Desmond (The)</w:t>
      </w:r>
    </w:p>
    <w:p>
      <w:r>
        <w:t>Desmond, Trudy:  My One And Only</w:t>
      </w:r>
    </w:p>
    <w:p>
      <w:r>
        <w:t>DIANA Princess of Wales TRIBUTE (2 CDs)</w:t>
      </w:r>
    </w:p>
    <w:p>
      <w:r>
        <w:t>Dine to Romantic Jazz by Carl &amp; Betty Kidd at Angeline’s Jazz Café</w:t>
      </w:r>
    </w:p>
    <w:p>
      <w:r>
        <w:t>Dion, Celine:  All the Way…A Decade of Song</w:t>
      </w:r>
    </w:p>
    <w:p>
      <w:r>
        <w:t>Discover the Classics Volume 2 (NAXOS) (2 CDs)</w:t>
      </w:r>
    </w:p>
    <w:p>
      <w:r>
        <w:t>Divas Live (Light Sounds)</w:t>
      </w:r>
    </w:p>
    <w:p>
      <w:r>
        <w:t>Dixieland Party With The Bourbon Street Paraders (Instrumental)</w:t>
      </w:r>
    </w:p>
    <w:p>
      <w:r>
        <w:t>Dixieland Superstar Jazz Artists (Jazz)</w:t>
      </w:r>
    </w:p>
    <w:p>
      <w:r>
        <w:t>Dixieland – American Roots Music (Jazz)</w:t>
      </w:r>
    </w:p>
    <w:p>
      <w:r>
        <w:t>Doc Pomus, A Tribute To… (Rock/Rhythm &amp; Blues)</w:t>
      </w:r>
    </w:p>
    <w:p>
      <w:r>
        <w:t>Doc Severinsen:  Once More With Feeling</w:t>
      </w:r>
    </w:p>
    <w:p>
      <w:r>
        <w:t>Dolphy, Eric:  Jitterbug Waltz</w:t>
      </w:r>
    </w:p>
    <w:p>
      <w:r>
        <w:t>Dolphy, Eric:  Wherever I Go</w:t>
      </w:r>
    </w:p>
    <w:p>
      <w:r>
        <w:t>Donadio, Antony Sax and Orchestra:  18 Golden Sax Hits 1</w:t>
      </w:r>
    </w:p>
    <w:p>
      <w:r>
        <w:t>Doo-Wop:  Doo-Wop Classics (Including The Chimes, The Tru-Tones, The Hummers, The Bonnevilles, etc.) (2 CDs) (Rock/Rhythm &amp; Blues)</w:t>
      </w:r>
    </w:p>
    <w:p>
      <w:r>
        <w:t>Doo-Wop:  Doo-Wop Collection (Original Artists) (3CDs) (Rock/Rhythm &amp; Blues)</w:t>
      </w:r>
    </w:p>
    <w:p>
      <w:r>
        <w:t>Doo-Wop:  Doo-Wop Collection (Original Artists, Crew Cuts, Platters, Etc.) 3651(Rock/Rhythm &amp; Blues)</w:t>
      </w:r>
    </w:p>
    <w:p>
      <w:r>
        <w:t>Doo-Wop:  Doo-Wop Collection (Original Artists, Platters, Clovers, etc.) 3652 (Rock/Rhythm &amp; Blues)</w:t>
      </w:r>
    </w:p>
    <w:p>
      <w:r>
        <w:t>Doo-Wop:  Ultimate Doo-Wop Classics, Vol.  I (3 CDs) (Rock/Rhythm &amp; Blues)</w:t>
      </w:r>
    </w:p>
    <w:p>
      <w:r>
        <w:t>Dorsey, Tommy &amp; Artie Shaw</w:t>
      </w:r>
    </w:p>
    <w:p>
      <w:r>
        <w:t>Dorsey, Tommy:  Essential Tommy Dorsey (The) (Featuring Frank Sinatra) (3 CDs Boxed)</w:t>
      </w:r>
    </w:p>
    <w:p>
      <w:r>
        <w:t>Dorsey, Tommy:  His Greatest Hits &amp; Finest Performances (3 CDs) Reader’s Digest</w:t>
      </w:r>
    </w:p>
    <w:p>
      <w:r>
        <w:t>Dorsey, Tommy:  I’m Getting Sentimental Over You (2 CDs)</w:t>
      </w:r>
    </w:p>
    <w:p>
      <w:r>
        <w:t>Dorsey, Tommy:  Tommy Dorsey and His Orchestra Clambake Seven</w:t>
      </w:r>
    </w:p>
    <w:p>
      <w:r>
        <w:t>Downchild Blues Band:  Lucky 13</w:t>
      </w:r>
    </w:p>
    <w:p>
      <w:r>
        <w:t>Dr. John:  In A Sentimental Mood</w:t>
      </w:r>
    </w:p>
    <w:p>
      <w:r>
        <w:t>Duchin, Eddy:  Best of Big Bands – Eddy Duchin</w:t>
      </w:r>
    </w:p>
    <w:p>
      <w:r>
        <w:t>Duke Ellington</w:t>
      </w:r>
    </w:p>
    <w:p>
      <w:r>
        <w:t>Dusk, Matt:  My Funny Valentine - The Chet Baker Songbook</w:t>
      </w:r>
    </w:p>
    <w:p>
      <w:r>
        <w:t>Dylan, Bob:  Best of Bob Dylan (The)</w:t>
      </w:r>
    </w:p>
    <w:p>
      <w:r>
        <w:t>Dylan, Bob:  Best of Bob Dylan (The) (Bands 11 – 16 Defective) (soft case)*XXX</w:t>
      </w:r>
    </w:p>
    <w:p>
      <w:r>
        <w:t>Dylan, Bob:  Best of Bob Dylan (The) (paper case) (3 copies)</w:t>
      </w:r>
    </w:p>
    <w:p>
      <w:r>
        <w:t>Dylan, Bob:  Blonde On Blonde</w:t>
      </w:r>
    </w:p>
    <w:p>
      <w:r>
        <w:t>Dylan, Bob:  Bob Dylan Live 1966 (The Royal albert Hall Concert) (2 CDs)</w:t>
      </w:r>
    </w:p>
    <w:p>
      <w:r>
        <w:t>Dylan, Bob:  Fallen Angels</w:t>
      </w:r>
    </w:p>
    <w:p>
      <w:r>
        <w:t>Dylan, Bob:  Gold Collection – The Best (Polish Edition)</w:t>
      </w:r>
    </w:p>
    <w:p>
      <w:r>
        <w:t>Dylan, Bob:  Greatest Hits (2 copies)</w:t>
      </w:r>
    </w:p>
    <w:p>
      <w:r>
        <w:t>Dylan, Bob:  Infidels</w:t>
      </w:r>
    </w:p>
    <w:p>
      <w:r>
        <w:t>Dylan, Bob:  The Best of Bob Dylan Vol. 2</w:t>
      </w:r>
    </w:p>
    <w:p>
      <w:r>
        <w:t>Earth, Wind &amp; Fire:  Greatest Hits</w:t>
      </w:r>
    </w:p>
    <w:p>
      <w:r>
        <w:t>Easton, Sheena:  No Strings</w:t>
      </w:r>
    </w:p>
    <w:p>
      <w:r>
        <w:t>Eckstine, Billy:  Compact Jazz – Billy Eckstine</w:t>
      </w:r>
    </w:p>
    <w:p>
      <w:r>
        <w:t>Eckstine, Billy:  No Cover No Minimum</w:t>
      </w:r>
    </w:p>
    <w:p>
      <w:r>
        <w:t>Eddy, Nelson &amp; Jeannette MacDonald:  Love’s Old Songs</w:t>
      </w:r>
    </w:p>
    <w:p>
      <w:r>
        <w:t>El Sonido De Cuba (14 Hot Performances) (Latin)</w:t>
      </w:r>
    </w:p>
    <w:p>
      <w:r>
        <w:t>Ellington, Duke &amp; Count Basie:  First Time (The Count Meets The Duke)</w:t>
      </w:r>
    </w:p>
    <w:p>
      <w:r>
        <w:t>Ellington, Duke:  16 Most Requested Songs</w:t>
      </w:r>
    </w:p>
    <w:p>
      <w:r>
        <w:t>Ellington, Duke:  All Star Road Band</w:t>
      </w:r>
    </w:p>
    <w:p>
      <w:r>
        <w:t>Ellington, Duke:  All Time Favorites</w:t>
      </w:r>
    </w:p>
    <w:p>
      <w:r>
        <w:t>Ellington, Duke:  Big Bang Greats</w:t>
      </w:r>
    </w:p>
    <w:p>
      <w:r>
        <w:t>Ellington, Duke:  Classic Ellington (City of Birmingham Symphony Orchestra)</w:t>
      </w:r>
    </w:p>
    <w:p>
      <w:r>
        <w:t>Ellington, Duke:  Duke Ellington &amp; John Coltrane</w:t>
      </w:r>
    </w:p>
    <w:p>
      <w:r>
        <w:t>Ellington, Duke:  Duke Ellington Orchestra (The)</w:t>
      </w:r>
    </w:p>
    <w:p>
      <w:r>
        <w:t>Ellington, Duke:  Duke Ellington Plays Standards</w:t>
      </w:r>
    </w:p>
    <w:p>
      <w:r>
        <w:t>Ellington, Duke:  Early Ellington (1927- 1934)</w:t>
      </w:r>
    </w:p>
    <w:p>
      <w:r>
        <w:t>Ellington, Duke:  Going Home (A Benefit For The Duke Ellington Foundation)</w:t>
      </w:r>
    </w:p>
    <w:p>
      <w:r>
        <w:t>Ellington, Duke:  Greatest Hits</w:t>
      </w:r>
    </w:p>
    <w:p>
      <w:r>
        <w:t>Ellington, Duke:  Incomparable Duke Ellington and His Orchestra (The)</w:t>
      </w:r>
    </w:p>
    <w:p>
      <w:r>
        <w:t>Ellington, Duke:  Jazz Masters 4</w:t>
      </w:r>
    </w:p>
    <w:p>
      <w:r>
        <w:t>Ellington, Duke:  Jungle Band, The</w:t>
      </w:r>
    </w:p>
    <w:p>
      <w:r>
        <w:t>Ellington, Duke:  Live At Carnegie Hall, December 11, 1943 (2 copies)</w:t>
      </w:r>
    </w:p>
    <w:p>
      <w:r>
        <w:t>Ellington, Duke:  Masterpieces</w:t>
      </w:r>
    </w:p>
    <w:p>
      <w:r>
        <w:t>Ellington, Duke:  Profile of Duke Ellington (A)</w:t>
      </w:r>
    </w:p>
    <w:p>
      <w:r>
        <w:t>Ellington, Duke:  Satin Doll</w:t>
      </w:r>
    </w:p>
    <w:p>
      <w:r>
        <w:t>Ellington, Duke:  Sir Duke</w:t>
      </w:r>
    </w:p>
    <w:p>
      <w:r>
        <w:t>Ellington, Duke:  Sophisticated Lady</w:t>
      </w:r>
    </w:p>
    <w:p>
      <w:r>
        <w:t>Ellington, Duke:  Sophisticated Lady (Duke’s Greatest Hits)</w:t>
      </w:r>
    </w:p>
    <w:p>
      <w:r>
        <w:t>Ellington, Duke:  Such Sweet Thunder – Duke 100 Years (3 copies)</w:t>
      </w:r>
    </w:p>
    <w:p>
      <w:r>
        <w:t>Ellington, Duke:  Take the “A” Train</w:t>
      </w:r>
    </w:p>
    <w:p>
      <w:r>
        <w:t>Ellington, Duke:  Unreleased Masters</w:t>
      </w:r>
    </w:p>
    <w:p>
      <w:r>
        <w:t>Ellington, Duke:  World of Duke Ellington (The) – Perdido</w:t>
      </w:r>
    </w:p>
    <w:p>
      <w:r>
        <w:t>Ellington, Duke: (The) Duke Ellington Collection (2 CDs)</w:t>
      </w:r>
    </w:p>
    <w:p>
      <w:r>
        <w:t>Elliot, Lorne:  More Lorne Elliot (Talking Books)</w:t>
      </w:r>
    </w:p>
    <w:p>
      <w:r>
        <w:t>Elliot, Lorne:  Selections From All Directions (Talking Books)</w:t>
      </w:r>
    </w:p>
    <w:p>
      <w:r>
        <w:t>Elliott, Tim:  All the Things You Are (Piano) (Canadian)</w:t>
      </w:r>
    </w:p>
    <w:p>
      <w:r>
        <w:t>ENCYCLOPEDIA OF SOUL MUSIC: (3 CDs) (Rock/Rhythm &amp; Blues)</w:t>
      </w:r>
    </w:p>
    <w:p>
      <w:r>
        <w:t>Epstein: Meta:  Meta Epstein (Harp)</w:t>
      </w:r>
    </w:p>
    <w:p>
      <w:r>
        <w:t>Essential Blues - Anthology</w:t>
      </w:r>
    </w:p>
    <w:p>
      <w:r>
        <w:t>Essential Delta Blues</w:t>
      </w:r>
    </w:p>
    <w:p>
      <w:r>
        <w:t>Estefan, Gloria:  Hold Me, Thrill Me, Kiss Me</w:t>
      </w:r>
    </w:p>
    <w:p>
      <w:r>
        <w:t>Estefan, Gloria:  Mi Tierra</w:t>
      </w:r>
    </w:p>
    <w:p>
      <w:r>
        <w:t>Evans, Bill:  Best of Bill Evans (The)</w:t>
      </w:r>
    </w:p>
    <w:p>
      <w:r>
        <w:t>Evans, Bill:  Essential Bill Evans (The)</w:t>
      </w:r>
    </w:p>
    <w:p>
      <w:r>
        <w:t>Evans, Bill:  Greatest Hits</w:t>
      </w:r>
    </w:p>
    <w:p>
      <w:r>
        <w:t>Evans, Bill:  Jazz Masters 5 (Verve)</w:t>
      </w:r>
    </w:p>
    <w:p>
      <w:r>
        <w:t>Evans, Gil:  Priceless Jazz Collection</w:t>
      </w:r>
    </w:p>
    <w:p>
      <w:r>
        <w:t>Evans, Richard:  As Time Goes By</w:t>
      </w:r>
    </w:p>
    <w:p>
      <w:r>
        <w:t>Everly Brothers (The):  The Absolutely Essential 3 CD Collection (3 CDs)</w:t>
      </w:r>
    </w:p>
    <w:p>
      <w:r>
        <w:t>Fabulous Big Band Collection (Instrumental)</w:t>
      </w:r>
    </w:p>
    <w:p>
      <w:r>
        <w:t>Fabulous Fifties (The):  Those Wonderful Years (Light Sounds)</w:t>
      </w:r>
    </w:p>
    <w:p>
      <w:r>
        <w:t>Fabulous Fifties (The):  Unforgettable Fifties (Light Sounds)</w:t>
      </w:r>
    </w:p>
    <w:p>
      <w:r>
        <w:t>Fabulous Swing Collection (Instrumental)</w:t>
      </w:r>
    </w:p>
    <w:p>
      <w:r>
        <w:t>Fats Domino:  Fats Domino – His Greatest Hits and Finest Performances</w:t>
      </w:r>
    </w:p>
    <w:p>
      <w:r>
        <w:t>Ferrante &amp; Teicher:  All-Time Greatest Hits</w:t>
      </w:r>
    </w:p>
    <w:p>
      <w:r>
        <w:t>Ferrer, Ibrahim:  Mi Sueno</w:t>
      </w:r>
    </w:p>
    <w:p>
      <w:r>
        <w:t>Ferry, Bryan:  As Time Goes By (Piano)</w:t>
      </w:r>
    </w:p>
    <w:p>
      <w:r>
        <w:t>Ferry, Bryan:  Bete Noire</w:t>
      </w:r>
    </w:p>
    <w:p>
      <w:r>
        <w:t>FESTIVAL INTERNATIONAL de JAZZ de MONTREAL – 1 The Blues and Beyond</w:t>
      </w:r>
    </w:p>
    <w:p>
      <w:r>
        <w:t>FESTIVAL INTERNATIONAL de JAZZ de MONTREAL – 2 All That Jazz All That Jazz</w:t>
      </w:r>
    </w:p>
    <w:p>
      <w:r>
        <w:t>FESTIVAL INTERNATIONAL de JAZZ de MONTREAL – 3 Sing Sing Sing</w:t>
      </w:r>
    </w:p>
    <w:p>
      <w:r>
        <w:t>FESTIVAL INTERNATIONAL de JAZZ de MONTREAL – 4 Different Strokes HORIZON</w:t>
      </w:r>
    </w:p>
    <w:p>
      <w:r>
        <w:t>Fiddler on the Roof (Topol)</w:t>
      </w:r>
    </w:p>
    <w:p>
      <w:r>
        <w:t>Fiesta Picante:   Fiesta Picante – The Latin Jazz Party Collection</w:t>
      </w:r>
    </w:p>
    <w:p>
      <w:r>
        <w:t>Fitzgerald, Ella &amp; Louis Armstrong:  Compact Jazz (Verve)</w:t>
      </w:r>
    </w:p>
    <w:p>
      <w:r>
        <w:t>Fitzgerald, Ella:  (The) Last Decca Years, 1949-1954</w:t>
      </w:r>
    </w:p>
    <w:p>
      <w:r>
        <w:t>Fitzgerald, Ella:  30 By Ella</w:t>
      </w:r>
    </w:p>
    <w:p>
      <w:r>
        <w:t>Fitzgerald, Ella:  50 Classic Hits – The Greatest</w:t>
      </w:r>
    </w:p>
    <w:p>
      <w:r>
        <w:t>Fitzgerald, Ella:  A Profile of Ella Fitzgerald</w:t>
      </w:r>
    </w:p>
    <w:p>
      <w:r>
        <w:t>Fitzgerald, Ella:  Anthology – 60 Songs on 3 Compact Discs (Boxed 3 CDs)</w:t>
      </w:r>
    </w:p>
    <w:p>
      <w:r>
        <w:t>Fitzgerald, Ella:  Basin Street Blues</w:t>
      </w:r>
    </w:p>
    <w:p>
      <w:r>
        <w:t>Fitzgerald, Ella:  Best of Ella F. 20th Century Masters</w:t>
      </w:r>
    </w:p>
    <w:p>
      <w:r>
        <w:t>Fitzgerald, Ella:  Best of Ella Fitzgerald &amp; Louis Armstrong</w:t>
      </w:r>
    </w:p>
    <w:p>
      <w:r>
        <w:t>Fitzgerald, Ella:  Best Of The Songbooks (The) (2 copies)</w:t>
      </w:r>
    </w:p>
    <w:p>
      <w:r>
        <w:t>Fitzgerald, Ella:  Cole Porter Songbook Vol. I</w:t>
      </w:r>
    </w:p>
    <w:p>
      <w:r>
        <w:t>Fitzgerald, Ella:  Cole Porter Songbook Vol. II</w:t>
      </w:r>
    </w:p>
    <w:p>
      <w:r>
        <w:t>Fitzgerald, Ella:  Compact Jazz (Verve)</w:t>
      </w:r>
    </w:p>
    <w:p>
      <w:r>
        <w:t>Fitzgerald, Ella:  Ella &amp; Basie (Celebrating the First Lady of Song)</w:t>
      </w:r>
    </w:p>
    <w:p>
      <w:r>
        <w:t>Fitzgerald, Ella:  Ella &amp; Louis Armstrong - Porgy &amp; Bess</w:t>
      </w:r>
    </w:p>
    <w:p>
      <w:r>
        <w:t>Fitzgerald, Ella:  Ella And Her Fellas – Blue Skies</w:t>
      </w:r>
    </w:p>
    <w:p>
      <w:r>
        <w:t>Fitzgerald, Ella:  Ella Fitzgerald – Jazz &amp; Blues Collection</w:t>
      </w:r>
    </w:p>
    <w:p>
      <w:r>
        <w:t>Fitzgerald, Ella:  Ella For Lovers</w:t>
      </w:r>
    </w:p>
    <w:p>
      <w:r>
        <w:t>Fitzgerald, Ella:  Essential Ella</w:t>
      </w:r>
    </w:p>
    <w:p>
      <w:r>
        <w:t>Fitzgerald, Ella:  Flying Home</w:t>
      </w:r>
    </w:p>
    <w:p>
      <w:r>
        <w:t>Fitzgerald, Ella:  Her Greatest Performances (3CDs)</w:t>
      </w:r>
    </w:p>
    <w:p>
      <w:r>
        <w:t>Fitzgerald, Ella:  I Want to be Happy (3 CDs)</w:t>
      </w:r>
    </w:p>
    <w:p>
      <w:r>
        <w:t>Fitzgerald, Ella:  Immortal Ella Fitzgerald (The)</w:t>
      </w:r>
    </w:p>
    <w:p>
      <w:r>
        <w:t>Fitzgerald, Ella:  Intimate Ella (The)</w:t>
      </w:r>
    </w:p>
    <w:p>
      <w:r>
        <w:t>Fitzgerald, Ella:  Irving Berlin Songbook  (The)Vol. II</w:t>
      </w:r>
    </w:p>
    <w:p>
      <w:r>
        <w:t>Fitzgerald, Ella:  Irving Berlin Songbook (The) Vol. 1</w:t>
      </w:r>
    </w:p>
    <w:p>
      <w:r>
        <w:t>Fitzgerald, Ella:  Jazz &amp; Blues</w:t>
      </w:r>
    </w:p>
    <w:p>
      <w:r>
        <w:t>Fitzgerald, Ella:  Jazz ‘Round Midnight</w:t>
      </w:r>
    </w:p>
    <w:p>
      <w:r>
        <w:t>Fitzgerald, Ella:  Ken Burns Jazz</w:t>
      </w:r>
    </w:p>
    <w:p>
      <w:r>
        <w:t>Fitzgerald, Ella:  Like Someone In Love</w:t>
      </w:r>
    </w:p>
    <w:p>
      <w:r>
        <w:t>Fitzgerald, Ella:  Lovely You Madly</w:t>
      </w:r>
    </w:p>
    <w:p>
      <w:r>
        <w:t>Fitzgerald, Ella:  Lover Come Back To Me</w:t>
      </w:r>
    </w:p>
    <w:p>
      <w:r>
        <w:t>Fitzgerald, Ella:  Midnight Jazz &amp; Blues Collection</w:t>
      </w:r>
    </w:p>
    <w:p>
      <w:r>
        <w:t>Fitzgerald, Ella:  Premier Collection</w:t>
      </w:r>
    </w:p>
    <w:p>
      <w:r>
        <w:t>Fitzgerald, Ella:  Priceless Jazz Collection</w:t>
      </w:r>
    </w:p>
    <w:p>
      <w:r>
        <w:t>Fitzgerald, Ella:  Pure Ella</w:t>
      </w:r>
    </w:p>
    <w:p>
      <w:r>
        <w:t>Fitzgerald, Ella:  Swing Easy</w:t>
      </w:r>
    </w:p>
    <w:p>
      <w:r>
        <w:t>Fitzgerald, Ella:  The Cole Porter Songbook Vol. 1</w:t>
      </w:r>
    </w:p>
    <w:p>
      <w:r>
        <w:t>Fitzgerald, Ella:  This is Gold CD1</w:t>
      </w:r>
    </w:p>
    <w:p>
      <w:r>
        <w:t>Fitzgerald, Ella:  This is Gold CD2</w:t>
      </w:r>
    </w:p>
    <w:p>
      <w:r>
        <w:t>Fitzgerald, Ella:  This is Gold CD3</w:t>
      </w:r>
    </w:p>
    <w:p>
      <w:r>
        <w:t>Fitzgerald, Ella:  Undecided</w:t>
      </w:r>
    </w:p>
    <w:p>
      <w:r>
        <w:t>Fitzgerald, Ella:  Verve Jazz Masters 6</w:t>
      </w:r>
    </w:p>
    <w:p>
      <w:r>
        <w:t>Fitzgerald, Ella:  We All Love ELLA</w:t>
      </w:r>
    </w:p>
    <w:p>
      <w:r>
        <w:t>Flack, Roberta:  Best Of Roberta Flack (The) (2 copies)</w:t>
      </w:r>
    </w:p>
    <w:p>
      <w:r>
        <w:t>Flack, Roberta:  Oasis</w:t>
      </w:r>
    </w:p>
    <w:p>
      <w:r>
        <w:t>Flack, Roberta:  Set The Night to Music</w:t>
      </w:r>
    </w:p>
    <w:p>
      <w:r>
        <w:t>Flamenco:  El Viento Flemenco In Concert – CBC Radio Canada</w:t>
      </w:r>
    </w:p>
    <w:p>
      <w:r>
        <w:t>Fleck, Bela:  Flight Of The Cosmic Hippo</w:t>
      </w:r>
    </w:p>
    <w:p>
      <w:r>
        <w:t>Fleck, Bela:  Ten From LITTLE WORLDS</w:t>
      </w:r>
    </w:p>
    <w:p>
      <w:r>
        <w:t>Fleming, Renée:  Signatures Great Opera Scenes</w:t>
      </w:r>
    </w:p>
    <w:p>
      <w:r>
        <w:t>Flight of the Green Linnet:  (Celtic Music:  The Next Generation) (Classical)</w:t>
      </w:r>
    </w:p>
    <w:p>
      <w:r>
        <w:t>FLUTE AND HARP – Patricia Johnson &amp; Kimberley Shippey</w:t>
      </w:r>
    </w:p>
    <w:p>
      <w:r>
        <w:t>Foggy Mountain Breakdown: (20 Bluegrass Classics) (Country &amp; Western)</w:t>
      </w:r>
    </w:p>
    <w:p>
      <w:r>
        <w:t>Foreigner:  Very Best And Beyond (The)</w:t>
      </w:r>
    </w:p>
    <w:p>
      <w:r>
        <w:t>Forrest Gump:  The Soundtrack</w:t>
      </w:r>
    </w:p>
    <w:p>
      <w:r>
        <w:t>Foster, Stephen:  Stephen Foster Song Book by Robert Shaw Chorale</w:t>
      </w:r>
    </w:p>
    <w:p>
      <w:r>
        <w:t>Four Aces (The):  Their Greatest Hits &amp; Finest Performances (3 CDs)</w:t>
      </w:r>
    </w:p>
    <w:p>
      <w:r>
        <w:t>Four Aces:  Greatest Hits</w:t>
      </w:r>
    </w:p>
    <w:p>
      <w:r>
        <w:t>Four Tops:  Greatest Hits (2 CDs)</w:t>
      </w:r>
    </w:p>
    <w:p>
      <w:r>
        <w:t>Fourplay:  Best Of Fourplay (The)</w:t>
      </w:r>
    </w:p>
    <w:p>
      <w:r>
        <w:t>Fourplay:  Between the Sheets</w:t>
      </w:r>
    </w:p>
    <w:p>
      <w:r>
        <w:t>Fourplay:  ELIXIR</w:t>
      </w:r>
    </w:p>
    <w:p>
      <w:r>
        <w:t>Fourplay:  EXILIR</w:t>
      </w:r>
    </w:p>
    <w:p>
      <w:r>
        <w:t>Fourplay:  Fourplay 4</w:t>
      </w:r>
    </w:p>
    <w:p>
      <w:r>
        <w:t>Fourplay:  Yes, Please!</w:t>
      </w:r>
    </w:p>
    <w:p>
      <w:r>
        <w:t>FRANCE:  All The Best From France (Disc 1)</w:t>
      </w:r>
    </w:p>
    <w:p>
      <w:r>
        <w:t>FRANCE:  All The Best From France (Disc 2)</w:t>
      </w:r>
    </w:p>
    <w:p>
      <w:r>
        <w:t>Francine, Singing:  The Sweeter Soca Side Of Singing Francine (Computer copied)</w:t>
      </w:r>
    </w:p>
    <w:p>
      <w:r>
        <w:t>Franklin, Aretha:  30 Greatest Hits</w:t>
      </w:r>
    </w:p>
    <w:p>
      <w:r>
        <w:t>Franklin, Aretha:  Amazing Grace - The Complete Recordings</w:t>
      </w:r>
    </w:p>
    <w:p>
      <w:r>
        <w:t>Franklin, Aretha:  ARETHA - A Rose is Still a Rose</w:t>
      </w:r>
    </w:p>
    <w:p>
      <w:r>
        <w:t>Franklin, Aretha:  Aretha’s Best (2 copies)</w:t>
      </w:r>
    </w:p>
    <w:p>
      <w:r>
        <w:t>Franklin, Aretha:  Greatest Hits (1980-1994) (2 copies)</w:t>
      </w:r>
    </w:p>
    <w:p>
      <w:r>
        <w:t>Franklin, Aretha:  The Queen of Soul</w:t>
      </w:r>
    </w:p>
    <w:p>
      <w:r>
        <w:t>French Collection (The):  Jazz Impressions Fred Hersch (Jazz)</w:t>
      </w:r>
    </w:p>
    <w:p>
      <w:r>
        <w:t>Frisell, Bill:  Ghost Town</w:t>
      </w:r>
    </w:p>
    <w:p>
      <w:r>
        <w:t>Frisell, Bill:  Good Dog, Happy Man</w:t>
      </w:r>
    </w:p>
    <w:p>
      <w:r>
        <w:t>Gabarek, Jan:  Rites (2 CDs)</w:t>
      </w:r>
    </w:p>
    <w:p>
      <w:r>
        <w:t>Galway, James and The Chieftains:  In Ireland (2 CDs)</w:t>
      </w:r>
    </w:p>
    <w:p>
      <w:r>
        <w:t>Galway, James:  Golden Flute of James Galway (The) (Reader’s Digest Music) (3 CDs) (2 copies)</w:t>
      </w:r>
    </w:p>
    <w:p>
      <w:r>
        <w:t>Galway, James:  Greatest Hits</w:t>
      </w:r>
    </w:p>
    <w:p>
      <w:r>
        <w:t>Galway, James:  Plays Rodrigo (2 copies)</w:t>
      </w:r>
    </w:p>
    <w:p>
      <w:r>
        <w:t>Garbarek Jan:  Officium Novun</w:t>
      </w:r>
    </w:p>
    <w:p>
      <w:r>
        <w:t>Garbarek, Jan:  Officium</w:t>
      </w:r>
    </w:p>
    <w:p>
      <w:r>
        <w:t>Garbarek, Jan:  Visible World</w:t>
      </w:r>
    </w:p>
    <w:p>
      <w:r>
        <w:t>Gardner, Freddy:  Original Recordings 1939-1950</w:t>
      </w:r>
    </w:p>
    <w:p>
      <w:r>
        <w:t>Garfunkel, Art:  Some Enchanted Evening</w:t>
      </w:r>
    </w:p>
    <w:p>
      <w:r>
        <w:t>Garland, Judy:  Greatest Hits Live</w:t>
      </w:r>
    </w:p>
    <w:p>
      <w:r>
        <w:t>Garland, Judy:  Judy Garland</w:t>
      </w:r>
    </w:p>
    <w:p>
      <w:r>
        <w:t>Garner, Errol:  Piano Man</w:t>
      </w:r>
    </w:p>
    <w:p>
      <w:r>
        <w:t>Garner, Errol:  Play Piano, Play</w:t>
      </w:r>
    </w:p>
    <w:p>
      <w:r>
        <w:t>Garner, Erroll:  Poor Butterfly (Another Version)</w:t>
      </w:r>
    </w:p>
    <w:p>
      <w:r>
        <w:t>Garner, Erroll:  Poor Butterfly (One Version)</w:t>
      </w:r>
    </w:p>
    <w:p>
      <w:r>
        <w:t>Garner, Erroll:  Verve Jazz Masters 7</w:t>
      </w:r>
    </w:p>
    <w:p>
      <w:r>
        <w:t>Garner, Erroll:  Yesterdays.1944-49</w:t>
      </w:r>
    </w:p>
    <w:p>
      <w:r>
        <w:t>Gary Tesca Orchestra (The):  The Beatles Story, Vol. 1, (The Long &amp; Winding Road)</w:t>
      </w:r>
    </w:p>
    <w:p>
      <w:r>
        <w:t>Gato Barbieri:  Que Pasa</w:t>
      </w:r>
    </w:p>
    <w:p>
      <w:r>
        <w:t>Gaye, Marvin:  Greatest Hits</w:t>
      </w:r>
    </w:p>
    <w:p>
      <w:r>
        <w:t>Gaye, Marvin:  I Heard It Through The Grapevine</w:t>
      </w:r>
    </w:p>
    <w:p>
      <w:r>
        <w:t>Gaye, Marvin:  ICON</w:t>
      </w:r>
    </w:p>
    <w:p>
      <w:r>
        <w:t>Gaye, Marvin:  Musical Testament (A) 1964 - 1984</w:t>
      </w:r>
    </w:p>
    <w:p>
      <w:r>
        <w:t>Gaynor, Gloria:  Greatest Hits</w:t>
      </w:r>
    </w:p>
    <w:p>
      <w:r>
        <w:t>George &amp; Walter Donaldson:  Fascinating Rhythms (3 CDs) (Reader’s Digest)</w:t>
      </w:r>
    </w:p>
    <w:p>
      <w:r>
        <w:t>Gershwin (Richard Hayman &amp; Symphony):  The Best Of Gershwin (Light Sounds)</w:t>
      </w:r>
    </w:p>
    <w:p>
      <w:r>
        <w:t>Gershwin (Various Artists):  Crazy For Gershwin (Light Sounds)</w:t>
      </w:r>
    </w:p>
    <w:p>
      <w:r>
        <w:t>Gershwin (Various Artists):  The Glory Of Gershwin (Light Sounds) (2 copies)</w:t>
      </w:r>
    </w:p>
    <w:p>
      <w:r>
        <w:t>Gershwin (Various Artists): ‘S Paradise (The Gershwin Songbook) (Light Sounds)</w:t>
      </w:r>
    </w:p>
    <w:p>
      <w:r>
        <w:t>Gershwin , George:  Gershwin Plays Gershwin – The Piano Rolls</w:t>
      </w:r>
    </w:p>
    <w:p>
      <w:r>
        <w:t>Gershwin George:  (Richard Hayman) Best of George Gershwin (The) NAXOS (Various Artists)</w:t>
      </w:r>
    </w:p>
    <w:p>
      <w:r>
        <w:t>Gershwin, George &amp; Walter Donaldson:  Facinating Rhythms (Reader’s Digest) (3 CDs) (2 copies)</w:t>
      </w:r>
    </w:p>
    <w:p>
      <w:r>
        <w:t>Gershwin, George:  American Legends – George Gershwin</w:t>
      </w:r>
    </w:p>
    <w:p>
      <w:r>
        <w:t>Gershwin, George:  Best of George Gershwin (The)</w:t>
      </w:r>
    </w:p>
    <w:p>
      <w:r>
        <w:t>Gershwin, George:  Best of Gershwin (The) – Golden Classics Rhapsody in Blue; Highlights from Porgy &amp; Bess (Sonoma Entertainment) (2 CDs) (2 copies)</w:t>
      </w:r>
    </w:p>
    <w:p>
      <w:r>
        <w:t>Gershwin, George:  Best of Gershwin Love Songs (The)  (2 copies)</w:t>
      </w:r>
    </w:p>
    <w:p>
      <w:r>
        <w:t>Gershwin, George:  Best of Gershwin Love Songs (The) (Merv Berman &amp; Avalon Strings) (2 copies)</w:t>
      </w:r>
    </w:p>
    <w:p>
      <w:r>
        <w:t>Gershwin, George:  Crazy for Gershwin</w:t>
      </w:r>
    </w:p>
    <w:p>
      <w:r>
        <w:t>Gershwin, George:  Crazy For You (2 copies)</w:t>
      </w:r>
    </w:p>
    <w:p>
      <w:r>
        <w:t>Gershwin, George:  Excelsior Classic Gold  - Rhapsody in Blue; An American in Paris</w:t>
      </w:r>
    </w:p>
    <w:p>
      <w:r>
        <w:t>Gershwin, George:  Facinating Rhythm (Yehudi Menuhin, Stephan Grappelli)</w:t>
      </w:r>
    </w:p>
    <w:p>
      <w:r>
        <w:t>Gershwin, George:  Favourites From The Classics (Reader’s Digest) (3 CDs)</w:t>
      </w:r>
    </w:p>
    <w:p>
      <w:r>
        <w:t>Gershwin, George:  Fiedler Conducts Gershwin</w:t>
      </w:r>
    </w:p>
    <w:p>
      <w:r>
        <w:t>Gershwin, George:  George Gershwin Plays GEORGE GERSHWIN (2 CDs)</w:t>
      </w:r>
    </w:p>
    <w:p>
      <w:r>
        <w:t>Gershwin, George:  Gershwin Live – Michael Tilson Thomas &amp; Sarah Vaughan</w:t>
      </w:r>
    </w:p>
    <w:p>
      <w:r>
        <w:t>Gershwin, George:  Gershwin On Monarch – The Crown Project</w:t>
      </w:r>
    </w:p>
    <w:p>
      <w:r>
        <w:t>Gershwin, George:  Gershwin Plays Gershwin – The Piano Rolls</w:t>
      </w:r>
    </w:p>
    <w:p>
      <w:r>
        <w:t>Gershwin, George:  Gershwin Songbook</w:t>
      </w:r>
    </w:p>
    <w:p>
      <w:r>
        <w:t>Gershwin, George:  Gershwin Years (The) (Reader’s Digest Music) (4 CDs)</w:t>
      </w:r>
    </w:p>
    <w:p>
      <w:r>
        <w:t>Gershwin, George:  Glorious Gershwin</w:t>
      </w:r>
    </w:p>
    <w:p>
      <w:r>
        <w:t>Gershwin, George:  Greatest Hits</w:t>
      </w:r>
    </w:p>
    <w:p>
      <w:r>
        <w:t>Gershwin, George:  Jack Jezzro – Gershwin On Guitar</w:t>
      </w:r>
    </w:p>
    <w:p>
      <w:r>
        <w:t>Gershwin, George:  Michael &amp; George (Michael Feinstein)</w:t>
      </w:r>
    </w:p>
    <w:p>
      <w:r>
        <w:t>Gershwin, George:  Piano Rolls (The), Vol. 2</w:t>
      </w:r>
    </w:p>
    <w:p>
      <w:r>
        <w:t>Gershwin, George:  Rhapsody in Blue</w:t>
      </w:r>
    </w:p>
    <w:p>
      <w:r>
        <w:t>Gershwin, George:  Songs by George &amp; Ira Gershwin</w:t>
      </w:r>
    </w:p>
    <w:p>
      <w:r>
        <w:t>Gershwin, George:  Songs of George Gershwin (The) (Including Ella Fitzgerald, Louis Armstrong, Fats Waller)</w:t>
      </w:r>
    </w:p>
    <w:p>
      <w:r>
        <w:t>Gershwin, George:  The Gershwins in Hollywood</w:t>
      </w:r>
    </w:p>
    <w:p>
      <w:r>
        <w:t>Gershwin, George:  The Glory of Gershwin (featuring Larry Adler)</w:t>
      </w:r>
    </w:p>
    <w:p>
      <w:r>
        <w:t>Gershwin, George:  The Great Ladies Sing Gershwin</w:t>
      </w:r>
    </w:p>
    <w:p>
      <w:r>
        <w:t>Gershwin, George:  The Ultimate Collection (2 CDs)</w:t>
      </w:r>
    </w:p>
    <w:p>
      <w:r>
        <w:t>Gershwin, George:  Virtuoso Piano Music (Mario – Ratko Delorko)</w:t>
      </w:r>
    </w:p>
    <w:p>
      <w:r>
        <w:t>Gershwin, George:  World of Gershwin (The)</w:t>
      </w:r>
    </w:p>
    <w:p>
      <w:r>
        <w:t>Gershwin, George:  World’s Greatest Composers (The) (4 CDs)</w:t>
      </w:r>
    </w:p>
    <w:p>
      <w:r>
        <w:t>Gershwin, George:  ‘S Paradise – The Gershwin Songbook (The Instrumentals) (Various Artists) (2 copies)</w:t>
      </w:r>
    </w:p>
    <w:p>
      <w:r>
        <w:t>Getz, Stan &amp; Luiz Bonfa:  Jazz Samba Encore!</w:t>
      </w:r>
    </w:p>
    <w:p>
      <w:r>
        <w:t>Getz, Stan/Gilberto, Joao:  Getz/Gilberto (Featuring Antonio Carlos Jobim) (2 copies)</w:t>
      </w:r>
    </w:p>
    <w:p>
      <w:r>
        <w:t>Getz, Stan:  Bossa Nova (Jazz Masters 53), Verve</w:t>
      </w:r>
    </w:p>
    <w:p>
      <w:r>
        <w:t>Getz, Stan:  Complete Savoy Recordings (The)</w:t>
      </w:r>
    </w:p>
    <w:p>
      <w:r>
        <w:t>Getz, Stan:  Dolphin (The)</w:t>
      </w:r>
    </w:p>
    <w:p>
      <w:r>
        <w:t>Getz, Stan:  Essential Stan Getz (The)</w:t>
      </w:r>
    </w:p>
    <w:p>
      <w:r>
        <w:t>Getz, Stan:  Getz for Lovers (2 copies)</w:t>
      </w:r>
    </w:p>
    <w:p>
      <w:r>
        <w:t>Getz, Stan:  Greatest Hits</w:t>
      </w:r>
    </w:p>
    <w:p>
      <w:r>
        <w:t>Getz, Stan:  Jazz Masters 8</w:t>
      </w:r>
    </w:p>
    <w:p>
      <w:r>
        <w:t>Getz, Stan:  Jazz ‘Round Midnight (with Astrud Gilberto &amp; Joao Gilberto) (2 copies)</w:t>
      </w:r>
    </w:p>
    <w:p>
      <w:r>
        <w:t>Getz, Stan:  Stan Getz and The Oscar Peterson Trio</w:t>
      </w:r>
    </w:p>
    <w:p>
      <w:r>
        <w:t>Getz, Stan:  The Best of Two Worlds featuring Joao Gilberto</w:t>
      </w:r>
    </w:p>
    <w:p>
      <w:r>
        <w:t>Getz. Stan:  Stan Getz with Strings</w:t>
      </w:r>
    </w:p>
    <w:p>
      <w:r>
        <w:t>Geusin, Dave:  Migration</w:t>
      </w:r>
    </w:p>
    <w:p>
      <w:r>
        <w:t>Giants Of The Big Band Era (8 CDs) (Instrumental)</w:t>
      </w:r>
    </w:p>
    <w:p>
      <w:r>
        <w:t>Gilbert and Sullivan:  Best of Gilbert &amp; Sullivan (The) (Doyle Carte Opera Company)</w:t>
      </w:r>
    </w:p>
    <w:p>
      <w:r>
        <w:t>Gilberto Santo Rosa:  Salsa Sinfonica</w:t>
      </w:r>
    </w:p>
    <w:p>
      <w:r>
        <w:t>Gilberto, Astrud:   The Girl From Ipanema</w:t>
      </w:r>
    </w:p>
    <w:p>
      <w:r>
        <w:t>Gilberto, Astrud:  Jazz Masters #9</w:t>
      </w:r>
    </w:p>
    <w:p>
      <w:r>
        <w:t>Gilberto, Bebel:  Momento</w:t>
      </w:r>
    </w:p>
    <w:p>
      <w:r>
        <w:t>Gillespie, Dizzy:  Dizzy Gillespie &amp; Sarah Vaughn</w:t>
      </w:r>
    </w:p>
    <w:p>
      <w:r>
        <w:t>Gillespie, Dizzy:  Gold Collection - Classic Performances (The)  (2 CDs)</w:t>
      </w:r>
    </w:p>
    <w:p>
      <w:r>
        <w:t>Gillespie, Dizzy:  It Don’t Mean A Thing</w:t>
      </w:r>
    </w:p>
    <w:p>
      <w:r>
        <w:t>Gillespie, Dizzy:  Jazz Masters 20 (Verve)</w:t>
      </w:r>
    </w:p>
    <w:p>
      <w:r>
        <w:t>Gipsy Kings:  Greatest Hits</w:t>
      </w:r>
    </w:p>
    <w:p>
      <w:r>
        <w:t>Glen Miller Orchestra</w:t>
      </w:r>
    </w:p>
    <w:p>
      <w:r>
        <w:t>Golden Best Series:  Sax Standard Collection 20</w:t>
      </w:r>
    </w:p>
    <w:p>
      <w:r>
        <w:t>Gonzalez, Ruben:  Introducing Ruben Gonzalez</w:t>
      </w:r>
    </w:p>
    <w:p>
      <w:r>
        <w:t>Goodman, Benny:  Carnegie Hall Jazz Concert (2 CDs)</w:t>
      </w:r>
    </w:p>
    <w:p>
      <w:r>
        <w:t>Goodman, Benny:  Compact Jazz</w:t>
      </w:r>
    </w:p>
    <w:p>
      <w:r>
        <w:t>Goodman, Benny:  Ken Burns JAZZ</w:t>
      </w:r>
    </w:p>
    <w:p>
      <w:r>
        <w:t>Goodman, Benny:  King of Swing ( A Tribute by The Steve Wingfield Band)</w:t>
      </w:r>
    </w:p>
    <w:p>
      <w:r>
        <w:t>Goodman, Benny:  Pure Gold</w:t>
      </w:r>
    </w:p>
    <w:p>
      <w:r>
        <w:t>Goodman, Benny:  This is Jazz</w:t>
      </w:r>
    </w:p>
    <w:p>
      <w:r>
        <w:t>Goodman, Benny:  Verve Jazz Masters #33</w:t>
      </w:r>
    </w:p>
    <w:p>
      <w:r>
        <w:t>Goodman, Benny: Live at Carnegie Hall (2 CD set)</w:t>
      </w:r>
    </w:p>
    <w:p>
      <w:r>
        <w:t>Gordon, Dexter:  BALLADS</w:t>
      </w:r>
    </w:p>
    <w:p>
      <w:r>
        <w:t>Gospel Sound (The) (Boxed Set) (3 CDs) (Classical)</w:t>
      </w:r>
    </w:p>
    <w:p>
      <w:r>
        <w:t>Gospel Sound (The) (Classical)</w:t>
      </w:r>
    </w:p>
    <w:p>
      <w:r>
        <w:t>Gould, Glen:  Bach, Beethoven, Haydn</w:t>
      </w:r>
    </w:p>
    <w:p>
      <w:r>
        <w:t>Gould, Glen:  J.S. Bach, Goldberg Variations, BWV 988</w:t>
      </w:r>
    </w:p>
    <w:p>
      <w:r>
        <w:t>Gould, Morton:  Blues in the Night</w:t>
      </w:r>
    </w:p>
    <w:p>
      <w:r>
        <w:t>Grammy's Greatest Moments - Vol. II (Light Sounds)</w:t>
      </w:r>
    </w:p>
    <w:p>
      <w:r>
        <w:t>Grammy’s Greatest Moments - Vol. I (Light Sounds)</w:t>
      </w:r>
    </w:p>
    <w:p>
      <w:r>
        <w:t>Grappelli, Stephan:  How High the Moon</w:t>
      </w:r>
    </w:p>
    <w:p>
      <w:r>
        <w:t>Grappelli, Stephane:  Anything Goes – Stephane Grappelli &amp; Yo-Yo Ma Play Mostly Cole Porter</w:t>
      </w:r>
    </w:p>
    <w:p>
      <w:r>
        <w:t>Grappelli, Stephane:  Compact Jazz</w:t>
      </w:r>
    </w:p>
    <w:p>
      <w:r>
        <w:t>Grappelli, Stephane:  Essential Stephane Grappelli (The)</w:t>
      </w:r>
    </w:p>
    <w:p>
      <w:r>
        <w:t>Grappelli, Stephane:  Stephane Grappelli in Tokyo</w:t>
      </w:r>
    </w:p>
    <w:p>
      <w:r>
        <w:t>Grappelli, Stephane:  Stephane’s Tunes (Original Recordings 1938-1942)</w:t>
      </w:r>
    </w:p>
    <w:p>
      <w:r>
        <w:t>Grappelli, Stephane:  Young Django</w:t>
      </w:r>
    </w:p>
    <w:p>
      <w:r>
        <w:t>Grappelli, Stphane:  How High the Moon</w:t>
      </w:r>
    </w:p>
    <w:p>
      <w:r>
        <w:t>Great American Songwriters : (Cole Porter, Irving Berlin, George &amp; Ira Gershwin, Rogers &amp; Hart, Johnny Mercer) (Light Sounds)</w:t>
      </w:r>
    </w:p>
    <w:p>
      <w:r>
        <w:t>Great Gentlemen Of Song, Vol. I:  Hooray For Love (Light Sounds)</w:t>
      </w:r>
    </w:p>
    <w:p>
      <w:r>
        <w:t>Great Gentlemen of Song, Vol. II:  Pennies From Heaven (Light Sounds)</w:t>
      </w:r>
    </w:p>
    <w:p>
      <w:r>
        <w:t>Great Innovators of Jazz (Jazz)</w:t>
      </w:r>
    </w:p>
    <w:p>
      <w:r>
        <w:t>Great Jazz 2 (Jazz)</w:t>
      </w:r>
    </w:p>
    <w:p>
      <w:r>
        <w:t>Great Ladies of Song - Sweet And Lovely (Jo Stafford, Betty Hutton, Nancy Wilson, Peggy Lee, Dinah Shore, Kay Starr, Sarah Vaughan, Judy Garland, Lena Horne, Margaret Whiting) (Light Sounds)</w:t>
      </w:r>
    </w:p>
    <w:p>
      <w:r>
        <w:t>Great Voices In Jazz - 14 Unforgettable Classics (Jazz)</w:t>
      </w:r>
    </w:p>
    <w:p>
      <w:r>
        <w:t>Greatest Blues Legends (Blues)</w:t>
      </w:r>
    </w:p>
    <w:p>
      <w:r>
        <w:t>Groban, Josh:  CLOSER</w:t>
      </w:r>
    </w:p>
    <w:p>
      <w:r>
        <w:t>GRP All-Star BIG BAND:  All Blues</w:t>
      </w:r>
    </w:p>
    <w:p>
      <w:r>
        <w:t>GRP All-Star Big Band:  All Blues (Blues)</w:t>
      </w:r>
    </w:p>
    <w:p>
      <w:r>
        <w:t>Grusin, Dave:  Collection (2 Copies)</w:t>
      </w:r>
    </w:p>
    <w:p>
      <w:r>
        <w:t>Grusin, Dave:  Migration</w:t>
      </w:r>
    </w:p>
    <w:p>
      <w:r>
        <w:t>Grusin, Dave:  West Side Story</w:t>
      </w:r>
    </w:p>
    <w:p>
      <w:r>
        <w:t>Guitar World Presents:  Guitars That Rule The World</w:t>
      </w:r>
    </w:p>
    <w:p>
      <w:r>
        <w:t>Guthrie, Arlo:  Alice’s Restaurant</w:t>
      </w:r>
    </w:p>
    <w:p>
      <w:r>
        <w:t>Guthrie, Arlo:  Best Of Arlo Guthrie (The)</w:t>
      </w:r>
    </w:p>
    <w:p>
      <w:r>
        <w:t>Guy, Buddy &amp; Junior Wells:  Buddy Guy &amp; Junior Wells Play The Blues</w:t>
      </w:r>
    </w:p>
    <w:p>
      <w:r>
        <w:t>Guy, Buddy:  Best of Buddy Guy (The)</w:t>
      </w:r>
    </w:p>
    <w:p>
      <w:r>
        <w:t>Guy, Buddy:  Damn Right, I've Got The Blues</w:t>
      </w:r>
    </w:p>
    <w:p>
      <w:r>
        <w:t>Guys and Dolls</w:t>
      </w:r>
    </w:p>
    <w:p>
      <w:r>
        <w:t>Guys and Dolls - Broadway Musicals</w:t>
      </w:r>
    </w:p>
    <w:p>
      <w:r>
        <w:t>Habanos 3:  Hecho en Cuba 3</w:t>
      </w:r>
    </w:p>
    <w:p>
      <w:r>
        <w:t>Haden, Charlie:  Land of the Sun</w:t>
      </w:r>
    </w:p>
    <w:p>
      <w:r>
        <w:t>Hagan, Janice:  Let’s Misbehave!</w:t>
      </w:r>
    </w:p>
    <w:p>
      <w:r>
        <w:t>Halcyon Steel Orchestra:  In The Mood</w:t>
      </w:r>
    </w:p>
    <w:p>
      <w:r>
        <w:t>Hall, Meredith: La Nef ROBERT BURNS</w:t>
      </w:r>
    </w:p>
    <w:p>
      <w:r>
        <w:t>Hamilton, Scott Quintet:  In Concert</w:t>
      </w:r>
    </w:p>
    <w:p>
      <w:r>
        <w:t>Hamilton, Scott:  Radio City</w:t>
      </w:r>
    </w:p>
    <w:p>
      <w:r>
        <w:t>Hamilton, Scott:  Scott Hamilton with Strings (2 copies)</w:t>
      </w:r>
    </w:p>
    <w:p>
      <w:r>
        <w:t>Hampton, Lionel:  Woody Herman/Lionel Hampton Jazz Showcase</w:t>
      </w:r>
    </w:p>
    <w:p>
      <w:r>
        <w:t>Hancock, Herbie:  Dis Is Da Drum</w:t>
      </w:r>
    </w:p>
    <w:p>
      <w:r>
        <w:t>Hancock, Herbie:  Gershwin’s World</w:t>
      </w:r>
    </w:p>
    <w:p>
      <w:r>
        <w:t>Hancock, Herbie:  Gresham’s World</w:t>
      </w:r>
    </w:p>
    <w:p>
      <w:r>
        <w:t>Hancock, Herbie:  New Standard (The)</w:t>
      </w:r>
    </w:p>
    <w:p>
      <w:r>
        <w:t>Hancock, Herbie:  Possibilities</w:t>
      </w:r>
    </w:p>
    <w:p>
      <w:r>
        <w:t>Hancock, Herbie:  River – the joni letters</w:t>
      </w:r>
    </w:p>
    <w:p>
      <w:r>
        <w:t>Hancock, Herbie:  Thrust</w:t>
      </w:r>
    </w:p>
    <w:p>
      <w:r>
        <w:t>Handel, George Frederick:  MESSIAH (The)</w:t>
      </w:r>
    </w:p>
    <w:p>
      <w:r>
        <w:t>Handel, George Frideric:  Messiah – Arias and Choruses</w:t>
      </w:r>
    </w:p>
    <w:p>
      <w:r>
        <w:t>Handel, George:  Messiah (2CDs)</w:t>
      </w:r>
    </w:p>
    <w:p>
      <w:r>
        <w:t>Handel:  Greatest Hits</w:t>
      </w:r>
    </w:p>
    <w:p>
      <w:r>
        <w:t>Handel:  Handel Hallelujah  Classical Kids (Angels in the Opera House)</w:t>
      </w:r>
    </w:p>
    <w:p>
      <w:r>
        <w:t>Handel’s Messiah:  Soulful Celebration (A)</w:t>
      </w:r>
    </w:p>
    <w:p>
      <w:r>
        <w:t>Hanna, Roland &amp; George Mraz:  Play for Monk</w:t>
      </w:r>
    </w:p>
    <w:p>
      <w:r>
        <w:t>Hargrove, Roy:  Emergence</w:t>
      </w:r>
    </w:p>
    <w:p>
      <w:r>
        <w:t>Hargrove, Roy:  Family (2 copies)</w:t>
      </w:r>
    </w:p>
    <w:p>
      <w:r>
        <w:t>Harris, Eddie:  The Last Concert</w:t>
      </w:r>
    </w:p>
    <w:p>
      <w:r>
        <w:t>Harrison, George:  Best of George Harrison (The)</w:t>
      </w:r>
    </w:p>
    <w:p>
      <w:r>
        <w:t>Hartman, Johnny:  They Say It’s Wonderful</w:t>
      </w:r>
    </w:p>
    <w:p>
      <w:r>
        <w:t>Hartman, Johnny:  Unforgettable</w:t>
      </w:r>
    </w:p>
    <w:p>
      <w:r>
        <w:t>HAVANA Remembered – Hilario Duran</w:t>
      </w:r>
    </w:p>
    <w:p>
      <w:r>
        <w:t>Havens, Richie:  Richie Havens Collection</w:t>
      </w:r>
    </w:p>
    <w:p>
      <w:r>
        <w:t>Hawkins, Coleman &amp; Lester Young:  Classic Tenors</w:t>
      </w:r>
    </w:p>
    <w:p>
      <w:r>
        <w:t>Hawkins, Coleman:  Jazz Ballads #6 (2 CDs)</w:t>
      </w:r>
    </w:p>
    <w:p>
      <w:r>
        <w:t>Hawkins, Coleman:  Verve Jazz Masters 34</w:t>
      </w:r>
    </w:p>
    <w:p>
      <w:r>
        <w:t>Hayden, Claudia:  Abstract</w:t>
      </w:r>
    </w:p>
    <w:p>
      <w:r>
        <w:t>Hayes, Isaac:  Greatest Hits Singles</w:t>
      </w:r>
    </w:p>
    <w:p>
      <w:r>
        <w:t>Haymes, Dick:  Best of Dick Haymes</w:t>
      </w:r>
    </w:p>
    <w:p>
      <w:r>
        <w:t>Haymes, Dick:  It’s Magic (featuring Helen Forrest)</w:t>
      </w:r>
    </w:p>
    <w:p>
      <w:r>
        <w:t>Haynes, Roy:  Love Letters</w:t>
      </w:r>
    </w:p>
    <w:p>
      <w:r>
        <w:t>Healey, Jeff:  Cover to Cover</w:t>
      </w:r>
    </w:p>
    <w:p>
      <w:r>
        <w:t>Healey, Jeff:  See The Light</w:t>
      </w:r>
    </w:p>
    <w:p>
      <w:r>
        <w:t>Heart, Body &amp; Soul (Incl. Aretha Franklin, Ray Charles, Stevie Wonder) (Light Sounds)</w:t>
      </w:r>
    </w:p>
    <w:p>
      <w:r>
        <w:t>Hecho En Cuba ((Eliades Ochoa, Ruben Gonzalez, Ibrahim, Ferrer, Compay Segundo, Omara Portuando)</w:t>
      </w:r>
    </w:p>
    <w:p>
      <w:r>
        <w:t>Hecho En Cuba (Eliades Ochoa, Ruben Gonzalez, Ibrahim Ferrer, Compay Segundo, Omara Portuondo) (Latin)</w:t>
      </w:r>
    </w:p>
    <w:p>
      <w:r>
        <w:t>Henderson, Al:  Dinosaur Dig (Canadian)</w:t>
      </w:r>
    </w:p>
    <w:p>
      <w:r>
        <w:t>Henderson, Joe:  Ballads &amp; Blues</w:t>
      </w:r>
    </w:p>
    <w:p>
      <w:r>
        <w:t>Henderson, Joe:  Inner Urge</w:t>
      </w:r>
    </w:p>
    <w:p>
      <w:r>
        <w:t>Hendrix, Jimi:  Jimi Hendrix Experience Smash Hits (3 copies)</w:t>
      </w:r>
    </w:p>
    <w:p>
      <w:r>
        <w:t>Heppner, Ben:  Dedication (Lieder of Beethoven, Lizst, Schumann and Strauss)</w:t>
      </w:r>
    </w:p>
    <w:p>
      <w:r>
        <w:t>Herman, Woody:  The Jazz Collection (LazerLight Digital)</w:t>
      </w:r>
    </w:p>
    <w:p>
      <w:r>
        <w:t>Heston, Charlton:  The Life and Passion of Jesus Christ (According to the Gospels) (Spoken Word) (2 CDs)</w:t>
      </w:r>
    </w:p>
    <w:p>
      <w:r>
        <w:t>Hill, Dan:  Dan Hill Collection, (The)</w:t>
      </w:r>
    </w:p>
    <w:p>
      <w:r>
        <w:t>Hill, Faith:  It Matters To Me</w:t>
      </w:r>
    </w:p>
    <w:p>
      <w:r>
        <w:t>Hines, Earl:  Just Friends</w:t>
      </w:r>
    </w:p>
    <w:p>
      <w:r>
        <w:t>Hinkson, Ronald Boo:  Urban Drift</w:t>
      </w:r>
    </w:p>
    <w:p>
      <w:r>
        <w:t>Hirt, Al:  Al Hirt – Master of Jazz</w:t>
      </w:r>
    </w:p>
    <w:p>
      <w:r>
        <w:t>Hirt, Al:  Best of Al Hirt, (The) (2 CDs)</w:t>
      </w:r>
    </w:p>
    <w:p>
      <w:r>
        <w:t>Hits of 1940 - I’ll Never Smile Again (Original Recordings) (Artie Shaw, Tommy Dorsey, Frank Sinatra, The Andrew Sisters, Bing Crosby, Kate Smith, Kay Kyser, Glen Miller, The Ink Spots, Cliff Edwards, Benny Goodman, Jimmy Dorsey, Mitchell Ayres, Dick Jurgens, Tony Martin, Will Bradley, Ray McKinley) (Light Sounds)</w:t>
      </w:r>
    </w:p>
    <w:p>
      <w:r>
        <w:t>Hits of the 50s ((Light Sounds)</w:t>
      </w:r>
    </w:p>
    <w:p>
      <w:r>
        <w:t>Hits of the Thirties &amp; Forties (Light Sounds)</w:t>
      </w:r>
    </w:p>
    <w:p>
      <w:r>
        <w:t>Hold Me, Thrill Me, Kiss  Me (2 CDs) (Light Sounds)</w:t>
      </w:r>
    </w:p>
    <w:p>
      <w:r>
        <w:t>Holiday, Billie:  Billie Holiday Sings Standards</w:t>
      </w:r>
    </w:p>
    <w:p>
      <w:r>
        <w:t>Holiday, Billie:  BILLIE HOLIDAY Sings Standards (Jazz Masters #47)</w:t>
      </w:r>
    </w:p>
    <w:p>
      <w:r>
        <w:t>Holiday, Billie:  Billie Holiday Story, The</w:t>
      </w:r>
    </w:p>
    <w:p>
      <w:r>
        <w:t>Holiday, Billie:  Billie Holiday’s Greatest Hits</w:t>
      </w:r>
    </w:p>
    <w:p>
      <w:r>
        <w:t>Holiday, Billie:  Complete DECCA Recordings, (The) (2 CDs)</w:t>
      </w:r>
    </w:p>
    <w:p>
      <w:r>
        <w:t>Holiday, Billie:  DIVA Series (The)</w:t>
      </w:r>
    </w:p>
    <w:p>
      <w:r>
        <w:t>Holiday, Billie:  God Bless The Child</w:t>
      </w:r>
    </w:p>
    <w:p>
      <w:r>
        <w:t>Holiday, Billie:  Golden Hits</w:t>
      </w:r>
    </w:p>
    <w:p>
      <w:r>
        <w:t>Holiday, Billie:  Great Billie Holiday, (The)</w:t>
      </w:r>
    </w:p>
    <w:p>
      <w:r>
        <w:t>Holiday, Billie:  Greatest Hits (2 copies)</w:t>
      </w:r>
    </w:p>
    <w:p>
      <w:r>
        <w:t>Holiday, Billie:  Jazz Masters #12</w:t>
      </w:r>
    </w:p>
    <w:p>
      <w:r>
        <w:t>Holiday, Billie:  Jazz ‘Round Midnight</w:t>
      </w:r>
    </w:p>
    <w:p>
      <w:r>
        <w:t>Holiday, Billie:  Lady Day – The Best of Billie Holiday</w:t>
      </w:r>
    </w:p>
    <w:p>
      <w:r>
        <w:t>Holiday, Billie:  Lady In Satin</w:t>
      </w:r>
    </w:p>
    <w:p>
      <w:r>
        <w:t>Holiday, Billie:  Lady’s Decca Days</w:t>
      </w:r>
    </w:p>
    <w:p>
      <w:r>
        <w:t>Holiday, Billie:  Legends of Music</w:t>
      </w:r>
    </w:p>
    <w:p>
      <w:r>
        <w:t>Holiday, Billie:  Priceless Jazz Collection</w:t>
      </w:r>
    </w:p>
    <w:p>
      <w:r>
        <w:t>Holiday, Billie:  Quinessential Billie Holiday, (The) Vol. 1, 1933-1935</w:t>
      </w:r>
    </w:p>
    <w:p>
      <w:r>
        <w:t>Holiday, Billie:  Quintessential Billie Holiday (The) Vol. 1 1933-1935</w:t>
      </w:r>
    </w:p>
    <w:p>
      <w:r>
        <w:t>Holiday, Billie:  Silver Collection, (The)</w:t>
      </w:r>
    </w:p>
    <w:p>
      <w:r>
        <w:t>Holiday, Billie:  Songs for Distingue Lovers</w:t>
      </w:r>
    </w:p>
    <w:p>
      <w:r>
        <w:t>Holiday, Billie:  Verve Jazz Masters 12</w:t>
      </w:r>
    </w:p>
    <w:p>
      <w:r>
        <w:t>Holiday, Billie:  World of Billie Holiday</w:t>
      </w:r>
    </w:p>
    <w:p>
      <w:r>
        <w:t>Holloway, Red:  In The Red (Computer copied)</w:t>
      </w:r>
    </w:p>
    <w:p>
      <w:r>
        <w:t>Holly, Buddy:  Buddy Holly, The (2 CDs)</w:t>
      </w:r>
    </w:p>
    <w:p>
      <w:r>
        <w:t>Hollywood Sound, (The): (John Williams Conducts Academy Awards Best Scores) (Instrumental)</w:t>
      </w:r>
    </w:p>
    <w:p>
      <w:r>
        <w:t>Holt, John:  The Very Best Of John Holt</w:t>
      </w:r>
    </w:p>
    <w:p>
      <w:r>
        <w:t>Honky-Tonk Piano:  Featuring Mickey Finn &amp; Big Tiny Little</w:t>
      </w:r>
    </w:p>
    <w:p>
      <w:r>
        <w:t>Hooker, John Lee:  20 Greatest Hits</w:t>
      </w:r>
    </w:p>
    <w:p>
      <w:r>
        <w:t>Hooker, John Lee:  Best of John Lee Hooker (The) (1965-1974)</w:t>
      </w:r>
    </w:p>
    <w:p>
      <w:r>
        <w:t>Hooker, John Lee:  Déjà Vu Modern Times</w:t>
      </w:r>
    </w:p>
    <w:p>
      <w:r>
        <w:t>Hooker, John Lee:  Golden Legends</w:t>
      </w:r>
    </w:p>
    <w:p>
      <w:r>
        <w:t>Hooker, John Lee:  Profile</w:t>
      </w:r>
    </w:p>
    <w:p>
      <w:r>
        <w:t>Hooker, John Lee:  The Best Of John Lee Hooker</w:t>
      </w:r>
    </w:p>
    <w:p>
      <w:r>
        <w:t>Hope, Bob:  Thanks for the Memories</w:t>
      </w:r>
    </w:p>
    <w:p>
      <w:r>
        <w:t>Horn, Shirley:  You Won’t Forget Me</w:t>
      </w:r>
    </w:p>
    <w:p>
      <w:r>
        <w:t>Horne, Lena:  An Evening With LENA HORNE Live At The Supper Club</w:t>
      </w:r>
    </w:p>
    <w:p>
      <w:r>
        <w:t>Horne, Lena:  Biography</w:t>
      </w:r>
    </w:p>
    <w:p>
      <w:r>
        <w:t>Horne, Lena:  Forever Gold (2 copies)</w:t>
      </w:r>
    </w:p>
    <w:p>
      <w:r>
        <w:t>Horne, Lena:  Stormy Weather</w:t>
      </w:r>
    </w:p>
    <w:p>
      <w:r>
        <w:t>Horne, Lena:  Stormy Weather (Classic Jazz Label)</w:t>
      </w:r>
    </w:p>
    <w:p>
      <w:r>
        <w:t>Horne, Lena:  Stormy Weather (The Bronze Venus)</w:t>
      </w:r>
    </w:p>
    <w:p>
      <w:r>
        <w:t>Horne, Lena:  Stormy Weather - The Legendary Lena 1941-1958) (2 copies)</w:t>
      </w:r>
    </w:p>
    <w:p>
      <w:r>
        <w:t>Horne, Lena:  We’ll Be Together Again</w:t>
      </w:r>
    </w:p>
    <w:p>
      <w:r>
        <w:t>Horne, Lena:  When I Fall in Love</w:t>
      </w:r>
    </w:p>
    <w:p>
      <w:r>
        <w:t>Houston, Whitney:  My Love Is Your Love</w:t>
      </w:r>
    </w:p>
    <w:p>
      <w:r>
        <w:t>Houston, Whitney:  The Greatest Hits (2 CDs)</w:t>
      </w:r>
    </w:p>
    <w:p>
      <w:r>
        <w:t>Howard, George:  Do I Ever Cross Your Mind</w:t>
      </w:r>
    </w:p>
    <w:p>
      <w:r>
        <w:t>Howlin’ Wolf:  London Howlin’ Wolf Sessions (The)</w:t>
      </w:r>
    </w:p>
    <w:p>
      <w:r>
        <w:t>Howlin’ Wolf:  My Mine is Ramblin’</w:t>
      </w:r>
    </w:p>
    <w:p>
      <w:r>
        <w:t>Idiot’s Guide to JAZZ (Jazz)</w:t>
      </w:r>
    </w:p>
    <w:p>
      <w:r>
        <w:t>IDIOT’S Guide to JAZZ (RCA Victor)</w:t>
      </w:r>
    </w:p>
    <w:p>
      <w:r>
        <w:t>In The Mood:  Big Band in Hi-Fi Vol. 2 (Instrumental) (2 CDs)</w:t>
      </w:r>
    </w:p>
    <w:p>
      <w:r>
        <w:t>Ingram, James:  Power of Great Music (The) (2 copies)</w:t>
      </w:r>
    </w:p>
    <w:p>
      <w:r>
        <w:t>Ink Spots:  1939-1946 The Original Decca Recordings</w:t>
      </w:r>
    </w:p>
    <w:p>
      <w:r>
        <w:t>Ink Spots:  Their Greatest Hits and Finest Performances (3 CDs) Reader’s Digest</w:t>
      </w:r>
    </w:p>
    <w:p>
      <w:r>
        <w:t>Instrumental Gold – Disc Two (Instrumental)</w:t>
      </w:r>
    </w:p>
    <w:p>
      <w:r>
        <w:t>Isaac Vern:  Live! Downstairs San Antonio Rose</w:t>
      </w:r>
    </w:p>
    <w:p>
      <w:r>
        <w:t>Isaacs, Gregory:  Best Of Volumes One And Two</w:t>
      </w:r>
    </w:p>
    <w:p>
      <w:r>
        <w:t>Isaacs, Gregory:  Maximum Respect</w:t>
      </w:r>
    </w:p>
    <w:p>
      <w:r>
        <w:t>Island Story (The):  25th Anniversary 1962 - 1987 (Caribbean)</w:t>
      </w:r>
    </w:p>
    <w:p>
      <w:r>
        <w:t>Islan’ Riddums – Music Of Barbados (The)</w:t>
      </w:r>
    </w:p>
    <w:p>
      <w:r>
        <w:t>Jacintha:  Here’s To Ben – A Vocal Tribute to Ben Webster</w:t>
      </w:r>
    </w:p>
    <w:p>
      <w:r>
        <w:t>Jackson, Mahalia:  Gospels, Spirituals, &amp; Hymns (Disc One)</w:t>
      </w:r>
    </w:p>
    <w:p>
      <w:r>
        <w:t>Jackson, Michael:  25 Thriller</w:t>
      </w:r>
    </w:p>
    <w:p>
      <w:r>
        <w:t>Jackson, Michael:  Immortal (2 CDs)</w:t>
      </w:r>
    </w:p>
    <w:p>
      <w:r>
        <w:t>Jackson, Michael:  Michael Jackson Number ONES</w:t>
      </w:r>
    </w:p>
    <w:p>
      <w:r>
        <w:t>Jade:  Jade</w:t>
      </w:r>
    </w:p>
    <w:p>
      <w:r>
        <w:t>JAMAICA The Greatest Songs Ever (Caribbean)</w:t>
      </w:r>
    </w:p>
    <w:p>
      <w:r>
        <w:t>James, Bob &amp; David Sanborn:  Double Vision (2 copies)</w:t>
      </w:r>
    </w:p>
    <w:p>
      <w:r>
        <w:t>James, Bob &amp; Kirk Whalum:  Joined At The Hip</w:t>
      </w:r>
    </w:p>
    <w:p>
      <w:r>
        <w:t>James, Bob:  Angels of Shanghai</w:t>
      </w:r>
    </w:p>
    <w:p>
      <w:r>
        <w:t>James, Bob:  Dancing On The Water</w:t>
      </w:r>
    </w:p>
    <w:p>
      <w:r>
        <w:t>James, Bob:  Joy Ride</w:t>
      </w:r>
    </w:p>
    <w:p>
      <w:r>
        <w:t>James, Bob:  Obsession</w:t>
      </w:r>
    </w:p>
    <w:p>
      <w:r>
        <w:t>James, Bob:  Playin’ Hooky</w:t>
      </w:r>
    </w:p>
    <w:p>
      <w:r>
        <w:t>James, Bob:  Playin’ Hooky (2 copies)</w:t>
      </w:r>
    </w:p>
    <w:p>
      <w:r>
        <w:t>James, Bob:  Restoration – The Best of Bob James (2 CDs)</w:t>
      </w:r>
    </w:p>
    <w:p>
      <w:r>
        <w:t>James, Bob:  Take It From The Top</w:t>
      </w:r>
    </w:p>
    <w:p>
      <w:r>
        <w:t>James, Bob:  Three</w:t>
      </w:r>
    </w:p>
    <w:p>
      <w:r>
        <w:t>James, Dennis:  Canadian Calypso Monarch 2001 &amp; 2002</w:t>
      </w:r>
    </w:p>
    <w:p>
      <w:r>
        <w:t>James, Etta:  Blue Gardenia</w:t>
      </w:r>
    </w:p>
    <w:p>
      <w:r>
        <w:t>James, Etta:  Blues To The Bone</w:t>
      </w:r>
    </w:p>
    <w:p>
      <w:r>
        <w:t>James, Etta:  Her Best</w:t>
      </w:r>
    </w:p>
    <w:p>
      <w:r>
        <w:t>James, Etta:  Love Songs</w:t>
      </w:r>
    </w:p>
    <w:p>
      <w:r>
        <w:t>James, Etta:  Time After Time</w:t>
      </w:r>
    </w:p>
    <w:p>
      <w:r>
        <w:t>James, Harry:  All Time Favorites</w:t>
      </w:r>
    </w:p>
    <w:p>
      <w:r>
        <w:t>James, Harry:  How High The Moon</w:t>
      </w:r>
    </w:p>
    <w:p>
      <w:r>
        <w:t>James, Harry:  Very Best of Harry James and His Orchestra (Reader’s Digest Music) (Reader’s Digest Music) (4 CDs)</w:t>
      </w:r>
    </w:p>
    <w:p>
      <w:r>
        <w:t>Jarreau, Al:  Best of Al Jarreau</w:t>
      </w:r>
    </w:p>
    <w:p>
      <w:r>
        <w:t>Jarreau, Al:  Best of Al Jarreau (2 copies)</w:t>
      </w:r>
    </w:p>
    <w:p>
      <w:r>
        <w:t>Jarreau, Al:  Heart’s Horizon</w:t>
      </w:r>
    </w:p>
    <w:p>
      <w:r>
        <w:t>Jarreau, Al:  L is for Lover</w:t>
      </w:r>
    </w:p>
    <w:p>
      <w:r>
        <w:t>Jarreau, Al:  L Is For Lover</w:t>
      </w:r>
    </w:p>
    <w:p>
      <w:r>
        <w:t>Jarreau, Al:  Midnite – Jazz &amp; Blues Collection</w:t>
      </w:r>
    </w:p>
    <w:p>
      <w:r>
        <w:t>Jarreau, Al:  Tenderness (2 copies)</w:t>
      </w:r>
    </w:p>
    <w:p>
      <w:r>
        <w:t>Jarrett, Keith:  Facing You</w:t>
      </w:r>
    </w:p>
    <w:p>
      <w:r>
        <w:t>Jarrett, Keith:  Fort Yawuh</w:t>
      </w:r>
    </w:p>
    <w:p>
      <w:r>
        <w:t>Jarrett, Keith:  My Song</w:t>
      </w:r>
    </w:p>
    <w:p>
      <w:r>
        <w:t>Jarrett, Keith:  Paris Concert</w:t>
      </w:r>
    </w:p>
    <w:p>
      <w:r>
        <w:t>Jarrett, Keith:  Radiance (2 CDs)</w:t>
      </w:r>
    </w:p>
    <w:p>
      <w:r>
        <w:t>Jarrett, Keith:  Standards, Vol. 2</w:t>
      </w:r>
    </w:p>
    <w:p>
      <w:r>
        <w:t>Jazz - Greatest Sax Legends (Dexter Gordon, Don Byas, Paul Gonsalves, Etc.) (Jazz)</w:t>
      </w:r>
    </w:p>
    <w:p>
      <w:r>
        <w:t>Jazz 2000:  Calarts Jazz 2000</w:t>
      </w:r>
    </w:p>
    <w:p>
      <w:r>
        <w:t>Jazz At The Lincoln Center: (Presents:  The Fire Of The Fundamentals) (Jazz)</w:t>
      </w:r>
    </w:p>
    <w:p>
      <w:r>
        <w:t>Jazz Café:  food for your soul - TIMOTHY’S World Coffee (Jazz)</w:t>
      </w:r>
    </w:p>
    <w:p>
      <w:r>
        <w:t>Jazz Café:  For Lovers (Jazz)</w:t>
      </w:r>
    </w:p>
    <w:p>
      <w:r>
        <w:t>Jazz Café:  Standards (Jazz) (2 copies)</w:t>
      </w:r>
    </w:p>
    <w:p>
      <w:r>
        <w:t>Jazz Caliente:  The Hottest Licks of Cuban Jazz (Chucho Valdes)</w:t>
      </w:r>
    </w:p>
    <w:p>
      <w:r>
        <w:t>Jazz Classics - 18 Tracks Original Artists (Jazz)</w:t>
      </w:r>
    </w:p>
    <w:p>
      <w:r>
        <w:t>Jazz Crusaders:  Happy Again</w:t>
      </w:r>
    </w:p>
    <w:p>
      <w:r>
        <w:t>Jazz For A Lazy Day (Jazz)</w:t>
      </w:r>
    </w:p>
    <w:p>
      <w:r>
        <w:t>Jazz For Romantic Moments (2 CDs) (Jazz)</w:t>
      </w:r>
    </w:p>
    <w:p>
      <w:r>
        <w:t>Jazz For The Quiet Times (Jazz)</w:t>
      </w:r>
    </w:p>
    <w:p>
      <w:r>
        <w:t>Jazz For Those Peaceful Moments (Jazz)</w:t>
      </w:r>
    </w:p>
    <w:p>
      <w:r>
        <w:t>Jazz Guitar:  The Most Relaxing JAZZ GUITAR Music In The Universe (2 Discs) (Jazz)</w:t>
      </w:r>
    </w:p>
    <w:p>
      <w:r>
        <w:t>Jazz Latin:  Latin Jazz - a todo piano (Jazz)</w:t>
      </w:r>
    </w:p>
    <w:p>
      <w:r>
        <w:t>Jazz Live:  Gold Encore Series (Jazz) (2 Copies)</w:t>
      </w:r>
    </w:p>
    <w:p>
      <w:r>
        <w:t>Jazz Live:  Jazz Live au JAZZ club Lional Hampton (Jazz)</w:t>
      </w:r>
    </w:p>
    <w:p>
      <w:r>
        <w:t>Jazz Masters 20:  Introducing Jazz Masters (Verve) (2 copies)</w:t>
      </w:r>
    </w:p>
    <w:p>
      <w:r>
        <w:t>Jazz Mechanics (The):  Current Events (Canadian)</w:t>
      </w:r>
    </w:p>
    <w:p>
      <w:r>
        <w:t>Jazz Moods:  Brazilian Romance (Jazz)</w:t>
      </w:r>
    </w:p>
    <w:p>
      <w:r>
        <w:t>Jazz Moods:  Dinner By Candlelight (2 copies) (Jazz)</w:t>
      </w:r>
    </w:p>
    <w:p>
      <w:r>
        <w:t>Jazz Moods:  Jazz At Night’s End (Jazz)</w:t>
      </w:r>
    </w:p>
    <w:p>
      <w:r>
        <w:t>Jazz Selection (The) (Jazz)</w:t>
      </w:r>
    </w:p>
    <w:p>
      <w:r>
        <w:t>Jazz Signatures (Trademark Tunes From The Golden Age Of Jazz) (Jazz)</w:t>
      </w:r>
    </w:p>
    <w:p>
      <w:r>
        <w:t>Jazz Sketches On Color And Light (Jazz)</w:t>
      </w:r>
    </w:p>
    <w:p>
      <w:r>
        <w:t>JAZZ VOCAL - I Get A Kick Out Of You (Jazz)</w:t>
      </w:r>
    </w:p>
    <w:p>
      <w:r>
        <w:t>Jazz Vocal Collection (The):  Jazz Singing (4 CDs) (Boxed Set) (Jazz)</w:t>
      </w:r>
    </w:p>
    <w:p>
      <w:r>
        <w:t>Jazz:  A Jazz Romance - Gold Encore Series (Jazz)</w:t>
      </w:r>
    </w:p>
    <w:p>
      <w:r>
        <w:t>Jazz:  A Night in With Verve - A Jazz Romance (4 CDs:  Ever; Always; Believing; In Dreams) (Boxed) (Jazz)</w:t>
      </w:r>
    </w:p>
    <w:p>
      <w:r>
        <w:t>Jazz:  A Night Out With Verve - Dancing Disc 3 (Jazz)</w:t>
      </w:r>
    </w:p>
    <w:p>
      <w:r>
        <w:t>Jazz:  A Night Out with Verve - Dining Disc 2 (2 copies) (Jazz)</w:t>
      </w:r>
    </w:p>
    <w:p>
      <w:r>
        <w:t>Jazz:  A Night Out with Verve - Romancing Disc 4 (Jazz)</w:t>
      </w:r>
    </w:p>
    <w:p>
      <w:r>
        <w:t>Jazz:  A Night Out with Verve - Wining Disc 1 (Jazz)</w:t>
      </w:r>
    </w:p>
    <w:p>
      <w:r>
        <w:t>Jazz:  After You’ve Gone (Jazz)</w:t>
      </w:r>
    </w:p>
    <w:p>
      <w:r>
        <w:t>Jazz:  An Introduction to JAZZ (Jazz)</w:t>
      </w:r>
    </w:p>
    <w:p>
      <w:r>
        <w:t>Jazz:  Art of Jazz (The) – Legendary Standards (Jazz)</w:t>
      </w:r>
    </w:p>
    <w:p>
      <w:r>
        <w:t>Jazz:  Art of Jazz – PIANO (Jazz)</w:t>
      </w:r>
    </w:p>
    <w:p>
      <w:r>
        <w:t>Jazz:  Ballads in Blue (Blue Note True Blue Issue #4) (Jazz)</w:t>
      </w:r>
    </w:p>
    <w:p>
      <w:r>
        <w:t>Jazz:  Best Jazz in the Park…Live (The) Vol. 2 Wasaga Beach Ont. (Jazz)</w:t>
      </w:r>
    </w:p>
    <w:p>
      <w:r>
        <w:t>Jazz:  Best of Bluebird Jazz – Swing 1</w:t>
      </w:r>
    </w:p>
    <w:p>
      <w:r>
        <w:t>Jazz:  Best of Bluebird Jazz – Swing 2</w:t>
      </w:r>
    </w:p>
    <w:p>
      <w:r>
        <w:t>Jazz:  Best of Bluebird Jazz – Swing 3</w:t>
      </w:r>
    </w:p>
    <w:p>
      <w:r>
        <w:t>Jazz:  Best of Jazz – Cool Sounds for Autumn (Jazz)</w:t>
      </w:r>
    </w:p>
    <w:p>
      <w:r>
        <w:t>Jazz:  Best of Jazz:  20 Best of Jazz – Sound Sensation (Jazz)</w:t>
      </w:r>
    </w:p>
    <w:p>
      <w:r>
        <w:t>Jazz:  Best of Smooth Jazz Vol. 2 – Under the Covers (Jazz)</w:t>
      </w:r>
    </w:p>
    <w:p>
      <w:r>
        <w:t>Jazz:  Best of Smooth Jazz – Under the Covers Vol. 2</w:t>
      </w:r>
    </w:p>
    <w:p>
      <w:r>
        <w:t>Jazz:  Best of the Jazz Club (The) (Jazz)</w:t>
      </w:r>
    </w:p>
    <w:p>
      <w:r>
        <w:t>Jazz:  Big Band Sampler (Jazz)</w:t>
      </w:r>
    </w:p>
    <w:p>
      <w:r>
        <w:t>Jazz:  Blue Vocals Vol. 2 (Jazz)</w:t>
      </w:r>
    </w:p>
    <w:p>
      <w:r>
        <w:t>Jazz:  Boogie Woodie Giants (The) (Jazz)</w:t>
      </w:r>
    </w:p>
    <w:p>
      <w:r>
        <w:t>Jazz:  Brazil – When Jazz Meets Brazil</w:t>
      </w:r>
    </w:p>
    <w:p>
      <w:r>
        <w:t>Jazz:  Café Continental (Astrud Gilberto, Quincy Jones, Ray Charles, etc.) (Jazz) (2 copies)</w:t>
      </w:r>
    </w:p>
    <w:p>
      <w:r>
        <w:t>Jazz:  Classic Pianos (Errol Garner, Earl Fatha Hines, James P. Johnson, Art Hodes) (Jazz)</w:t>
      </w:r>
    </w:p>
    <w:p>
      <w:r>
        <w:t>Jazz:  Classics in Jazz – Jazz ‘Round Midnight (Jazz)</w:t>
      </w:r>
    </w:p>
    <w:p>
      <w:r>
        <w:t>Jazz:  Compact Jazz – Best of Bossa Nova (Jazz)</w:t>
      </w:r>
    </w:p>
    <w:p>
      <w:r>
        <w:t>Jazz:  Compact Jazz – Best of Jazz Vocalists (Jazz)</w:t>
      </w:r>
    </w:p>
    <w:p>
      <w:r>
        <w:t>Jazz:  Compact Jazz – Best of Latin Jazz (Jazz)</w:t>
      </w:r>
    </w:p>
    <w:p>
      <w:r>
        <w:t>Jazz:  Compact Jazz – The Sampler (Jazz)</w:t>
      </w:r>
    </w:p>
    <w:p>
      <w:r>
        <w:t>Jazz:  Concord Jazz Guitar Collection Volume Three (Jazz)</w:t>
      </w:r>
    </w:p>
    <w:p>
      <w:r>
        <w:t>Jazz:  Concord Jazz Guitar Collection Volumes 1 &amp; 2 (Jazz)</w:t>
      </w:r>
    </w:p>
    <w:p>
      <w:r>
        <w:t>Jazz:  Cool Jazzin’ (Jazz)</w:t>
      </w:r>
    </w:p>
    <w:p>
      <w:r>
        <w:t>Jazz:  C’est si bon! (Jazz)</w:t>
      </w:r>
    </w:p>
    <w:p>
      <w:r>
        <w:t>Jazz:  Dinner Party JAZZ (2 CDs) (Jazz)</w:t>
      </w:r>
    </w:p>
    <w:p>
      <w:r>
        <w:t>Jazz:  Divas of Jazz (Jazz)</w:t>
      </w:r>
    </w:p>
    <w:p>
      <w:r>
        <w:t>Jazz:  Essential Guide To Jazz (The) (3 CDs Boxed) (Jazz)</w:t>
      </w:r>
    </w:p>
    <w:p>
      <w:r>
        <w:t>Jazz:  Feel the Vibes (Gary Burton, Milt Jackson, Lionel Hampton, Dave Samuels) (Jazz)</w:t>
      </w:r>
    </w:p>
    <w:p>
      <w:r>
        <w:t>Jazz:  Festival International de Jazz de Montreal 2005 (Jazz) (2 copies)</w:t>
      </w:r>
    </w:p>
    <w:p>
      <w:r>
        <w:t>Jazz:  Fine and Mellow Jazz (Jazz)</w:t>
      </w:r>
    </w:p>
    <w:p>
      <w:r>
        <w:t>Jazz:  Great Gents of Jazz (Jazz) (2 copies)</w:t>
      </w:r>
    </w:p>
    <w:p>
      <w:r>
        <w:t>Jazz:  Great Jazz (LCBO) (Jazz)</w:t>
      </w:r>
    </w:p>
    <w:p>
      <w:r>
        <w:t>Jazz:  Great Jazz 2 (LCBO) (Jazz)</w:t>
      </w:r>
    </w:p>
    <w:p>
      <w:r>
        <w:t>Jazz:  Great Jazz Guitars (The) (Jazz)</w:t>
      </w:r>
    </w:p>
    <w:p>
      <w:r>
        <w:t>Jazz:  Great Jazz Legends (Jazz)</w:t>
      </w:r>
    </w:p>
    <w:p>
      <w:r>
        <w:t>Jazz:  Great Jazz Legends (The) (3 CDs) (Jazz)</w:t>
      </w:r>
    </w:p>
    <w:p>
      <w:r>
        <w:t>Jazz:  Greatest Hits - RCA VICTOR (Jazz)</w:t>
      </w:r>
    </w:p>
    <w:p>
      <w:r>
        <w:t>Jazz:  Guitares Jazz (Jazz)</w:t>
      </w:r>
    </w:p>
    <w:p>
      <w:r>
        <w:t>Jazz:  History of Jazz (A) (Jazz)</w:t>
      </w:r>
    </w:p>
    <w:p>
      <w:r>
        <w:t>Jazz:  HMV JAZZ – HMV Jazz for All times</w:t>
      </w:r>
    </w:p>
    <w:p>
      <w:r>
        <w:t>Jazz:  HMV Just Jazz (Jazz)</w:t>
      </w:r>
    </w:p>
    <w:p>
      <w:r>
        <w:t>Jazz:  Jazz &amp; Humour (Jazz)</w:t>
      </w:r>
    </w:p>
    <w:p>
      <w:r>
        <w:t>Jazz:  Jazz 1993 Sampler (Jazz) (Canadian)</w:t>
      </w:r>
    </w:p>
    <w:p>
      <w:r>
        <w:t>Jazz:  Jazz After Dinner – Time to Dance the Night Away</w:t>
      </w:r>
    </w:p>
    <w:p>
      <w:r>
        <w:t>Jazz:  Jazz At Midnight (Jazz)</w:t>
      </w:r>
    </w:p>
    <w:p>
      <w:r>
        <w:t>Jazz:  Jazz Café – After Hours (Jazz)</w:t>
      </w:r>
    </w:p>
    <w:p>
      <w:r>
        <w:t>Jazz:  Jazz Café – For Lovers’ (Jazz)</w:t>
      </w:r>
    </w:p>
    <w:p>
      <w:r>
        <w:t>Jazz:  Jazz Café – Latin (Jazz)</w:t>
      </w:r>
    </w:p>
    <w:p>
      <w:r>
        <w:t>Jazz:  Jazz Café – Standards (Jazz)</w:t>
      </w:r>
    </w:p>
    <w:p>
      <w:r>
        <w:t>Jazz:  Jazz Café – Timothy’s World Coffee (Jazz) (2 copies)</w:t>
      </w:r>
    </w:p>
    <w:p>
      <w:r>
        <w:t>Jazz:  Jazz Collection (The) – Jazz Hits CD 1 (Original Artists) (Jazz)</w:t>
      </w:r>
    </w:p>
    <w:p>
      <w:r>
        <w:t>Jazz:  Jazz Collection (The) – Jazz Hits CD 2 (Original Artists) (Jazz)</w:t>
      </w:r>
    </w:p>
    <w:p>
      <w:r>
        <w:t>Jazz:  Jazz Collection (The) – Jazz Hits CD 3 (Original Artists) (Jazz)</w:t>
      </w:r>
    </w:p>
    <w:p>
      <w:r>
        <w:t>Jazz:  Jazz Collection (The) – Jazz Hits CD 4 (Original Artists) (Jazz)</w:t>
      </w:r>
    </w:p>
    <w:p>
      <w:r>
        <w:t>Jazz:  Jazz Collection (The) – Jazz Hits CD 5 (Original Artists) (Jazz)</w:t>
      </w:r>
    </w:p>
    <w:p>
      <w:r>
        <w:t>Jazz:  Jazz Collection (The) – Jazz Hits CD 6 (Original Artists) (Jazz)</w:t>
      </w:r>
    </w:p>
    <w:p>
      <w:r>
        <w:t>Jazz:  Jazz Collection (The) – Jazz Hits CD 7 (Original Artists) (CD #7 missing)</w:t>
      </w:r>
    </w:p>
    <w:p>
      <w:r>
        <w:t>Jazz:  Jazz Collection (The) – Jazz Hits CD 8 (Original Artists) (Jazz)</w:t>
      </w:r>
    </w:p>
    <w:p>
      <w:r>
        <w:t>Jazz:  Jazz Do It (2 copies) (Jazz)</w:t>
      </w:r>
    </w:p>
    <w:p>
      <w:r>
        <w:t>Jazz:  Jazz en Verve Vol. 4 Tropical (Jazz)</w:t>
      </w:r>
    </w:p>
    <w:p>
      <w:r>
        <w:t>Jazz:  Jazz For a Rainy Afternoon (Disc 1) (Jazz)</w:t>
      </w:r>
    </w:p>
    <w:p>
      <w:r>
        <w:t>Jazz:  Jazz For a Rainy Afternoon (Disc 2) (Jazz) (2 copies)</w:t>
      </w:r>
    </w:p>
    <w:p>
      <w:r>
        <w:t>Jazz:  Jazz For Lovers - The Very Thought of You (Jazz)</w:t>
      </w:r>
    </w:p>
    <w:p>
      <w:r>
        <w:t>Jazz:  Jazz For Romance (Jazz)</w:t>
      </w:r>
    </w:p>
    <w:p>
      <w:r>
        <w:t>Jazz:  Jazz For the Evening (Jazz)</w:t>
      </w:r>
    </w:p>
    <w:p>
      <w:r>
        <w:t>Jazz:  Jazz For The Evening (Jazz)</w:t>
      </w:r>
    </w:p>
    <w:p>
      <w:r>
        <w:t>Jazz:  Jazz For When You’re Alone – (2 CDs Boxed Set) (Jazz)</w:t>
      </w:r>
    </w:p>
    <w:p>
      <w:r>
        <w:t>Jazz:  Jazz For When You’re Alone – (Disc 1) (Jazz)</w:t>
      </w:r>
    </w:p>
    <w:p>
      <w:r>
        <w:t>Jazz:  Jazz For When You’re Alone – (Disc 2) (Jazz)</w:t>
      </w:r>
    </w:p>
    <w:p>
      <w:r>
        <w:t>Jazz:  Jazz Giants (Jazz)</w:t>
      </w:r>
    </w:p>
    <w:p>
      <w:r>
        <w:t>Jazz:  Jazz Greats - Original Artists (Jazz)</w:t>
      </w:r>
    </w:p>
    <w:p>
      <w:r>
        <w:t>Jazz:  Jazz Guitar Classics (Jazz)</w:t>
      </w:r>
    </w:p>
    <w:p>
      <w:r>
        <w:t>Jazz:  Jazz Guitarists Classics (Jazz)??? (Check this)</w:t>
      </w:r>
    </w:p>
    <w:p>
      <w:r>
        <w:t>Jazz:  Jazz Hits. Vol. 3 (Jazz)</w:t>
      </w:r>
    </w:p>
    <w:p>
      <w:r>
        <w:t>Jazz:  Jazz Impressionists - Coltrane, Mingus, Brubeck, Silver, Ellington, Monk (Jazz)</w:t>
      </w:r>
    </w:p>
    <w:p>
      <w:r>
        <w:t>Jazz:  Jazz in the Blues (2 CDs) (Blues)</w:t>
      </w:r>
    </w:p>
    <w:p>
      <w:r>
        <w:t>Jazz:  Jazz Legends (Coleman Hawkins, Dinah Washington, &amp; more) (2 CDs) (Jazz)</w:t>
      </w:r>
    </w:p>
    <w:p>
      <w:r>
        <w:t>Jazz:  Jazz Like You’ve Never Heard It Before (Jazz)</w:t>
      </w:r>
    </w:p>
    <w:p>
      <w:r>
        <w:t>Jazz:  Jazz Masters #20 (Verve) (Jazz) (2 copies)</w:t>
      </w:r>
    </w:p>
    <w:p>
      <w:r>
        <w:t>Jazz:  Jazz Masters Verve Sampler (Limited Edition) (Jazz)</w:t>
      </w:r>
    </w:p>
    <w:p>
      <w:r>
        <w:t>Jazz:  Jazz Masters – The Vocalists (Jazz)</w:t>
      </w:r>
    </w:p>
    <w:p>
      <w:r>
        <w:t>Jazz:  Jazz Moods – Jazz &amp; The Sunday Times (Jazz)</w:t>
      </w:r>
    </w:p>
    <w:p>
      <w:r>
        <w:t>Jazz:  Jazz Moods – Jazz At Love’s End (Jazz) (2 copies)</w:t>
      </w:r>
    </w:p>
    <w:p>
      <w:r>
        <w:t>Jazz:  Jazz Moods – Jazz at the North Pole (Jazz)</w:t>
      </w:r>
    </w:p>
    <w:p>
      <w:r>
        <w:t>Jazz:  Jazz Piano Greats (Instrumental) (Jazz)</w:t>
      </w:r>
    </w:p>
    <w:p>
      <w:r>
        <w:t>Jazz:  Jazz Rules (Jazz) (2 copies)</w:t>
      </w:r>
    </w:p>
    <w:p>
      <w:r>
        <w:t>Jazz:  Jazz Selection (The) (Jazz)</w:t>
      </w:r>
    </w:p>
    <w:p>
      <w:r>
        <w:t>Jazz:  Jazz Singing 2 (The Jazz Vocal Collection) (Jazz)</w:t>
      </w:r>
    </w:p>
    <w:p>
      <w:r>
        <w:t>Jazz:  Jazz Singing 2 - The Jazz Vocal Collection (Jazz)</w:t>
      </w:r>
    </w:p>
    <w:p>
      <w:r>
        <w:t>Jazz:  Jazz Singing 3 - The Jazz Vocal Collection (Jazz)</w:t>
      </w:r>
    </w:p>
    <w:p>
      <w:r>
        <w:t>Jazz:  Jazz Singing 4 - The Jazz Vocal Collection (Jazz)</w:t>
      </w:r>
    </w:p>
    <w:p>
      <w:r>
        <w:t>Jazz:  Jazz Station Vol. 5 (Jazz)</w:t>
      </w:r>
    </w:p>
    <w:p>
      <w:r>
        <w:t>Jazz:  Jazz Underground – Live at Smalls (Jazz)</w:t>
      </w:r>
    </w:p>
    <w:p>
      <w:r>
        <w:t>Jazz:  Jazz Vocalists hear &amp; now (2 CDs) (Jazz)</w:t>
      </w:r>
    </w:p>
    <w:p>
      <w:r>
        <w:t>Jazz:  Jazz – Round Midnight – Saxophone (Jazz)</w:t>
      </w:r>
    </w:p>
    <w:p>
      <w:r>
        <w:t>Jazz:  Jazz ‘Round The Clock (boxed Set) (3 CDs) (Jazz)</w:t>
      </w:r>
    </w:p>
    <w:p>
      <w:r>
        <w:t>Jazz:  Jazz-Club Vocal (Jazz)</w:t>
      </w:r>
    </w:p>
    <w:p>
      <w:r>
        <w:t>Jazz:  Jazz-Swing-Session Montreux Jazz-Festival (Jazz)</w:t>
      </w:r>
    </w:p>
    <w:p>
      <w:r>
        <w:t>Jazz:  JAZZIZ Jazz on Disc – April 1995 (Jazz)</w:t>
      </w:r>
    </w:p>
    <w:p>
      <w:r>
        <w:t>Jazz:  JAZZIZ Jazz on Disc – August 1995 (Jazz)</w:t>
      </w:r>
    </w:p>
    <w:p>
      <w:r>
        <w:t>Jazz:  JAZZIZ Jazz on Disc – December 1994 (Jazz)</w:t>
      </w:r>
    </w:p>
    <w:p>
      <w:r>
        <w:t>Jazz:  JAZZIZ Jazz on Disc – February 1995 (Jazz)</w:t>
      </w:r>
    </w:p>
    <w:p>
      <w:r>
        <w:t>Jazz:  JAZZIZ Jazz on Disc – January 1995 (Jazz)</w:t>
      </w:r>
    </w:p>
    <w:p>
      <w:r>
        <w:t>Jazz:  JAZZIZ Jazz on Disc – July 1995 (Jazz)</w:t>
      </w:r>
    </w:p>
    <w:p>
      <w:r>
        <w:t>Jazz:  JAZZIZ Jazz on Disc – June 1995 (Jazz)</w:t>
      </w:r>
    </w:p>
    <w:p>
      <w:r>
        <w:t>Jazz:  JAZZIZ Jazz on Disc – March 1995 (Jazz)</w:t>
      </w:r>
    </w:p>
    <w:p>
      <w:r>
        <w:t>Jazz:  JAZZIZ Jazz on Disc – May 1995 (Jazz)</w:t>
      </w:r>
    </w:p>
    <w:p>
      <w:r>
        <w:t>Jazz:  JAZZIZ Jazz on Disc – November 1994 (Jazz)</w:t>
      </w:r>
    </w:p>
    <w:p>
      <w:r>
        <w:t>Jazz:  JAZZIZ Jazz on Disc – September 1995 (Jazz)</w:t>
      </w:r>
    </w:p>
    <w:p>
      <w:r>
        <w:t>Jazz:  Ladies of Jazz (Disc 1) (Jazz)</w:t>
      </w:r>
    </w:p>
    <w:p>
      <w:r>
        <w:t>Jazz:  Ladies of Jazz (Disc 2) (Jazz)</w:t>
      </w:r>
    </w:p>
    <w:p>
      <w:r>
        <w:t>Jazz:  Lady Legends (Incl. Ella Fitzgerald, Rosemary Clooney, Sarah Vaughan) (Jazz)</w:t>
      </w:r>
    </w:p>
    <w:p>
      <w:r>
        <w:t>Jazz:  Latin Jazz – Bombay (Latin)</w:t>
      </w:r>
    </w:p>
    <w:p>
      <w:r>
        <w:t>Jazz:  Le Café Jazz – CD Warehouse (Jazz)</w:t>
      </w:r>
    </w:p>
    <w:p>
      <w:r>
        <w:t>Jazz:  Legendary Standards (Jazz)</w:t>
      </w:r>
    </w:p>
    <w:p>
      <w:r>
        <w:t>Jazz:  Masters of Jazz</w:t>
      </w:r>
    </w:p>
    <w:p>
      <w:r>
        <w:t>Jazz:  Masters of Jazz – Music World – We Give you More (Jazz)</w:t>
      </w:r>
    </w:p>
    <w:p>
      <w:r>
        <w:t>Jazz:  Men of JAZZ (3 CDs) (Jazz)</w:t>
      </w:r>
    </w:p>
    <w:p>
      <w:r>
        <w:t>Jazz:  Men of Jazz – Caledonia (Jazz)</w:t>
      </w:r>
    </w:p>
    <w:p>
      <w:r>
        <w:t>Jazz:  More Of The Most Relaxing JAZZ Music In The Universe (2 CDs) (Jazz)</w:t>
      </w:r>
    </w:p>
    <w:p>
      <w:r>
        <w:t>Jazz:  More Of The Most Romantic JAZZ Music In The Universe (2 CDs) (Jazz)</w:t>
      </w:r>
    </w:p>
    <w:p>
      <w:r>
        <w:t>Jazz:  Most Romantic JAZZ Music In The Universe (The) (2 CDs) (Jazz)</w:t>
      </w:r>
    </w:p>
    <w:p>
      <w:r>
        <w:t>Jazz:  NAKED JAZZ TAKES OFF (Jazz)</w:t>
      </w:r>
    </w:p>
    <w:p>
      <w:r>
        <w:t>Jazz:  One O’Clock Jump – 20 All Time Jazz Greats (Jazz)* XXX</w:t>
      </w:r>
    </w:p>
    <w:p>
      <w:r>
        <w:t>Jazz:  Original Jazz Classics – CD Warehouse (Jazz)</w:t>
      </w:r>
    </w:p>
    <w:p>
      <w:r>
        <w:t>Jazz:  Priceless Jazz Collection (Jazz)</w:t>
      </w:r>
    </w:p>
    <w:p>
      <w:r>
        <w:t>Jazz:  Priceless Jazz Collection 2 (Jazz)</w:t>
      </w:r>
    </w:p>
    <w:p>
      <w:r>
        <w:t>Jazz:  Priceless Jazz Collection 3 (Jazz)</w:t>
      </w:r>
    </w:p>
    <w:p>
      <w:r>
        <w:t>Jazz:  Priceless Jazz Collection – Sampler (Jazz)</w:t>
      </w:r>
    </w:p>
    <w:p>
      <w:r>
        <w:t>Jazz:  Romantic Jazz (3 CDs) (Jazz)</w:t>
      </w:r>
    </w:p>
    <w:p>
      <w:r>
        <w:t>Jazz:  Savoy Jazz Sampler</w:t>
      </w:r>
    </w:p>
    <w:p>
      <w:r>
        <w:t>Jazz:  Summer Jazz</w:t>
      </w:r>
    </w:p>
    <w:p>
      <w:r>
        <w:t>Jazz:  Summer JAZZ (Jazz)</w:t>
      </w:r>
    </w:p>
    <w:p>
      <w:r>
        <w:t>Jazz:  Tenor Sax Ballads (Priceless Jazz Collection) (Jazz)</w:t>
      </w:r>
    </w:p>
    <w:p>
      <w:r>
        <w:t>Jazz:  The Art of Jazz – SAXAPHONE (Jazz)</w:t>
      </w:r>
    </w:p>
    <w:p>
      <w:r>
        <w:t>Jazz:  The Number 1 Jazz Album CD. 2 (Jazz)</w:t>
      </w:r>
    </w:p>
    <w:p>
      <w:r>
        <w:t>Jazz:  The Original JAZZ MASTERS Series VOLUME ONE 1-5 (5 CDs) (Jazz)</w:t>
      </w:r>
    </w:p>
    <w:p>
      <w:r>
        <w:t>Jazz:  The Roots of Swing N’ Jive – Jersey Bounce (Jazz)</w:t>
      </w:r>
    </w:p>
    <w:p>
      <w:r>
        <w:t>Jazz:  This is Jazz 21 – This is Jazz Sampler (Jazz)</w:t>
      </w:r>
    </w:p>
    <w:p>
      <w:r>
        <w:t>Jazz:  TIMELESS – late night classics and jazz (Jazz) (2 CDs)</w:t>
      </w:r>
    </w:p>
    <w:p>
      <w:r>
        <w:t>Jazz:  Verve 50th Anniversary (Jazz) (2 copies)</w:t>
      </w:r>
    </w:p>
    <w:p>
      <w:r>
        <w:t>Jazz:  Verve//Remixed2 (Jazz)</w:t>
      </w:r>
    </w:p>
    <w:p>
      <w:r>
        <w:t>Jazz:  Very Best of Smooth Jazz (The) (2 CDs) (Jazz)</w:t>
      </w:r>
    </w:p>
    <w:p>
      <w:r>
        <w:t>Jazz:  Very Best of Smooth Jazz (The) (2 CDs) (Jazz) (2 copies)</w:t>
      </w:r>
    </w:p>
    <w:p>
      <w:r>
        <w:t>Jazz:  When The Saints Go Marching In (All-Time Jazz Greats) (Jazz)</w:t>
      </w:r>
    </w:p>
    <w:p>
      <w:r>
        <w:t>Jazz:  World JAZZ for HAITI (2 CDs) (Jazz)</w:t>
      </w:r>
    </w:p>
    <w:p>
      <w:r>
        <w:t>Jazz: Jazz Divas (3 CDs) (Jazz)</w:t>
      </w:r>
    </w:p>
    <w:p>
      <w:r>
        <w:t>Jazzimage:  Hot Summer Jazz D’ete (Jazz)</w:t>
      </w:r>
    </w:p>
    <w:p>
      <w:r>
        <w:t>JESUS CHRIST SUPERSTAR (2 CDs)</w:t>
      </w:r>
    </w:p>
    <w:p>
      <w:r>
        <w:t>Jethro Tull:  Thick As A Brick</w:t>
      </w:r>
    </w:p>
    <w:p>
      <w:r>
        <w:t>Jim &amp; Tonic:  the dunrobin session (defective - lots of static) ***</w:t>
      </w:r>
    </w:p>
    <w:p>
      <w:r>
        <w:t>Jim &amp; Tonic:  The Dunrobin Session – the dunrobin session  2 copies) (both defective – static all over)*XXX</w:t>
      </w:r>
    </w:p>
    <w:p>
      <w:r>
        <w:t>Jingle Bell Jazz (Classical)</w:t>
      </w:r>
    </w:p>
    <w:p>
      <w:r>
        <w:t>Jobim, Antonio Carlos:  Antonio Carlos Jobim Songbook</w:t>
      </w:r>
    </w:p>
    <w:p>
      <w:r>
        <w:t>Jobim, Antonio Carlos:  Essential Antonio Carlos Jobim (The)</w:t>
      </w:r>
    </w:p>
    <w:p>
      <w:r>
        <w:t>Jobim, Antonio Carlos:  Jazz Masters No. 13</w:t>
      </w:r>
    </w:p>
    <w:p>
      <w:r>
        <w:t>Jobim, Antonio Carlos:  Live At Minas</w:t>
      </w:r>
    </w:p>
    <w:p>
      <w:r>
        <w:t>Jobim, Antonio Carlos:  The Essential Antonio Carlos Jobim (2 copies)</w:t>
      </w:r>
    </w:p>
    <w:p>
      <w:r>
        <w:t>Jobim, Antonio Carlos:  Unknown (The)</w:t>
      </w:r>
    </w:p>
    <w:p>
      <w:r>
        <w:t>Jobim:  A Twist Of Jobim (Latin)</w:t>
      </w:r>
    </w:p>
    <w:p>
      <w:r>
        <w:t>John, Elton:  Dream Ticket – Four Destinations (4 DVDs)</w:t>
      </w:r>
    </w:p>
    <w:p>
      <w:r>
        <w:t>John, Elton:  Duets</w:t>
      </w:r>
    </w:p>
    <w:p>
      <w:r>
        <w:t>John, Elton:  Elton John Greatest Hits 1970-2002 (2 CDs)</w:t>
      </w:r>
    </w:p>
    <w:p>
      <w:r>
        <w:t>John, Elton:  Greatest Hits</w:t>
      </w:r>
    </w:p>
    <w:p>
      <w:r>
        <w:t>John, Elton:  Piano Tribute by Borko Suzuki (A)</w:t>
      </w:r>
    </w:p>
    <w:p>
      <w:r>
        <w:t>Johnson, Johnny:  Sunset Reggae</w:t>
      </w:r>
    </w:p>
    <w:p>
      <w:r>
        <w:t>Johnson, Robert:  King of the Delta Blues Singers</w:t>
      </w:r>
    </w:p>
    <w:p>
      <w:r>
        <w:t>Johnson, Robert:  The Complete Collection (2 CDs)</w:t>
      </w:r>
    </w:p>
    <w:p>
      <w:r>
        <w:t>Johnson, Robert:  The Complete Recordings (2 cassettes)</w:t>
      </w:r>
    </w:p>
    <w:p>
      <w:r>
        <w:t>Jolson, Al:  50 Golden Greats</w:t>
      </w:r>
    </w:p>
    <w:p>
      <w:r>
        <w:t>Jolson, Al:  Best of the Decca Years (The)</w:t>
      </w:r>
    </w:p>
    <w:p>
      <w:r>
        <w:t>Jolson, Al:  Let Me Sing And I’m Happy</w:t>
      </w:r>
    </w:p>
    <w:p>
      <w:r>
        <w:t>Jon Jarvis Trio (The):  Hear No Evil</w:t>
      </w:r>
    </w:p>
    <w:p>
      <w:r>
        <w:t>Jones, Hank:  Hank Jones Meets CHEICK TIDIANE SECK</w:t>
      </w:r>
    </w:p>
    <w:p>
      <w:r>
        <w:t>Jones, Oliver &amp; Charlie Biddle:  Festival International de Jazz de Montreal (Canadian)</w:t>
      </w:r>
    </w:p>
    <w:p>
      <w:r>
        <w:t>Jones, Oliver &amp; Skip Bly:  Then &amp; Now (Canadian)</w:t>
      </w:r>
    </w:p>
    <w:p>
      <w:r>
        <w:t>Jones, Oliver:  Just in Time (2 CDs)</w:t>
      </w:r>
    </w:p>
    <w:p>
      <w:r>
        <w:t>Jones, Oliver:  Just in Time (2 CDs) (Canadian)</w:t>
      </w:r>
    </w:p>
    <w:p>
      <w:r>
        <w:t>Jones, Oliver:  Lights of Burgundy (Canadian)</w:t>
      </w:r>
    </w:p>
    <w:p>
      <w:r>
        <w:t>Jones, Oliver:  Northern Summit (With Herb Ellis &amp; Red Mitchell)</w:t>
      </w:r>
    </w:p>
    <w:p>
      <w:r>
        <w:t>Jones, Oliver:  Oliver Jones Trio featuring Clark Terry</w:t>
      </w:r>
    </w:p>
    <w:p>
      <w:r>
        <w:t>Jones, Oliver:  Second Time Around (Canadian)</w:t>
      </w:r>
    </w:p>
    <w:p>
      <w:r>
        <w:t>Jones, Oliver:  Then and Now</w:t>
      </w:r>
    </w:p>
    <w:p>
      <w:r>
        <w:t>Jones, Quincy:  Back On The Block</w:t>
      </w:r>
    </w:p>
    <w:p>
      <w:r>
        <w:t>Jones, Quincy:  Best (The)</w:t>
      </w:r>
    </w:p>
    <w:p>
      <w:r>
        <w:t>Jones, Quincy:  From Q, With Love (2 CDs) (2 copies)</w:t>
      </w:r>
    </w:p>
    <w:p>
      <w:r>
        <w:t>Jones, Quincy:  Q’s Jook Joint</w:t>
      </w:r>
    </w:p>
    <w:p>
      <w:r>
        <w:t>Jones, Tom:  Collection (The) (Reader’s Digest) (4 CDs)</w:t>
      </w:r>
    </w:p>
    <w:p>
      <w:r>
        <w:t>Joplin, Scott:  Best of Scott Joplin (The) (2 CDs)</w:t>
      </w:r>
    </w:p>
    <w:p>
      <w:r>
        <w:t>Joplin, Scott:  Entertainer (Rags of Joplin &amp; Gershwin) (The) (2 copies)</w:t>
      </w:r>
    </w:p>
    <w:p>
      <w:r>
        <w:t>Joplin, Scott:  Excelsior Classic Gold</w:t>
      </w:r>
    </w:p>
    <w:p>
      <w:r>
        <w:t>Joplin, Scott:  Greatest Hits (CD defective – lots of static)*XXX</w:t>
      </w:r>
    </w:p>
    <w:p>
      <w:r>
        <w:t>Joplin, Scott:  Greatest Hits – John Arpin Piano</w:t>
      </w:r>
    </w:p>
    <w:p>
      <w:r>
        <w:t>Joplin, Scott:  Ragtime (Collector’s Edition) (3 CDs)</w:t>
      </w:r>
    </w:p>
    <w:p>
      <w:r>
        <w:t>Joplin, Scott:  Scott Joplin Gold Collection (The) (2 CDs)</w:t>
      </w:r>
    </w:p>
    <w:p>
      <w:r>
        <w:t>Jordan, Louis:  Jordan’s Jazz</w:t>
      </w:r>
    </w:p>
    <w:p>
      <w:r>
        <w:t>Jordan, Stanley:  Best of Jordan, The</w:t>
      </w:r>
    </w:p>
    <w:p>
      <w:r>
        <w:t>Jordan, Stanley:  Bolero</w:t>
      </w:r>
    </w:p>
    <w:p>
      <w:r>
        <w:t>Jordan, Stanley:  Flying Home</w:t>
      </w:r>
    </w:p>
    <w:p>
      <w:r>
        <w:t>Jordan, Stanley:  Standards</w:t>
      </w:r>
    </w:p>
    <w:p>
      <w:r>
        <w:t>Jordan, Stanley:  Stolen Moments</w:t>
      </w:r>
    </w:p>
    <w:p>
      <w:r>
        <w:t>Judd, Wynonna:  Collection</w:t>
      </w:r>
    </w:p>
    <w:p>
      <w:r>
        <w:t>Judd, Wynonna:  Tell Me Why</w:t>
      </w:r>
    </w:p>
    <w:p>
      <w:r>
        <w:t>Judd, Wynonna:  WYNONNA</w:t>
      </w:r>
    </w:p>
    <w:p>
      <w:r>
        <w:t>Just One Of Those “Live” Things</w:t>
      </w:r>
    </w:p>
    <w:p>
      <w:r>
        <w:t>Jute Box Saturday Night:  Original Big Band Hits from the Swing Era (2 CDs) (Jazz)</w:t>
      </w:r>
    </w:p>
    <w:p>
      <w:r>
        <w:t>KARAJAN FESTIVAL – 5 Compact Discs</w:t>
      </w:r>
    </w:p>
    <w:p>
      <w:r>
        <w:t>Karajan, Herbert von:  Karajan – The Music, The Legend (book &amp; CD)</w:t>
      </w:r>
    </w:p>
    <w:p>
      <w:r>
        <w:t>Keb' Mo':  Keb Mo</w:t>
      </w:r>
    </w:p>
    <w:p>
      <w:r>
        <w:t>Keb’ Mo’:  Slow Down</w:t>
      </w:r>
    </w:p>
    <w:p>
      <w:r>
        <w:t>Kenny G:  G Force</w:t>
      </w:r>
    </w:p>
    <w:p>
      <w:r>
        <w:t>Kenton, Stan:  Best Of Stan Kenton (The)</w:t>
      </w:r>
    </w:p>
    <w:p>
      <w:r>
        <w:t>Kenton, Stan:  Jazz After Dark</w:t>
      </w:r>
    </w:p>
    <w:p>
      <w:r>
        <w:t>Kern, Jerome:  Fine Romance (A) – The Jerome Kern Songbook</w:t>
      </w:r>
    </w:p>
    <w:p>
      <w:r>
        <w:t>Kessel, Barney:  The Poll Winners – Straight Ahead (With Ray Brown &amp; Shelly Manne)</w:t>
      </w:r>
    </w:p>
    <w:p>
      <w:r>
        <w:t>Kid Ory – Members Edition</w:t>
      </w:r>
    </w:p>
    <w:p>
      <w:r>
        <w:t>King and I (The)</w:t>
      </w:r>
    </w:p>
    <w:p>
      <w:r>
        <w:t>KING LEAR:  A Fully-dramatized Recording Of William Shakespeare’s KING LEAR (3 CDs)</w:t>
      </w:r>
    </w:p>
    <w:p>
      <w:r>
        <w:t>King Sunny Ade and The New African Beats - Live At The Hollywood Palace</w:t>
      </w:r>
    </w:p>
    <w:p>
      <w:r>
        <w:t>King, B.B. &amp; Eric Clapton:  Riding With The King</w:t>
      </w:r>
    </w:p>
    <w:p>
      <w:r>
        <w:t>King, B.B.:  Best of B.B. King (The)</w:t>
      </w:r>
    </w:p>
    <w:p>
      <w:r>
        <w:t>King, B.B.:  Best Of B.B. King (The)</w:t>
      </w:r>
    </w:p>
    <w:p>
      <w:r>
        <w:t>King, B.B.:  Blues on the Bayou</w:t>
      </w:r>
    </w:p>
    <w:p>
      <w:r>
        <w:t>King, B.B.:  One Kind Favor</w:t>
      </w:r>
    </w:p>
    <w:p>
      <w:r>
        <w:t>King, B.B.:  Why I Sing The Blues</w:t>
      </w:r>
    </w:p>
    <w:p>
      <w:r>
        <w:t>King, Carole:  Super Hits</w:t>
      </w:r>
    </w:p>
    <w:p>
      <w:r>
        <w:t>King, Carole:  Tapestry Revisited (Tribute to Carole)</w:t>
      </w:r>
    </w:p>
    <w:p>
      <w:r>
        <w:t>King, Carole:  Tapestry Revisited – A Tribute to Carole King</w:t>
      </w:r>
    </w:p>
    <w:p>
      <w:r>
        <w:t>Kings of Swing (4 CDs) (Instrumental)</w:t>
      </w:r>
    </w:p>
    <w:p>
      <w:r>
        <w:t>Kings of Swing (Instrumental)</w:t>
      </w:r>
    </w:p>
    <w:p>
      <w:r>
        <w:t>Kingston Reggae Machine (The):  Reggae Sunsplash</w:t>
      </w:r>
    </w:p>
    <w:p>
      <w:r>
        <w:t>King’s College Choir:  Christmas Carols</w:t>
      </w:r>
    </w:p>
    <w:p>
      <w:r>
        <w:t>King’s College Choir:  O Come All Ye Faithful</w:t>
      </w:r>
    </w:p>
    <w:p>
      <w:r>
        <w:t>KISMET:   Original Motion Picture Soundtrack</w:t>
      </w:r>
    </w:p>
    <w:p>
      <w:r>
        <w:t>Kiss Me Kate</w:t>
      </w:r>
    </w:p>
    <w:p>
      <w:r>
        <w:t>Kitt, Eartha:  Greatest Hits</w:t>
      </w:r>
    </w:p>
    <w:p>
      <w:r>
        <w:t>Kitt, Eartha:  Miss Kitt to You</w:t>
      </w:r>
    </w:p>
    <w:p>
      <w:r>
        <w:t>Klug, Earl:  Best of Earl Klug (The)</w:t>
      </w:r>
    </w:p>
    <w:p>
      <w:r>
        <w:t>Klug, Earl:  Earl Klug Trio (The)</w:t>
      </w:r>
    </w:p>
    <w:p>
      <w:r>
        <w:t>Klug, Earl:  Move</w:t>
      </w:r>
    </w:p>
    <w:p>
      <w:r>
        <w:t>Klug, Earl:  Naked Guitar</w:t>
      </w:r>
    </w:p>
    <w:p>
      <w:r>
        <w:t>Klug, Earl:  Peculiar Situation</w:t>
      </w:r>
    </w:p>
    <w:p>
      <w:r>
        <w:t>Klugh, Earl:  Midnight in San Juan</w:t>
      </w:r>
    </w:p>
    <w:p>
      <w:r>
        <w:t>Klugh, Earl:  Two of a Kind</w:t>
      </w:r>
    </w:p>
    <w:p>
      <w:r>
        <w:t>Koffman, Moe:  Best of Moe Koffman (The) Vols, 1 &amp; 2 (2 copies)</w:t>
      </w:r>
    </w:p>
    <w:p>
      <w:r>
        <w:t>Koffman, Moe:  Moe Koffman Project</w:t>
      </w:r>
    </w:p>
    <w:p>
      <w:r>
        <w:t>Koffman, Moe:  Music For The Night (A Tribute to Andrew Lloyd Webber) (Canadian)</w:t>
      </w:r>
    </w:p>
    <w:p>
      <w:r>
        <w:t>Konitz, Lee:  Strings For Holiday</w:t>
      </w:r>
    </w:p>
    <w:p>
      <w:r>
        <w:t>Koz, Dave:  Dance (The)</w:t>
      </w:r>
    </w:p>
    <w:p>
      <w:r>
        <w:t>Krall, Diana:  All For You (A Dedication to The Nat King Cole Trio)</w:t>
      </w:r>
    </w:p>
    <w:p>
      <w:r>
        <w:t>Krall, Diana:  Christmas Songs</w:t>
      </w:r>
    </w:p>
    <w:p>
      <w:r>
        <w:t>Krall, Diana:  from this moment on</w:t>
      </w:r>
    </w:p>
    <w:p>
      <w:r>
        <w:t>Krall, Diana:  From This Moment On (Canadian)</w:t>
      </w:r>
    </w:p>
    <w:p>
      <w:r>
        <w:t>Krall, Diana:  Girl In The Other Room (The)</w:t>
      </w:r>
    </w:p>
    <w:p>
      <w:r>
        <w:t>Krall, Diana:  Glad Rag Doll</w:t>
      </w:r>
    </w:p>
    <w:p>
      <w:r>
        <w:t>Krall, Diana:  Live In Paris</w:t>
      </w:r>
    </w:p>
    <w:p>
      <w:r>
        <w:t>Krall, Diana:  Live in Paris (Canadian) (2 copies)</w:t>
      </w:r>
    </w:p>
    <w:p>
      <w:r>
        <w:t>Krall, Diana:  Look of Love (The)</w:t>
      </w:r>
    </w:p>
    <w:p>
      <w:r>
        <w:t>Krall, Diana:  Love Scenes (2 copies)</w:t>
      </w:r>
    </w:p>
    <w:p>
      <w:r>
        <w:t>Krall, Diana:  Love Scenes (computer copied) (Canadian)</w:t>
      </w:r>
    </w:p>
    <w:p>
      <w:r>
        <w:t>Krall, Diana:  Only Trust Your Heart</w:t>
      </w:r>
    </w:p>
    <w:p>
      <w:r>
        <w:t>Krall, Diana:  Only Trust Your Heart (Canadian)</w:t>
      </w:r>
    </w:p>
    <w:p>
      <w:r>
        <w:t>Krall, Diana:  Quiet Nights (3 copies)</w:t>
      </w:r>
    </w:p>
    <w:p>
      <w:r>
        <w:t>Krall, Diana:  Quiet Nights (Canadian)</w:t>
      </w:r>
    </w:p>
    <w:p>
      <w:r>
        <w:t>Krall, Diana:  Stepping Out</w:t>
      </w:r>
    </w:p>
    <w:p>
      <w:r>
        <w:t>Krall, Diana:  Stepping Out (Canadian)</w:t>
      </w:r>
    </w:p>
    <w:p>
      <w:r>
        <w:t>Krall, Diana:  That Wonderful Feeling (Reader’s Digest Music) (3 CDs) (Canadian)</w:t>
      </w:r>
    </w:p>
    <w:p>
      <w:r>
        <w:t>Krall, Diana:  Very Best of  Diana Krall (The) (Deluxe Edition – CD + DVD)</w:t>
      </w:r>
    </w:p>
    <w:p>
      <w:r>
        <w:t>Krall, Diana:  Very Best of Diana Krall (The) (1 CD &amp; 1 DVD) (Canadian)</w:t>
      </w:r>
    </w:p>
    <w:p>
      <w:r>
        <w:t>Krall, Diana:  When I Look In Your Eyes</w:t>
      </w:r>
    </w:p>
    <w:p>
      <w:r>
        <w:t>Krall, Diana:  When I Look in Your Eyes (Canadian)</w:t>
      </w:r>
    </w:p>
    <w:p>
      <w:r>
        <w:t>La Habana Cuba – Hecho en Cuba</w:t>
      </w:r>
    </w:p>
    <w:p>
      <w:r>
        <w:t>La Traviata, Verdi’s – Joan Sutherland, Carlo Bergonzi, Robert Merrill (2 CDs)</w:t>
      </w:r>
    </w:p>
    <w:p>
      <w:r>
        <w:t>La Vie en Rose - Les 100 Chansons D’Or (Light Sounds)</w:t>
      </w:r>
    </w:p>
    <w:p>
      <w:r>
        <w:t>La Vienta:  Jazzmenco</w:t>
      </w:r>
    </w:p>
    <w:p>
      <w:r>
        <w:t>Laine, Cleo:  Cleo Laine &amp; John Williams – Best Friends</w:t>
      </w:r>
    </w:p>
    <w:p>
      <w:r>
        <w:t>Laine, Cleo:  Solitude  (with The Duke Ellington Orchestra)</w:t>
      </w:r>
    </w:p>
    <w:p>
      <w:r>
        <w:t>Laine, Cleo:  Solitude (with the Duke Ellington Orchestra)</w:t>
      </w:r>
    </w:p>
    <w:p>
      <w:r>
        <w:t>Laine, Frankie:  Frankie Laine &amp; Friends</w:t>
      </w:r>
    </w:p>
    <w:p>
      <w:r>
        <w:t>Laine, Frankie:  Portrait of Frankie Laine</w:t>
      </w:r>
    </w:p>
    <w:p>
      <w:r>
        <w:t>Lang, K.D.:  hymns of the 40th parallel</w:t>
      </w:r>
    </w:p>
    <w:p>
      <w:r>
        <w:t>Lang, KD.:   Recollection (2 CDs)</w:t>
      </w:r>
    </w:p>
    <w:p>
      <w:r>
        <w:t>Lanz, David:  Love Songs</w:t>
      </w:r>
    </w:p>
    <w:p>
      <w:r>
        <w:t>Lanza, Mario:  Be My Love</w:t>
      </w:r>
    </w:p>
    <w:p>
      <w:r>
        <w:t>Lanza, Mario:  Christmas Hymns and Carols</w:t>
      </w:r>
    </w:p>
    <w:p>
      <w:r>
        <w:t>Lanza, Mario:  Great Caruso (The) (And Other Caruso Favorites)</w:t>
      </w:r>
    </w:p>
    <w:p>
      <w:r>
        <w:t>Lanza, Mario:  Introducing Mario Lanza (3 CDs) (Boxed Set)</w:t>
      </w:r>
    </w:p>
    <w:p>
      <w:r>
        <w:t>Lanza, Mario:  My Romance</w:t>
      </w:r>
    </w:p>
    <w:p>
      <w:r>
        <w:t>Lanza, Mario:  My Song of Love</w:t>
      </w:r>
    </w:p>
    <w:p>
      <w:r>
        <w:t>Lanza, Mario:  Opera Arias &amp; Duets</w:t>
      </w:r>
    </w:p>
    <w:p>
      <w:r>
        <w:t>Lanza, Mario:  Student Prince (The) &amp; The Desert Song (The)</w:t>
      </w:r>
    </w:p>
    <w:p>
      <w:r>
        <w:t>Lanza, Mario:  The Student Prince &amp; The Desert Song</w:t>
      </w:r>
    </w:p>
    <w:p>
      <w:r>
        <w:t>Lanza, Mario:  The Very Best of Mario Lanza</w:t>
      </w:r>
    </w:p>
    <w:p>
      <w:r>
        <w:t>Lanza, Mario:  Ultimate Collection (The) (2 CDs)</w:t>
      </w:r>
    </w:p>
    <w:p>
      <w:r>
        <w:t>Lanza, Mario:  Very Best Of Mario Lanza (The) (Reader’s Digest) (3 CDs)</w:t>
      </w:r>
    </w:p>
    <w:p>
      <w:r>
        <w:t>Lanza, Mario:  When Day is Done</w:t>
      </w:r>
    </w:p>
    <w:p>
      <w:r>
        <w:t>Lanza, Mario:  You'll Never Walk Alone</w:t>
      </w:r>
    </w:p>
    <w:p>
      <w:r>
        <w:t>Lara &amp; Reyes:  Lara &amp; Reyes World Jazz</w:t>
      </w:r>
    </w:p>
    <w:p>
      <w:r>
        <w:t>Lateef, Yusef:  Meditations</w:t>
      </w:r>
    </w:p>
    <w:p>
      <w:r>
        <w:t>Latin Jazz, The Very Best Of … (Rito de la Noche; Rhythm of the Night) (Latin)</w:t>
      </w:r>
    </w:p>
    <w:p>
      <w:r>
        <w:t>Latin Jazz:  Bombay</w:t>
      </w:r>
    </w:p>
    <w:p>
      <w:r>
        <w:t>Latin:  Love</w:t>
      </w:r>
    </w:p>
    <w:p>
      <w:r>
        <w:t>Latin:  Moods</w:t>
      </w:r>
    </w:p>
    <w:p>
      <w:r>
        <w:t>Latin:  Rhythm</w:t>
      </w:r>
    </w:p>
    <w:p>
      <w:r>
        <w:t>Latinas:  Women In Latin America (Latin)</w:t>
      </w:r>
    </w:p>
    <w:p>
      <w:r>
        <w:t>Laurin, Rachel:  Power of The Organ (The) (Cathedrale Notre Dame, Ottawa)</w:t>
      </w:r>
    </w:p>
    <w:p>
      <w:r>
        <w:t>Laws, Ronnie:  Portrait of the Isley Brothers - Harvest For The World</w:t>
      </w:r>
    </w:p>
    <w:p>
      <w:r>
        <w:t>LCBO:  Best Of Jazz – Cool Sounds For Autumn (2copies)</w:t>
      </w:r>
    </w:p>
    <w:p>
      <w:r>
        <w:t>LCBO:  Best of Jazz – Cool Sounds for Autuum (Various) (Canadian)</w:t>
      </w:r>
    </w:p>
    <w:p>
      <w:r>
        <w:t>LCBO:  Great Jazz</w:t>
      </w:r>
    </w:p>
    <w:p>
      <w:r>
        <w:t>LCBO:  Great Jazz (2 copies)</w:t>
      </w:r>
    </w:p>
    <w:p>
      <w:r>
        <w:t>LCBO:  Great Jazz 2</w:t>
      </w:r>
    </w:p>
    <w:p>
      <w:r>
        <w:t>LCBO:  Great Jazz 2 (3 copies)</w:t>
      </w:r>
    </w:p>
    <w:p>
      <w:r>
        <w:t>LCBO:  Spring Entertainment (Sounds of Smooth Jazz) (Jazz)</w:t>
      </w:r>
    </w:p>
    <w:p>
      <w:r>
        <w:t>Led-Zeppelin:  The Song Remains the Same (Soundtrack)</w:t>
      </w:r>
    </w:p>
    <w:p>
      <w:r>
        <w:t>Lee Hooker, Sonny Boy Williamson, Otis Rush, Etta James, Little Milton, Koko Taylor) (Blues)</w:t>
      </w:r>
    </w:p>
    <w:p>
      <w:r>
        <w:t>Lee, Byron &amp; The Dragonaires:  Carnival In Trinidad</w:t>
      </w:r>
    </w:p>
    <w:p>
      <w:r>
        <w:t>Lee, Byron &amp; The Dragonaires:  Jamaica Carnival ’90</w:t>
      </w:r>
    </w:p>
    <w:p>
      <w:r>
        <w:t>Lee, Byron:  Essential Byron Lee &amp; the Dragonaires (and 1 DVD)</w:t>
      </w:r>
    </w:p>
    <w:p>
      <w:r>
        <w:t>Lee, Byron:  Soca Greatest Hits</w:t>
      </w:r>
    </w:p>
    <w:p>
      <w:r>
        <w:t>Lee, Peggy:  All-Time Greatest Hits Vol. 1</w:t>
      </w:r>
    </w:p>
    <w:p>
      <w:r>
        <w:t>Lee, Peggy:  Capitol Collector’s Series (The) Vol. 1 The Early Years</w:t>
      </w:r>
    </w:p>
    <w:p>
      <w:r>
        <w:t>Lee, Peggy:  Fever &amp; Other Hits</w:t>
      </w:r>
    </w:p>
    <w:p>
      <w:r>
        <w:t>Lee, Peggy:  Fever of Peggy Lee (The)</w:t>
      </w:r>
    </w:p>
    <w:p>
      <w:r>
        <w:t>Lee, Peggy:  Great Ladies Of Song - Spotlight On Peggy Lee</w:t>
      </w:r>
    </w:p>
    <w:p>
      <w:r>
        <w:t>Lee, Peggy:  Legendary Peggy Lee (The) (Reader’s Digest Music) (3 CDs)</w:t>
      </w:r>
    </w:p>
    <w:p>
      <w:r>
        <w:t>Lee, Peggy:  Peggy Lee with The Dave Barbour Band (No vocal of Peggy noticed) (2 copies)</w:t>
      </w:r>
    </w:p>
    <w:p>
      <w:r>
        <w:t>Lee, Peggy:  Peggy Lee – Fever &amp; Other Hits</w:t>
      </w:r>
    </w:p>
    <w:p>
      <w:r>
        <w:t>Lee, Peggy:  The Best of the Decca Years</w:t>
      </w:r>
    </w:p>
    <w:p>
      <w:r>
        <w:t>Lee, Peggy:  The Gold Collection 40 Classic Performances (2 CDs)</w:t>
      </w:r>
    </w:p>
    <w:p>
      <w:r>
        <w:t>Lee, Ranee:  Deep Song</w:t>
      </w:r>
    </w:p>
    <w:p>
      <w:r>
        <w:t>Lee, Ranee:  I Thought About You</w:t>
      </w:r>
    </w:p>
    <w:p>
      <w:r>
        <w:t>Lee, Ranee:  Live at Le Bijou</w:t>
      </w:r>
    </w:p>
    <w:p>
      <w:r>
        <w:t>Lee, Ranee:  Live At Le Bijou</w:t>
      </w:r>
    </w:p>
    <w:p>
      <w:r>
        <w:t>Lee, Ranee:  Ranee Lee Presents Dark Divas – The Musical (2 CDs) (Canadian)</w:t>
      </w:r>
    </w:p>
    <w:p>
      <w:r>
        <w:t>Legendary Big Band Vocalists (The) (Ella Fitzgerald, Bing Crosby, Frank Sinatra, Peggy Lee, Doris Day) (Light Sounds)</w:t>
      </w:r>
    </w:p>
    <w:p>
      <w:r>
        <w:t>Legendary Big Bands - 14 Swinging Hits (Instrumental)</w:t>
      </w:r>
    </w:p>
    <w:p>
      <w:r>
        <w:t>Legends Of Country Music (All Time) (Country &amp; Western)</w:t>
      </w:r>
    </w:p>
    <w:p>
      <w:r>
        <w:t>Legends of Rock ‘N Role - Disc One (Rock/Rhythm &amp; Blues)</w:t>
      </w:r>
    </w:p>
    <w:p>
      <w:r>
        <w:t>Lennon, John:  John Lennon Collection (The)</w:t>
      </w:r>
    </w:p>
    <w:p>
      <w:r>
        <w:t>Lerner, Marilyn:  Birds Are Returning (Marilyn Lerner in Cuba)</w:t>
      </w:r>
    </w:p>
    <w:p>
      <w:r>
        <w:t>Les Brown</w:t>
      </w:r>
    </w:p>
    <w:p>
      <w:r>
        <w:t>Les Paul:  Les Paul Trio</w:t>
      </w:r>
    </w:p>
    <w:p>
      <w:r>
        <w:t>Lettermen, The:  All-Time Greatest Hits</w:t>
      </w:r>
    </w:p>
    <w:p>
      <w:r>
        <w:t>Lewis, Ramsey:  Golden Hits</w:t>
      </w:r>
    </w:p>
    <w:p>
      <w:r>
        <w:t>Lewis, Ramsey:  Greatest Hits</w:t>
      </w:r>
    </w:p>
    <w:p>
      <w:r>
        <w:t>Lewis, Ramsey:  Ramsey Lewis Trio - Time Flies</w:t>
      </w:r>
    </w:p>
    <w:p>
      <w:r>
        <w:t>Lewis, Ramsey:  Urban Knights (2 copies)</w:t>
      </w:r>
    </w:p>
    <w:p>
      <w:r>
        <w:t>Lewis, Ramsey:  Urban Knights II</w:t>
      </w:r>
    </w:p>
    <w:p>
      <w:r>
        <w:t>Life Outreach International:  Then Sings My Soul (Instrumental Hymns) (Vols. 1 &amp; 2)</w:t>
      </w:r>
    </w:p>
    <w:p>
      <w:r>
        <w:t>Lightfoot, Gordon:  Beautiful – A Tribute to Gordon Lightfoot</w:t>
      </w:r>
    </w:p>
    <w:p>
      <w:r>
        <w:t>Lightfoot, Gordon:  Classic Masters</w:t>
      </w:r>
    </w:p>
    <w:p>
      <w:r>
        <w:t>Lightfoot, Gordon:  Gord’s Gold</w:t>
      </w:r>
    </w:p>
    <w:p>
      <w:r>
        <w:t>Lincoln, Abbey:  You Gotta Pay The Band (2 copies)</w:t>
      </w:r>
    </w:p>
    <w:p>
      <w:r>
        <w:t>Lincoln, Abbey:  You Gotta Pay The Band (featuring Stan Getz)</w:t>
      </w:r>
    </w:p>
    <w:p>
      <w:r>
        <w:t>Lite Pop/Classical (CD Sampler) (Light Sounds)</w:t>
      </w:r>
    </w:p>
    <w:p>
      <w:r>
        <w:t>Lloyd, Charles:  Manhattan Stories (2 CDs)</w:t>
      </w:r>
    </w:p>
    <w:p>
      <w:r>
        <w:t>Lloyd, Charles:  The Water is Wide</w:t>
      </w:r>
    </w:p>
    <w:p>
      <w:r>
        <w:t>Locke, Josef:  Hear My Song (The Best of Josef Locke)</w:t>
      </w:r>
    </w:p>
    <w:p>
      <w:r>
        <w:t>Locke, Josef:  Hear My Song, Violetta</w:t>
      </w:r>
    </w:p>
    <w:p>
      <w:r>
        <w:t>London, Julie:  Her Name is Julie (2 CDs)</w:t>
      </w:r>
    </w:p>
    <w:p>
      <w:r>
        <w:t>London, Julie:  Wild, Cool &amp; Swingin'</w:t>
      </w:r>
    </w:p>
    <w:p>
      <w:r>
        <w:t>London:  Your Hundred Best Tunes Part 1 (4 CDs) (2 copies)</w:t>
      </w:r>
    </w:p>
    <w:p>
      <w:r>
        <w:t>Lopez, Oscar:  Armando’s Fire</w:t>
      </w:r>
    </w:p>
    <w:p>
      <w:r>
        <w:t>Lopez, Oscar:  HEAT</w:t>
      </w:r>
    </w:p>
    <w:p>
      <w:r>
        <w:t>Lord Kitchener (Aldwin Roberts):  Vintage &amp; Kitch</w:t>
      </w:r>
    </w:p>
    <w:p>
      <w:r>
        <w:t>Lovin' The Blues (Blues)</w:t>
      </w:r>
    </w:p>
    <w:p>
      <w:r>
        <w:t>Luciani, Guido:  AZUCAR – Magic of the Spanish Guitar (The)</w:t>
      </w:r>
    </w:p>
    <w:p>
      <w:r>
        <w:t>Lullaby Of Birdland</w:t>
      </w:r>
    </w:p>
    <w:p>
      <w:r>
        <w:t>Mac Rae, Gordon:  Golden Voice of Gordon MacRae (The) ((3 CDs)</w:t>
      </w:r>
    </w:p>
    <w:p>
      <w:r>
        <w:t>MACBETH:  A Fully-Dramatized Recording of William Shakespeare’s Macbeth  (2 CDs)</w:t>
      </w:r>
    </w:p>
    <w:p>
      <w:r>
        <w:t>Madame Butterfly Sir John Barbirolli (Renato Scotto, Carlo Bergonzi)</w:t>
      </w:r>
    </w:p>
    <w:p>
      <w:r>
        <w:t>Mahal, Taj:  Best of Taj Mahal (The)</w:t>
      </w:r>
    </w:p>
    <w:p>
      <w:r>
        <w:t>Man Of La Mancha:  Original Cast</w:t>
      </w:r>
    </w:p>
    <w:p>
      <w:r>
        <w:t>Mangione, Chuck:  Children Of Sanchez</w:t>
      </w:r>
    </w:p>
    <w:p>
      <w:r>
        <w:t>Manhattan Transfer:  Best of Manhattan Transfer (The)</w:t>
      </w:r>
    </w:p>
    <w:p>
      <w:r>
        <w:t>Mann, Herbie:  Memphis Underground</w:t>
      </w:r>
    </w:p>
    <w:p>
      <w:r>
        <w:t>Mann, Herbie:  Push Push</w:t>
      </w:r>
    </w:p>
    <w:p>
      <w:r>
        <w:t>Manotick Brass Ensemble:  Reflections In Brass</w:t>
      </w:r>
    </w:p>
    <w:p>
      <w:r>
        <w:t>Marks, Jack:  Lost Wages</w:t>
      </w:r>
    </w:p>
    <w:p>
      <w:r>
        <w:t>Marley, Bob &amp; The Wailers:  Exodus</w:t>
      </w:r>
    </w:p>
    <w:p>
      <w:r>
        <w:t>Marley, Bob &amp; The Wailers:  Gold (2 CDs) (2 copies)</w:t>
      </w:r>
    </w:p>
    <w:p>
      <w:r>
        <w:t>Marley, Bob &amp; The Wailers:  Legend</w:t>
      </w:r>
    </w:p>
    <w:p>
      <w:r>
        <w:t>Marley, Bob &amp; The Wailers:  Rebel Music</w:t>
      </w:r>
    </w:p>
    <w:p>
      <w:r>
        <w:t>Marley, Bob &amp; The Wailers:  Reggae Fever</w:t>
      </w:r>
    </w:p>
    <w:p>
      <w:r>
        <w:t>Marley, Bob &amp; The Wailers:  Reggae Fever Vol. 1</w:t>
      </w:r>
    </w:p>
    <w:p>
      <w:r>
        <w:t>Marley, Bob &amp; The Wailers:  Trenchtown Rock (2 CDs)</w:t>
      </w:r>
    </w:p>
    <w:p>
      <w:r>
        <w:t>Marley, Bob:  Chant Down Babylon</w:t>
      </w:r>
    </w:p>
    <w:p>
      <w:r>
        <w:t>Marley, Bob:  Island Fever</w:t>
      </w:r>
    </w:p>
    <w:p>
      <w:r>
        <w:t>Marley, Bob:  Natural Mystic (3 copies)</w:t>
      </w:r>
    </w:p>
    <w:p>
      <w:r>
        <w:t>Marley, Bob:  One Love – The Very Best of Bob Marley &amp; The Wailers (2 copies)</w:t>
      </w:r>
    </w:p>
    <w:p>
      <w:r>
        <w:t>Marley, Bob:  Portrait of Bob Marley, A Vol. 2</w:t>
      </w:r>
    </w:p>
    <w:p>
      <w:r>
        <w:t>Marley, Bob:  Reggae Legend</w:t>
      </w:r>
    </w:p>
    <w:p>
      <w:r>
        <w:t>Marley, Bob:  Sun Is Sunshine</w:t>
      </w:r>
    </w:p>
    <w:p>
      <w:r>
        <w:t>Marsalis Family:  A Jazz Celebration</w:t>
      </w:r>
    </w:p>
    <w:p>
      <w:r>
        <w:t>Marsalis Trio (The Ellis):  Twelve’s It</w:t>
      </w:r>
    </w:p>
    <w:p>
      <w:r>
        <w:t>Marsalis, Branford:  MO Better Blues</w:t>
      </w:r>
    </w:p>
    <w:p>
      <w:r>
        <w:t>Marsalis, Branford:  The Steep Anthology</w:t>
      </w:r>
    </w:p>
    <w:p>
      <w:r>
        <w:t>Marsalis, Wynton &amp; Kathleen Battle:  Baroque Duet</w:t>
      </w:r>
    </w:p>
    <w:p>
      <w:r>
        <w:t>Marsalis, Wynton:  Best of Wynton Marsalis (Popular Songs)</w:t>
      </w:r>
    </w:p>
    <w:p>
      <w:r>
        <w:t>Marsalis, Wynton:  Carnaval</w:t>
      </w:r>
    </w:p>
    <w:p>
      <w:r>
        <w:t>Marsalis, Wynton:  Father Time (1st band on CD)</w:t>
      </w:r>
    </w:p>
    <w:p>
      <w:r>
        <w:t>Marsalis, Wynton:  Hot House Flowers</w:t>
      </w:r>
    </w:p>
    <w:p>
      <w:r>
        <w:t>Marsalis, Wynton:  Jumpstart And Jazz (Two Ballets by Wynton Marsalis)</w:t>
      </w:r>
    </w:p>
    <w:p>
      <w:r>
        <w:t>Marsalis, Wynton:  Portrait of Wynton Marsalis</w:t>
      </w:r>
    </w:p>
    <w:p>
      <w:r>
        <w:t>Marsalis, Wynton:  Sound of Jazz WYNTON MARSALIS</w:t>
      </w:r>
    </w:p>
    <w:p>
      <w:r>
        <w:t>Marsalis, Wynton:  Standard Time Vol. 2 Intimacy Calling</w:t>
      </w:r>
    </w:p>
    <w:p>
      <w:r>
        <w:t>Marsalis, Wynton:  Standard Time Vol. I (2 copies)</w:t>
      </w:r>
    </w:p>
    <w:p>
      <w:r>
        <w:t>Marsalis, Wynton:  Standard Time Vol. II  (Intimacy Calling)</w:t>
      </w:r>
    </w:p>
    <w:p>
      <w:r>
        <w:t>Marsalis, Wynton:  Standard Time Vol. III (The Resolution of Romance) (2 copies)</w:t>
      </w:r>
    </w:p>
    <w:p>
      <w:r>
        <w:t>Marsalis, Wynton:  Standard Time Vol. V</w:t>
      </w:r>
    </w:p>
    <w:p>
      <w:r>
        <w:t>Marsalis, Wynton:  The London Concert</w:t>
      </w:r>
    </w:p>
    <w:p>
      <w:r>
        <w:t>Marsalis, Wynton:  Think of One</w:t>
      </w:r>
    </w:p>
    <w:p>
      <w:r>
        <w:t>Marsalis, Wynton:  Tune in Tomorrow</w:t>
      </w:r>
    </w:p>
    <w:p>
      <w:r>
        <w:t>Marshall, Amanda:  AMANDA MARSHALL</w:t>
      </w:r>
    </w:p>
    <w:p>
      <w:r>
        <w:t>Marshall, Amanda:  Everybody’s Got A Story</w:t>
      </w:r>
    </w:p>
    <w:p>
      <w:r>
        <w:t>Martin, Dean:  2 CD Autograph Collection (2 CDs)</w:t>
      </w:r>
    </w:p>
    <w:p>
      <w:r>
        <w:t>Mathis, Johnny:  16 Most Requested Songs</w:t>
      </w:r>
    </w:p>
    <w:p>
      <w:r>
        <w:t>Mathis, Johnny:  Better Together</w:t>
      </w:r>
    </w:p>
    <w:p>
      <w:r>
        <w:t>Mathis, Johnny:  Global Masters (The)</w:t>
      </w:r>
    </w:p>
    <w:p>
      <w:r>
        <w:t>Mathis, Johnny:  His Greatest Hits &amp; Finest Performances (3 CDs) (Reader’s Digest)</w:t>
      </w:r>
    </w:p>
    <w:p>
      <w:r>
        <w:t>Mathis, Johnny:  His Greatest Hits &amp; Finest Performances (Reader’s Digest) (3 CDs)</w:t>
      </w:r>
    </w:p>
    <w:p>
      <w:r>
        <w:t>Mathis, Johnny:  Johnny's Greatest Hits</w:t>
      </w:r>
    </w:p>
    <w:p>
      <w:r>
        <w:t>Mathis, Johnny:  The Ultimate Hits Collection</w:t>
      </w:r>
    </w:p>
    <w:p>
      <w:r>
        <w:t>Mathis, Johnny:  Wonderful Johnny Mathis (4 CDs)</w:t>
      </w:r>
    </w:p>
    <w:p>
      <w:r>
        <w:t>Mathis. Johnny:  Gold</w:t>
      </w:r>
    </w:p>
    <w:p>
      <w:r>
        <w:t>Maxi Priest:  Man With The Fun (2 copies)</w:t>
      </w:r>
    </w:p>
    <w:p>
      <w:r>
        <w:t>McCartney, Paul:  Paul McCartney’s Standing Scone</w:t>
      </w:r>
    </w:p>
    <w:p>
      <w:r>
        <w:t>McCormack, John:  18 Favourites Vol. 1</w:t>
      </w:r>
    </w:p>
    <w:p>
      <w:r>
        <w:t>McCormack, John:  Come Back To Erin Vol. 2</w:t>
      </w:r>
    </w:p>
    <w:p>
      <w:r>
        <w:t>McGarrigle, Kate &amp; Anna:  Dancer With Bruised Knees</w:t>
      </w:r>
    </w:p>
    <w:p>
      <w:r>
        <w:t>McGarrigle, Kate &amp; Anna:  Matapedia</w:t>
      </w:r>
    </w:p>
    <w:p>
      <w:r>
        <w:t>McGarrigle, Kate &amp; Anna:  The McGarrigle Hour (Canadian) (2 copies)</w:t>
      </w:r>
    </w:p>
    <w:p>
      <w:r>
        <w:t>McKennitt, Loreena:  the mask and mirror</w:t>
      </w:r>
    </w:p>
    <w:p>
      <w:r>
        <w:t>McLachlan, Sarah:  Artist’s Choice</w:t>
      </w:r>
    </w:p>
    <w:p>
      <w:r>
        <w:t>McLachlan, Sarah:  Fumbling Towards Ecstacy</w:t>
      </w:r>
    </w:p>
    <w:p>
      <w:r>
        <w:t>McLachlan, Sarah:  Mirrorball</w:t>
      </w:r>
    </w:p>
    <w:p>
      <w:r>
        <w:t>McLachlan, Sarah:  Music That Matters To Her (Artist’s Choice)</w:t>
      </w:r>
    </w:p>
    <w:p>
      <w:r>
        <w:t>McLachlan, Sarah:  Surfacing</w:t>
      </w:r>
    </w:p>
    <w:p>
      <w:r>
        <w:t>McLaughlin, John:  The Guitar Trio - (With Paco De Lucia and Al Di Meola)</w:t>
      </w:r>
    </w:p>
    <w:p>
      <w:r>
        <w:t>McLean, Don:  Classics</w:t>
      </w:r>
    </w:p>
    <w:p>
      <w:r>
        <w:t>McLean, Jackie:  One Step Beyond</w:t>
      </w:r>
    </w:p>
    <w:p>
      <w:r>
        <w:t>McPartland &amp; Bill Synder:  Stardust</w:t>
      </w:r>
    </w:p>
    <w:p>
      <w:r>
        <w:t>McRae, Carmen/Sarah:  Dedicated to You</w:t>
      </w:r>
    </w:p>
    <w:p>
      <w:r>
        <w:t>McRae, Carmen:  Ballad Essentials</w:t>
      </w:r>
    </w:p>
    <w:p>
      <w:r>
        <w:t>McRae, Carmen:  Blue Moon</w:t>
      </w:r>
    </w:p>
    <w:p>
      <w:r>
        <w:t>McRae, Carmen:  Carmen McRae &amp; Friends</w:t>
      </w:r>
    </w:p>
    <w:p>
      <w:r>
        <w:t>McRae, Carmen:  Carmen Sings Monk</w:t>
      </w:r>
    </w:p>
    <w:p>
      <w:r>
        <w:t>McRae, Carmen:  Priceless Jazz Collection</w:t>
      </w:r>
    </w:p>
    <w:p>
      <w:r>
        <w:t>McShann:  Goin’ to Kansas City</w:t>
      </w:r>
    </w:p>
    <w:p>
      <w:r>
        <w:t>Mehta, Zubin &amp; New York Philharmonic:  Stravinsky - The Rite Of Spring</w:t>
      </w:r>
    </w:p>
    <w:p>
      <w:r>
        <w:t>Mendelssohn:  Favourites From The Classics  (Reader’s Digest) (Boxed 3 CDs)</w:t>
      </w:r>
    </w:p>
    <w:p>
      <w:r>
        <w:t>Mendes, Sergio:  encanto</w:t>
      </w:r>
    </w:p>
    <w:p>
      <w:r>
        <w:t>Mendes, Sergio:  Foursider</w:t>
      </w:r>
    </w:p>
    <w:p>
      <w:r>
        <w:t>Mendes, Sergio:  Greatest Hits</w:t>
      </w:r>
    </w:p>
    <w:p>
      <w:r>
        <w:t>Mendes, Sergio:  Oceano</w:t>
      </w:r>
    </w:p>
    <w:p>
      <w:r>
        <w:t>Mendes, Sergio:  Timeless (2 copies)</w:t>
      </w:r>
    </w:p>
    <w:p>
      <w:r>
        <w:t>Meola, Al Di:  Kiss My Axe (2 copies)</w:t>
      </w:r>
    </w:p>
    <w:p>
      <w:r>
        <w:t>Mercer, Johnny:  Stars Salute Johnny Mercer (Tony Bennett, Anita O'Day, Dinah Washington, Perry Como, etc.)</w:t>
      </w:r>
    </w:p>
    <w:p>
      <w:r>
        <w:t>Mercury Songbook (The) (4 CDs) (Jazz)</w:t>
      </w:r>
    </w:p>
    <w:p>
      <w:r>
        <w:t>Metheny, Pat &amp; Charlie Haden:  Beyond the Missouri Sky</w:t>
      </w:r>
    </w:p>
    <w:p>
      <w:r>
        <w:t>Metheny, Pat Group:  Speaking of Now</w:t>
      </w:r>
    </w:p>
    <w:p>
      <w:r>
        <w:t>Metheny, Pat:  Pat Metheny Group (Lyle Mays, Mark Egan, Dan Gottlieb)</w:t>
      </w:r>
    </w:p>
    <w:p>
      <w:r>
        <w:t>Metheny, Pat:  Pat Metheny Group - Letter From Home (3 copies)</w:t>
      </w:r>
    </w:p>
    <w:p>
      <w:r>
        <w:t>Metheny, Pat:  Pat Metheny Group - STILL life (talking) (2 copies)</w:t>
      </w:r>
    </w:p>
    <w:p>
      <w:r>
        <w:t>Metheny, Pat:  Pat Metheny Group - The Road To You</w:t>
      </w:r>
    </w:p>
    <w:p>
      <w:r>
        <w:t>Metheny, Pat:  Quartet</w:t>
      </w:r>
    </w:p>
    <w:p>
      <w:r>
        <w:t>Metheny, Pat:  Secret Story</w:t>
      </w:r>
    </w:p>
    <w:p>
      <w:r>
        <w:t>Metheny, Pat:  We Live Here</w:t>
      </w:r>
    </w:p>
    <w:p>
      <w:r>
        <w:t>Metropolitan Museum of Art (The):  The Songs Of Fashion (Light Sounds)</w:t>
      </w:r>
    </w:p>
    <w:p>
      <w:r>
        <w:t>Michael, George:  Ladies &amp; Gentlemen - The Best of George Michael (2 CDs)</w:t>
      </w:r>
    </w:p>
    <w:p>
      <w:r>
        <w:t>Michaels, Robert:  Utopia</w:t>
      </w:r>
    </w:p>
    <w:p>
      <w:r>
        <w:t>Mighty Sparrow:  The Mighty Sparrow Party Classics</w:t>
      </w:r>
    </w:p>
    <w:p>
      <w:r>
        <w:t>Miguel, Luis:  Vivo</w:t>
      </w:r>
    </w:p>
    <w:p>
      <w:r>
        <w:t>Miller, Glen:  40 Classic Performances (The Gold Collection) (2 CDs)</w:t>
      </w:r>
    </w:p>
    <w:p>
      <w:r>
        <w:t>Miller, Glen:  Boulder Bluff</w:t>
      </w:r>
    </w:p>
    <w:p>
      <w:r>
        <w:t>Miller, Glen:  Chatanooga Choo Choo</w:t>
      </w:r>
    </w:p>
    <w:p>
      <w:r>
        <w:t>Miller, Glen:  Essential (The) (2 CDs) Hits &amp; Finest Performances (Reader’s Digest) (3CDs)</w:t>
      </w:r>
    </w:p>
    <w:p>
      <w:r>
        <w:t>Miller, Glen:  Glen Miller Live! (Reader’s Digest) (4 CDs)</w:t>
      </w:r>
    </w:p>
    <w:p>
      <w:r>
        <w:t>Miller, Glen:  In The Mood</w:t>
      </w:r>
    </w:p>
    <w:p>
      <w:r>
        <w:t>Miller, Glen:  Jazz Collector Edition (The)</w:t>
      </w:r>
    </w:p>
    <w:p>
      <w:r>
        <w:t>Miller, Glen:  Lost Recordings (The) (2 CDs)</w:t>
      </w:r>
    </w:p>
    <w:p>
      <w:r>
        <w:t>Miller, Glen:  Music From The Motion Soundtrack Of The Universal Motion Picture</w:t>
      </w:r>
    </w:p>
    <w:p>
      <w:r>
        <w:t>Miller, Glen:  Serenade in Blue (2 CDs)</w:t>
      </w:r>
    </w:p>
    <w:p>
      <w:r>
        <w:t>Mills Brothers:  All Time Greatest Hits</w:t>
      </w:r>
    </w:p>
    <w:p>
      <w:r>
        <w:t>Mills Brothers:  Anthology 1931- 1968 (2 CDs)</w:t>
      </w:r>
    </w:p>
    <w:p>
      <w:r>
        <w:t>Mills Brothers:  Best of the DECCA Years</w:t>
      </w:r>
    </w:p>
    <w:p>
      <w:r>
        <w:t>Mills Brothers:  Mills Brothers Greatest Hits (The)</w:t>
      </w:r>
    </w:p>
    <w:p>
      <w:r>
        <w:t>Milman, Sophie:  In The Moonlight</w:t>
      </w:r>
    </w:p>
    <w:p>
      <w:r>
        <w:t>Milman, Sophie:  Make Someone Happy (On-air radio play sample)</w:t>
      </w:r>
    </w:p>
    <w:p>
      <w:r>
        <w:t>Milman, Sophie:  Take Love Easy</w:t>
      </w:r>
    </w:p>
    <w:p>
      <w:r>
        <w:t>Mingus, Charles:  Priceless Jazz Collection</w:t>
      </w:r>
    </w:p>
    <w:p>
      <w:r>
        <w:t>Mingus, Charles:  The Very Best of Charles Mingus</w:t>
      </w:r>
    </w:p>
    <w:p>
      <w:r>
        <w:t>Minnelli, Lisa:  Lisa Minnelli at Carnigie Hall (2 CDs)</w:t>
      </w:r>
    </w:p>
    <w:p>
      <w:r>
        <w:t>Mississippi Blues:  Putumayo World Music</w:t>
      </w:r>
    </w:p>
    <w:p>
      <w:r>
        <w:t>Mitchell, Joni:  Ladies of the Canyon</w:t>
      </w:r>
    </w:p>
    <w:p>
      <w:r>
        <w:t>Modern Jazz (I Got No Kick Against): A GRP Artists' Celebration Of The Songs Of The Beatles (Jazz)</w:t>
      </w:r>
    </w:p>
    <w:p>
      <w:r>
        <w:t>Modern Jazz Quartet:  MJQ &amp; Friends (A 40th Anniversary Celebration)</w:t>
      </w:r>
    </w:p>
    <w:p>
      <w:r>
        <w:t>Modern Jazz Quartet:  Softly, As The Morning Sunrise</w:t>
      </w:r>
    </w:p>
    <w:p>
      <w:r>
        <w:t>Mojo Presents:  Africa Rising</w:t>
      </w:r>
    </w:p>
    <w:p>
      <w:r>
        <w:t>Mojo Presents:  Heavy Soul</w:t>
      </w:r>
    </w:p>
    <w:p>
      <w:r>
        <w:t>Mojo Presents:  Music is Love</w:t>
      </w:r>
    </w:p>
    <w:p>
      <w:r>
        <w:t>Mojo Presents:  Raw Soul</w:t>
      </w:r>
    </w:p>
    <w:p>
      <w:r>
        <w:t>Mojo Presents:  Sun is Shining</w:t>
      </w:r>
    </w:p>
    <w:p>
      <w:r>
        <w:t>Monheit, Jane:  Come Dream With Me</w:t>
      </w:r>
    </w:p>
    <w:p>
      <w:r>
        <w:t>Monheit, Jane:  Come Dream With Me (2 copies)</w:t>
      </w:r>
    </w:p>
    <w:p>
      <w:r>
        <w:t>Monheit, Jane:  Never Never Land</w:t>
      </w:r>
    </w:p>
    <w:p>
      <w:r>
        <w:t>Monheit, Jane:  Never Never Land (2 copies)</w:t>
      </w:r>
    </w:p>
    <w:p>
      <w:r>
        <w:t>Monheit, Jane:  Surrender</w:t>
      </w:r>
    </w:p>
    <w:p>
      <w:r>
        <w:t>Monheit, Jane:  Taking A Chance On Love</w:t>
      </w:r>
    </w:p>
    <w:p>
      <w:r>
        <w:t>Monk, Thelonious &amp; Sonny Rollins:  Way You Look Tonight (The)</w:t>
      </w:r>
    </w:p>
    <w:p>
      <w:r>
        <w:t>Monk, Thelonious:  Best Of Thelonious Monk</w:t>
      </w:r>
    </w:p>
    <w:p>
      <w:r>
        <w:t>Monk, Thelonious:  Jazz After Dark</w:t>
      </w:r>
    </w:p>
    <w:p>
      <w:r>
        <w:t>Monk, Thelonious: ‘Round Midnight</w:t>
      </w:r>
    </w:p>
    <w:p>
      <w:r>
        <w:t>Monro, Matt:  A Time for Love</w:t>
      </w:r>
    </w:p>
    <w:p>
      <w:r>
        <w:t>Monroe, Matt:  A Time for Love</w:t>
      </w:r>
    </w:p>
    <w:p>
      <w:r>
        <w:t>Montand, Yves:  Les Feuilles Mortes</w:t>
      </w:r>
    </w:p>
    <w:p>
      <w:r>
        <w:t>Moore, Sam:  Overnight Sensational</w:t>
      </w:r>
    </w:p>
    <w:p>
      <w:r>
        <w:t>Mormon Tabernacle Choir:  Essential (The)</w:t>
      </w:r>
    </w:p>
    <w:p>
      <w:r>
        <w:t>Mormon Tabernacle Choir:  Jesu, Joy Of Man's Desiring</w:t>
      </w:r>
    </w:p>
    <w:p>
      <w:r>
        <w:t>Morrison, Van:  Philosopher's Stone (The)</w:t>
      </w:r>
    </w:p>
    <w:p>
      <w:r>
        <w:t>Most Relaxing Classical Album In The World...Ever! (2 CDs) (Classical)</w:t>
      </w:r>
    </w:p>
    <w:p>
      <w:r>
        <w:t>Motown Classics:  Gold (Rock/Rhythm &amp; Blues) (2 CDs)</w:t>
      </w:r>
    </w:p>
    <w:p>
      <w:r>
        <w:t>Motown:  Motown 40 Forever (2 CDs) (Rock/Rhythm &amp; Blues)</w:t>
      </w:r>
    </w:p>
    <w:p>
      <w:r>
        <w:t>Motown:  The Classic Years (2 CDs) (Rock/Rhythm &amp; Blues)</w:t>
      </w:r>
    </w:p>
    <w:p>
      <w:r>
        <w:t>Motown:  The Love Songs Of Motown (Rock/Rhythm &amp; Blues)</w:t>
      </w:r>
    </w:p>
    <w:p>
      <w:r>
        <w:t>Mozart, Wolfgang Amadeus:  Forever Mozart (Boxed Set 5 CDs)</w:t>
      </w:r>
    </w:p>
    <w:p>
      <w:r>
        <w:t>Mozart:  Best Of Mozart (3 CDs)</w:t>
      </w:r>
    </w:p>
    <w:p>
      <w:r>
        <w:t>Mozart:  Classical Masterpieces</w:t>
      </w:r>
    </w:p>
    <w:p>
      <w:r>
        <w:t>Mozart:  Musical Masterpieces</w:t>
      </w:r>
    </w:p>
    <w:p>
      <w:r>
        <w:t>Mozart:  Ocean Sounds</w:t>
      </w:r>
    </w:p>
    <w:p>
      <w:r>
        <w:t>Muckenthaler Jazz:  Music Without Borders (Glen Cashman’s Southland Nonet)</w:t>
      </w:r>
    </w:p>
    <w:p>
      <w:r>
        <w:t>Muddy Waters:  Best Of Muddy Waters (The)</w:t>
      </w:r>
    </w:p>
    <w:p>
      <w:r>
        <w:t>Mulligan, Gerry:  Re-Birth of the Cool</w:t>
      </w:r>
    </w:p>
    <w:p>
      <w:r>
        <w:t>Mulligan, Gerry:  Rebirth Of The Cool</w:t>
      </w:r>
    </w:p>
    <w:p>
      <w:r>
        <w:t>Mulligan, Gerry:  Symphonic Dreams</w:t>
      </w:r>
    </w:p>
    <w:p>
      <w:r>
        <w:t>Murray, Ann:  DUETS – friends and legends (2 copies)</w:t>
      </w:r>
    </w:p>
    <w:p>
      <w:r>
        <w:t>Musicals:  The Wonderful World of Musical (5 CDs) (Shows &amp; Soundtracks)</w:t>
      </w:r>
    </w:p>
    <w:p>
      <w:r>
        <w:t>My Fair Lady – Rex Harrison, Julie Andrews</w:t>
      </w:r>
    </w:p>
    <w:p>
      <w:r>
        <w:t>Myles, Alannah:  A-LAN-NAH (Canadian)</w:t>
      </w:r>
    </w:p>
    <w:p>
      <w:r>
        <w:t>Myles, Alannah:  Rockinghorse (Canadian)</w:t>
      </w:r>
    </w:p>
    <w:p>
      <w:r>
        <w:t>Narada Artists:   SAMPLER #3 (Classical)</w:t>
      </w:r>
    </w:p>
    <w:p>
      <w:r>
        <w:t>Narada Collection (A):  FLAMENCO - fire and grace (Instrumental)</w:t>
      </w:r>
    </w:p>
    <w:p>
      <w:r>
        <w:t>Narada Collection (The):  Narada Lotus; Narada Equinox; Narada Mystique (Jazz) (2 copies)</w:t>
      </w:r>
    </w:p>
    <w:p>
      <w:r>
        <w:t>Narada Collection 3 (2 copies)</w:t>
      </w:r>
    </w:p>
    <w:p>
      <w:r>
        <w:t>Narada Collection 3 (Classical)</w:t>
      </w:r>
    </w:p>
    <w:p>
      <w:r>
        <w:t>Narada Collection 4 (The): (Jazz) (2 copies)</w:t>
      </w:r>
    </w:p>
    <w:p>
      <w:r>
        <w:t>Narada Collection Two</w:t>
      </w:r>
    </w:p>
    <w:p>
      <w:r>
        <w:t>Narada Collection Two (The) (Jazz)</w:t>
      </w:r>
    </w:p>
    <w:p>
      <w:r>
        <w:t>Narada Collection:  The Sam the Recordman NARADA-COLLECTION (Instrumental)</w:t>
      </w:r>
    </w:p>
    <w:p>
      <w:r>
        <w:t>Narada Decade – The Anniversary Collection -The First Ten Years (Jazz) (2 CDs) (2 copies)</w:t>
      </w:r>
    </w:p>
    <w:p>
      <w:r>
        <w:t>Narada Equinox:  Desert Vision (Classical)</w:t>
      </w:r>
    </w:p>
    <w:p>
      <w:r>
        <w:t>Narada Guitar - 15 Years Of Collected Works (2 CDs) (Jazz)</w:t>
      </w:r>
    </w:p>
    <w:p>
      <w:r>
        <w:t>Narada Jazz - The Best Of Narada Jazz (Night Grooves) (2 copies) (Jazz)</w:t>
      </w:r>
    </w:p>
    <w:p>
      <w:r>
        <w:t>Narada Lotus:  ROMANCE Music For Piano (Instrumental)</w:t>
      </w:r>
    </w:p>
    <w:p>
      <w:r>
        <w:t>Narada Showcase:  Narada Showcase Collection (Jazz)</w:t>
      </w:r>
    </w:p>
    <w:p>
      <w:r>
        <w:t>National Geographic:  Destination Caribbean – Tropical Rhythms of an Island Paradise (Caribbean)</w:t>
      </w:r>
    </w:p>
    <w:p>
      <w:r>
        <w:t>National Press and Allied Workers’ Jazz Band Inc. (The) (Canadian)</w:t>
      </w:r>
    </w:p>
    <w:p>
      <w:r>
        <w:t>Naxos International:  Vintage Broadway</w:t>
      </w:r>
    </w:p>
    <w:p>
      <w:r>
        <w:t>Naxos Jazz:  Naxos Jazz Sampler 2000</w:t>
      </w:r>
    </w:p>
    <w:p>
      <w:r>
        <w:t>Naxos World:  Naxos World Sampler (Classical)</w:t>
      </w:r>
    </w:p>
    <w:p>
      <w:r>
        <w:t>Nelson, Willie:  16 Biggest Hits</w:t>
      </w:r>
    </w:p>
    <w:p>
      <w:r>
        <w:t>Nelson, Willie:  Georgia On My Mind</w:t>
      </w:r>
    </w:p>
    <w:p>
      <w:r>
        <w:t>Nelson, Willie:  His Very Best</w:t>
      </w:r>
    </w:p>
    <w:p>
      <w:r>
        <w:t>Nelson, Willie:  Original American Classics (3 CDs)</w:t>
      </w:r>
    </w:p>
    <w:p>
      <w:r>
        <w:t>Nelson, Willie:  Stardust</w:t>
      </w:r>
    </w:p>
    <w:p>
      <w:r>
        <w:t>Nelson, Willie:  Super Hits</w:t>
      </w:r>
    </w:p>
    <w:p>
      <w:r>
        <w:t>Nero, Peter:  Anything But Lonely</w:t>
      </w:r>
    </w:p>
    <w:p>
      <w:r>
        <w:t>Nero, Peter:  Love Songs For A Rainy Day</w:t>
      </w:r>
    </w:p>
    <w:p>
      <w:r>
        <w:t>Nero, Peter:  My Way</w:t>
      </w:r>
    </w:p>
    <w:p>
      <w:r>
        <w:t>Nero, Peter:  Peter Nero &amp; Friends - It Had To Be You</w:t>
      </w:r>
    </w:p>
    <w:p>
      <w:r>
        <w:t>Nero, Peter:  Peter Nero Plays the Music of Duke Ellington</w:t>
      </w:r>
    </w:p>
    <w:p>
      <w:r>
        <w:t>Nero, Peter:  Peter Nero’s Greatest Hits</w:t>
      </w:r>
    </w:p>
    <w:p>
      <w:r>
        <w:t>Nesrallah, Julie – Daniel Bolshoy:  Espana (Canadian)</w:t>
      </w:r>
    </w:p>
    <w:p>
      <w:r>
        <w:t>Night In Hollywood (A) (2 CDs) (Light Sounds)</w:t>
      </w:r>
    </w:p>
    <w:p>
      <w:r>
        <w:t>Night In With Verve (A):  A Jazz Romance (4 CDs:  1. Ever; 2. Always; 3. Believing; 4. In Dreams) (Boxed Set) (Jazz)</w:t>
      </w:r>
    </w:p>
    <w:p>
      <w:r>
        <w:t>Night Out With Verve (A):  Dancing Disc 3 (Jazz) (2 copies)</w:t>
      </w:r>
    </w:p>
    <w:p>
      <w:r>
        <w:t>Night Out With Verve (A):  Dining Disc 2 (Jazz) (2 copies)</w:t>
      </w:r>
    </w:p>
    <w:p>
      <w:r>
        <w:t>Night Out With Verve (A):  Romancing Disc 4 (Jazz)</w:t>
      </w:r>
    </w:p>
    <w:p>
      <w:r>
        <w:t>Night Out With Verve (A):  Wining Disc 1 (Jazz) )2 copies)</w:t>
      </w:r>
    </w:p>
    <w:p>
      <w:r>
        <w:t>Noble, Ray:  Sweetheart (disc nine of ten)</w:t>
      </w:r>
    </w:p>
    <w:p>
      <w:r>
        <w:t>Norman, Jessye:  BRAVA, JESSYE! The Very Best of Jessye Norman</w:t>
      </w:r>
    </w:p>
    <w:p>
      <w:r>
        <w:t>Norman, Jessye:  Jessye Norman Collection (The) (2 CDs) (2 copies)</w:t>
      </w:r>
    </w:p>
    <w:p>
      <w:r>
        <w:t>North Star Jazz Ensemble:  Very Thought of You (The)</w:t>
      </w:r>
    </w:p>
    <w:p>
      <w:r>
        <w:t>NOVUS/Windham Hill:  1993 Jazz Sampler (Jazz)</w:t>
      </w:r>
    </w:p>
    <w:p>
      <w:r>
        <w:t>Number 1 JAZZ Album (The) - All-Time Greatest Jazz Hits (Jazz)</w:t>
      </w:r>
    </w:p>
    <w:p>
      <w:r>
        <w:t>oh brother:  best of southern blues (Blues)</w:t>
      </w:r>
    </w:p>
    <w:p>
      <w:r>
        <w:t>Oliver Twist by Charles Dickens - Disc 2</w:t>
      </w:r>
    </w:p>
    <w:p>
      <w:r>
        <w:t>Oliver Twist by Charles Dickens – Disc 1</w:t>
      </w:r>
    </w:p>
    <w:p>
      <w:r>
        <w:t>Opera, Essential (Classical)</w:t>
      </w:r>
    </w:p>
    <w:p>
      <w:r>
        <w:t>Opera:  The #1 Opera Album  (2 CDs) (Classical)</w:t>
      </w:r>
    </w:p>
    <w:p>
      <w:r>
        <w:t>OPERAMANIA (5-CD Boxed Set)</w:t>
      </w:r>
    </w:p>
    <w:p>
      <w:r>
        <w:t>Opus 3 Jazz Trio:  Journeys</w:t>
      </w:r>
    </w:p>
    <w:p>
      <w:r>
        <w:t>Opus 3 Jazz Trio:  This Time Around</w:t>
      </w:r>
    </w:p>
    <w:p>
      <w:r>
        <w:t>Orbison, Roy:  All-Time Greatest Hits of Roy Orbison (The) Volume 1 &amp; 2</w:t>
      </w:r>
    </w:p>
    <w:p>
      <w:r>
        <w:t>Orquesta Aragon:  En Route</w:t>
      </w:r>
    </w:p>
    <w:p>
      <w:r>
        <w:t>Orquesta Nova:  Salon New York</w:t>
      </w:r>
    </w:p>
    <w:p>
      <w:r>
        <w:t>O’Day, Anita &amp; Cal Tjader:  Time For 2</w:t>
      </w:r>
    </w:p>
    <w:p>
      <w:r>
        <w:t>O’Donnell, Daniel:  Favourite Memories (4 CDs)</w:t>
      </w:r>
    </w:p>
    <w:p>
      <w:r>
        <w:t>Pachelbel:  Elegance of PACHEBEL (The)</w:t>
      </w:r>
    </w:p>
    <w:p>
      <w:r>
        <w:t>Pachelbel:  Reflections of Nature</w:t>
      </w:r>
    </w:p>
    <w:p>
      <w:r>
        <w:t>Page, Patti/Rosemary Clooney:  Best of Patti Page &amp; Rosemary Clooney</w:t>
      </w:r>
    </w:p>
    <w:p>
      <w:r>
        <w:t>Parkening, Christopher:  A Tribute to Segovia</w:t>
      </w:r>
    </w:p>
    <w:p>
      <w:r>
        <w:t>Parker, Charlie-The Quintet:  Jazz At Massey Hall</w:t>
      </w:r>
    </w:p>
    <w:p>
      <w:r>
        <w:t>Parker, Charlie:  20th Century</w:t>
      </w:r>
    </w:p>
    <w:p>
      <w:r>
        <w:t>Parker, Charlie:  Best Of Charlie Parker (The)</w:t>
      </w:r>
    </w:p>
    <w:p>
      <w:r>
        <w:t>Parker, Charlie:  Bird After Dark</w:t>
      </w:r>
    </w:p>
    <w:p>
      <w:r>
        <w:t>Parker, Charlie:  Charlie Parker &amp; Friends (Miles Davis &amp; Billie Holiday)</w:t>
      </w:r>
    </w:p>
    <w:p>
      <w:r>
        <w:t>Parker, Charlie:  Essential Charlie Parker (The)</w:t>
      </w:r>
    </w:p>
    <w:p>
      <w:r>
        <w:t>Parker, Charlie:  Jazz After Dark</w:t>
      </w:r>
    </w:p>
    <w:p>
      <w:r>
        <w:t>Parker, Charlie:  Jazz Ballads #16 (2CDs)</w:t>
      </w:r>
    </w:p>
    <w:p>
      <w:r>
        <w:t>Parker, Charlie:  The Cole Porter Songbook</w:t>
      </w:r>
    </w:p>
    <w:p>
      <w:r>
        <w:t>Parker, Charlie:  Verve Jazz Masters #15</w:t>
      </w:r>
    </w:p>
    <w:p>
      <w:r>
        <w:t>Parker, Charlie:  With Strings - The Master Takes</w:t>
      </w:r>
    </w:p>
    <w:p>
      <w:r>
        <w:t>Parker, Charlie; Dizzy Gillespie; Miles Davis:  Riff Raff  (Jazz)</w:t>
      </w:r>
    </w:p>
    <w:p>
      <w:r>
        <w:t>Patterson, James &amp; Michael Ledwidge:  The Quickie (Spoken Word)</w:t>
      </w:r>
    </w:p>
    <w:p>
      <w:r>
        <w:t>Pavarotti, Luciano:  Luciano Pavarotti (Essential Opera Highlights)</w:t>
      </w:r>
    </w:p>
    <w:p>
      <w:r>
        <w:t>Pavarotti, Luciano:  Pavarotti 101 (6 CDs)</w:t>
      </w:r>
    </w:p>
    <w:p>
      <w:r>
        <w:t>Pavlo:  Live At Massey Hall (Canadian)</w:t>
      </w:r>
    </w:p>
    <w:p>
      <w:r>
        <w:t>Pendergrass, Teddy:  Truly Blessed</w:t>
      </w:r>
    </w:p>
    <w:p>
      <w:r>
        <w:t>Perry, Bryan:  As Time Goes By (Piano)</w:t>
      </w:r>
    </w:p>
    <w:p>
      <w:r>
        <w:t>Peterson, Oscar &amp; Itzhak Perlman:  Side by Side</w:t>
      </w:r>
    </w:p>
    <w:p>
      <w:r>
        <w:t>Peterson, Oscar Trio:  Live At The Blue Note</w:t>
      </w:r>
    </w:p>
    <w:p>
      <w:r>
        <w:t>Peterson, Oscar:  1951</w:t>
      </w:r>
    </w:p>
    <w:p>
      <w:r>
        <w:t>Peterson, Oscar:  20 All-Time Jazz Favourites (Canadian)</w:t>
      </w:r>
    </w:p>
    <w:p>
      <w:r>
        <w:t>Peterson, Oscar:  75th -  Birthday Celebration (A) (2 copies)</w:t>
      </w:r>
    </w:p>
    <w:p>
      <w:r>
        <w:t>Peterson, Oscar:  A Jazz Odyssey (Canadian)</w:t>
      </w:r>
    </w:p>
    <w:p>
      <w:r>
        <w:t>Peterson, Oscar:  An Oscar Peterson Christmas</w:t>
      </w:r>
    </w:p>
    <w:p>
      <w:r>
        <w:t>Peterson, Oscar:  Beginnings 1945-1949 (2 CDs) (Canadian)</w:t>
      </w:r>
    </w:p>
    <w:p>
      <w:r>
        <w:t>Peterson, Oscar:  Beginnings 1946-1949 (2 CDs)</w:t>
      </w:r>
    </w:p>
    <w:p>
      <w:r>
        <w:t>Peterson, Oscar:  Canadiana Suite</w:t>
      </w:r>
    </w:p>
    <w:p>
      <w:r>
        <w:t>Peterson, Oscar:  Compact Jazz (2 copies)</w:t>
      </w:r>
    </w:p>
    <w:p>
      <w:r>
        <w:t>Peterson, Oscar:  Encore at the Blue Note (Canadian)</w:t>
      </w:r>
    </w:p>
    <w:p>
      <w:r>
        <w:t>Peterson, Oscar:  Jazz Masters 16 Verve)</w:t>
      </w:r>
    </w:p>
    <w:p>
      <w:r>
        <w:t>Peterson, Oscar:  Night Train (Canadian)</w:t>
      </w:r>
    </w:p>
    <w:p>
      <w:r>
        <w:t>Peterson, Oscar:  Oscar In Paris (Live at the Salle Pleyel)</w:t>
      </w:r>
    </w:p>
    <w:p>
      <w:r>
        <w:t>Peterson, Oscar:  Oscar Peterson for Lovers (2 copies)</w:t>
      </w:r>
    </w:p>
    <w:p>
      <w:r>
        <w:t>Peterson, Oscar:  Oscar Peterson Plays Broadway Jazz Masters 37 (Verve)</w:t>
      </w:r>
    </w:p>
    <w:p>
      <w:r>
        <w:t>Peterson, Oscar:  Oscar Peterson Plays The Cole Porter Song Book (2 copies)</w:t>
      </w:r>
    </w:p>
    <w:p>
      <w:r>
        <w:t>Peterson, Oscar:  Piano Moods – the very best of Oscar Peterson (2 CDs)</w:t>
      </w:r>
    </w:p>
    <w:p>
      <w:r>
        <w:t>Peterson, Oscar:  Plays The Best Of The Great American Songbooks (Canadian)</w:t>
      </w:r>
    </w:p>
    <w:p>
      <w:r>
        <w:t>Peterson, Oscar:  Saturday Night at the Blue Note (Canadian)</w:t>
      </w:r>
    </w:p>
    <w:p>
      <w:r>
        <w:t>Peterson, Oscar:  Silver Collection (The)</w:t>
      </w:r>
    </w:p>
    <w:p>
      <w:r>
        <w:t>Peterson, Oscar:  Summer Night In Munich (A)</w:t>
      </w:r>
    </w:p>
    <w:p>
      <w:r>
        <w:t>Peterson, Oscar:  the song is you – best of the verve songbooks (Canadian)</w:t>
      </w:r>
    </w:p>
    <w:p>
      <w:r>
        <w:t>Peterson, Oscar:  The Trio (Canadian)</w:t>
      </w:r>
    </w:p>
    <w:p>
      <w:r>
        <w:t>Peterson, Oscar:  Time After Time</w:t>
      </w:r>
    </w:p>
    <w:p>
      <w:r>
        <w:t>Peterson, Oscar:  Trio Canadiana Suite (Canadian)</w:t>
      </w:r>
    </w:p>
    <w:p>
      <w:r>
        <w:t>Peterson, Oscar:  Verve Silver Collection (Canadian)</w:t>
      </w:r>
    </w:p>
    <w:p>
      <w:r>
        <w:t>Peterson, Oscar:  West Side Story</w:t>
      </w:r>
    </w:p>
    <w:p>
      <w:r>
        <w:t>Peterson, Oscar: ‘Round Midnight (Canadian)</w:t>
      </w:r>
    </w:p>
    <w:p>
      <w:r>
        <w:t>Phantom of the Opera (The) (2 CDs)</w:t>
      </w:r>
    </w:p>
    <w:p>
      <w:r>
        <w:t>Phantom Of The Opera, (The) (2 CDs) (Shows)</w:t>
      </w:r>
    </w:p>
    <w:p>
      <w:r>
        <w:t>Philosopher Kings (The):  Turn My Head Around (1st song on CD)</w:t>
      </w:r>
    </w:p>
    <w:p>
      <w:r>
        <w:t>Piaf, Edith:  Edith Piaf – Golden Greats (3 CDs)</w:t>
      </w:r>
    </w:p>
    <w:p>
      <w:r>
        <w:t>Piano Memories:  C.L. Del Mastro (Instrumental)</w:t>
      </w:r>
    </w:p>
    <w:p>
      <w:r>
        <w:t>Picket, Wilson:  Essentials (The) - Wilson Picket</w:t>
      </w:r>
    </w:p>
    <w:p>
      <w:r>
        <w:t>Picket, Wilson:  In The Midnight Hour</w:t>
      </w:r>
    </w:p>
    <w:p>
      <w:r>
        <w:t>Pickett, Wilson:  The Very Best of Wilson Pickett</w:t>
      </w:r>
    </w:p>
    <w:p>
      <w:r>
        <w:t>Pickett, Wilson:  Wilson Pickett’s Greatest Hits</w:t>
      </w:r>
    </w:p>
    <w:p>
      <w:r>
        <w:t>Pizzarelli, John:  After Hours</w:t>
      </w:r>
    </w:p>
    <w:p>
      <w:r>
        <w:t>Pizzarelli, John:  All Of Me</w:t>
      </w:r>
    </w:p>
    <w:p>
      <w:r>
        <w:t>Pizzarelli, John:  Dear Mr. Cole</w:t>
      </w:r>
    </w:p>
    <w:p>
      <w:r>
        <w:t>Pizzarelli, John:  My Blue Heaven</w:t>
      </w:r>
    </w:p>
    <w:p>
      <w:r>
        <w:t>Pizzarelli, John:  Naturally</w:t>
      </w:r>
    </w:p>
    <w:p>
      <w:r>
        <w:t>Platters:  Magic Touch (The) – PLATTERS Anthology (2 CDs)</w:t>
      </w:r>
    </w:p>
    <w:p>
      <w:r>
        <w:t>Playboy Jazz:  Jazz After Dark (2 CDs)</w:t>
      </w:r>
    </w:p>
    <w:p>
      <w:r>
        <w:t>Pointer Sisters:  Ain't Misbehavin'!</w:t>
      </w:r>
    </w:p>
    <w:p>
      <w:r>
        <w:t>Pointer Sisters:  Collections</w:t>
      </w:r>
    </w:p>
    <w:p>
      <w:r>
        <w:t>Pointer Sisters:  Greatest Hits</w:t>
      </w:r>
    </w:p>
    <w:p>
      <w:r>
        <w:t>Polcer, Ed:  Magic of Swing Street (The) – A Musical Stroll Down New York’s Famous 52nd Street</w:t>
      </w:r>
    </w:p>
    <w:p>
      <w:r>
        <w:t>Police, (The):  Live</w:t>
      </w:r>
    </w:p>
    <w:p>
      <w:r>
        <w:t>Pop Music - The Modern Era 1976-1999 (2 CDs) (Rock/Rhythm &amp; Blues)</w:t>
      </w:r>
    </w:p>
    <w:p>
      <w:r>
        <w:t>Pop/Country (CD Sampler)  (Country &amp; Western)</w:t>
      </w:r>
    </w:p>
    <w:p>
      <w:r>
        <w:t>Popular Music in America - The Beat Goes On (3 CDs) (Lite Sounds)</w:t>
      </w:r>
    </w:p>
    <w:p>
      <w:r>
        <w:t>PORGY &amp; BESS - Highlights</w:t>
      </w:r>
    </w:p>
    <w:p>
      <w:r>
        <w:t>Porter, Cole:  40th Anniversary Edition</w:t>
      </w:r>
    </w:p>
    <w:p>
      <w:r>
        <w:t>Porter, Cole:  A Cole Porter Songbook</w:t>
      </w:r>
    </w:p>
    <w:p>
      <w:r>
        <w:t>Porter, Cole:  Anything Goes (Broadway Musical)</w:t>
      </w:r>
    </w:p>
    <w:p>
      <w:r>
        <w:t>Porter, Cole:  Blue Porter (Blue Note Plays The Music Of Cole Porter)</w:t>
      </w:r>
    </w:p>
    <w:p>
      <w:r>
        <w:t>Porter, Cole:  CAN CAN (20 Track Collection)</w:t>
      </w:r>
    </w:p>
    <w:p>
      <w:r>
        <w:t>Porter, Cole:  Cole Porter from Rare Piano Rolls</w:t>
      </w:r>
    </w:p>
    <w:p>
      <w:r>
        <w:t>Porter, Cole:  Cole Porter Songbook (The) Vol. II (I Get A Kick Out Of You) ( Louis Armstrong) (2 copies)</w:t>
      </w:r>
    </w:p>
    <w:p>
      <w:r>
        <w:t>Porter, Cole:  Cole Porter Songbook (The) – Night and Day (Dinah Washington, Shirley Horn, et al)</w:t>
      </w:r>
    </w:p>
    <w:p>
      <w:r>
        <w:t>Porter, Cole:  De-Lovely – Music From the Motion Picture</w:t>
      </w:r>
    </w:p>
    <w:p>
      <w:r>
        <w:t>Porter, Cole:  Great American Songwriters</w:t>
      </w:r>
    </w:p>
    <w:p>
      <w:r>
        <w:t>Porter, Cole:  Great Can Can Favorites</w:t>
      </w:r>
    </w:p>
    <w:p>
      <w:r>
        <w:t>Porter, Cole:  I Get A Kick Out of You! (The Music of Cole Porter – Guitars)</w:t>
      </w:r>
    </w:p>
    <w:p>
      <w:r>
        <w:t>Porter, Cole:  It’s De Lovely (The authentic Cole Porter Collection)</w:t>
      </w:r>
    </w:p>
    <w:p>
      <w:r>
        <w:t>Porter, Cole:  Love For Sale – The Moonlight Serenaders</w:t>
      </w:r>
    </w:p>
    <w:p>
      <w:r>
        <w:t>Porter, Cole:  Night and Day (Reader’s Digest) (3 CDs)</w:t>
      </w:r>
    </w:p>
    <w:p>
      <w:r>
        <w:t>Porter, Cole:  Red, Hot &amp; Blue</w:t>
      </w:r>
    </w:p>
    <w:p>
      <w:r>
        <w:t>Porter, Cole:  Salute Stars - Cole Porter</w:t>
      </w:r>
    </w:p>
    <w:p>
      <w:r>
        <w:t>Porter, Cole:  Spotlight On The Music of Cole Porter</w:t>
      </w:r>
    </w:p>
    <w:p>
      <w:r>
        <w:t>Porter, Cole:  Stars of the 30’s Sing Cole Porter</w:t>
      </w:r>
    </w:p>
    <w:p>
      <w:r>
        <w:t>Porter, Cole:  The Cole Porter Songbook – Night and Day (2 copies)</w:t>
      </w:r>
    </w:p>
    <w:p>
      <w:r>
        <w:t>Porter, Cole:  The Columbia Album of Cole Porter - Michel Legrand and His Orchestra</w:t>
      </w:r>
    </w:p>
    <w:p>
      <w:r>
        <w:t>Porter, Cole:  Timeless Favourites (Reader’s Digest) (3 CDs)</w:t>
      </w:r>
    </w:p>
    <w:p>
      <w:r>
        <w:t>Porter, Cole:  Tribute to Cole Porter</w:t>
      </w:r>
    </w:p>
    <w:p>
      <w:r>
        <w:t>Porter, Cole:  Very Best of Cole Porter (The) (Night &amp; Day) (Reader’s Digest Music) (3 CDs) (2 copies)</w:t>
      </w:r>
    </w:p>
    <w:p>
      <w:r>
        <w:t>Porter, Cole:  Very Best of Cole Porter (The) (Reader’s Digest) (3 CDs)</w:t>
      </w:r>
    </w:p>
    <w:p>
      <w:r>
        <w:t>Porter, Ross:  Ross Porter’s After Hours With Verve</w:t>
      </w:r>
    </w:p>
    <w:p>
      <w:r>
        <w:t>Portuondo, Omara:  Gracias</w:t>
      </w:r>
    </w:p>
    <w:p>
      <w:r>
        <w:t>Preservation Hall Jazz Band:  Best Of Preservation Hall Jazz Band</w:t>
      </w:r>
    </w:p>
    <w:p>
      <w:r>
        <w:t>Presley, Elvis:  Amazing Grace – His Greatest Sacred Performances (2 CDs)</w:t>
      </w:r>
    </w:p>
    <w:p>
      <w:r>
        <w:t>Presley, Elvis:  ELVIS - 30 #1 HITS</w:t>
      </w:r>
    </w:p>
    <w:p>
      <w:r>
        <w:t>Presley, Elvis:  Number One Hits (The) - (Commemorative Issue)</w:t>
      </w:r>
    </w:p>
    <w:p>
      <w:r>
        <w:t>Priest, Maxi:  Bonafide</w:t>
      </w:r>
    </w:p>
    <w:p>
      <w:r>
        <w:t>Prince:  Musicology</w:t>
      </w:r>
    </w:p>
    <w:p>
      <w:r>
        <w:t>Prince:  The Hits 1</w:t>
      </w:r>
    </w:p>
    <w:p>
      <w:r>
        <w:t>Prince:  The Hits 2</w:t>
      </w:r>
    </w:p>
    <w:p>
      <w:r>
        <w:t>Prince:  The Very Best of Prince</w:t>
      </w:r>
    </w:p>
    <w:p>
      <w:r>
        <w:t>Professor Longhair:  Rum and Coke</w:t>
      </w:r>
    </w:p>
    <w:p>
      <w:r>
        <w:t>Puccini, Giacomo:  Puccini’s Heroines - The Power Of Love</w:t>
      </w:r>
    </w:p>
    <w:p>
      <w:r>
        <w:t>Puente, Tito:  Special Delivery (featuring Maynard Ferguson)</w:t>
      </w:r>
    </w:p>
    <w:p>
      <w:r>
        <w:t>Putumayo Kids Presents:  African Playground (Lite Sounds)</w:t>
      </w:r>
    </w:p>
    <w:p>
      <w:r>
        <w:t>Putumayo Kids Presents:  Reggae Playground (Lite Sounds)</w:t>
      </w:r>
    </w:p>
    <w:p>
      <w:r>
        <w:t>Putumayo Presents:  Best of World Music (The)</w:t>
      </w:r>
    </w:p>
    <w:p>
      <w:r>
        <w:t>Putumayo Presents:  Columbia</w:t>
      </w:r>
    </w:p>
    <w:p>
      <w:r>
        <w:t>Putumayo Presents:  French Café (Lite Sounds)</w:t>
      </w:r>
    </w:p>
    <w:p>
      <w:r>
        <w:t>Putumayo Presents:  India</w:t>
      </w:r>
    </w:p>
    <w:p>
      <w:r>
        <w:t>Putumayo Presents:  Latinas - Woman of Latin America (Latin)</w:t>
      </w:r>
    </w:p>
    <w:p>
      <w:r>
        <w:t>Putumayo Presents:  Republica Dominicana (Latin)</w:t>
      </w:r>
    </w:p>
    <w:p>
      <w:r>
        <w:t>Putumayo Presents:  Travel The World With Putumayo (Classical)</w:t>
      </w:r>
    </w:p>
    <w:p>
      <w:r>
        <w:t>Putumayo Presents:  Women of Latin America (Latin)</w:t>
      </w:r>
    </w:p>
    <w:p>
      <w:r>
        <w:t>Putumayo World Music:  Putumayo Presents Africa</w:t>
      </w:r>
    </w:p>
    <w:p>
      <w:r>
        <w:t>Putumayo World Music:  Putumayo Presents African Odyssey</w:t>
      </w:r>
    </w:p>
    <w:p>
      <w:r>
        <w:t>Putumayo World Music:  Putumayo Presents Americana</w:t>
      </w:r>
    </w:p>
    <w:p>
      <w:r>
        <w:t>Putumayo World Music:  Putumayo Presents Blues Around the World</w:t>
      </w:r>
    </w:p>
    <w:p>
      <w:r>
        <w:t>Putumayo World Music:  Putumayo Presents Columbia</w:t>
      </w:r>
    </w:p>
    <w:p>
      <w:r>
        <w:t>Putumayo World Music:  Putumayo Presents French Café</w:t>
      </w:r>
    </w:p>
    <w:p>
      <w:r>
        <w:t>Putumayo World Music:  Putumayo Presents Music from the Wine Lands</w:t>
      </w:r>
    </w:p>
    <w:p>
      <w:r>
        <w:t>Putumayo World Music:  Putumayo Presents One World, Many Cultures</w:t>
      </w:r>
    </w:p>
    <w:p>
      <w:r>
        <w:t>Putumayo World Music:  Putumayo Presents South African Legends</w:t>
      </w:r>
    </w:p>
    <w:p>
      <w:r>
        <w:t>Putumayo World Music:  Putumayo Presents Women of the World</w:t>
      </w:r>
    </w:p>
    <w:p>
      <w:r>
        <w:t>R&amp;B Soul Lovers – Teddy Pendergrass, Marvin Gaye, Barry White (3 CDs)</w:t>
      </w:r>
    </w:p>
    <w:p>
      <w:r>
        <w:t>Ragga Ragga Ragga! 14</w:t>
      </w:r>
    </w:p>
    <w:p>
      <w:r>
        <w:t>Rampal, Jean Pierre:  Art of the Flute (The) (2 CDs)</w:t>
      </w:r>
    </w:p>
    <w:p>
      <w:r>
        <w:t>Rankin Family:  Collection (Canadian) (2 copies)</w:t>
      </w:r>
    </w:p>
    <w:p>
      <w:r>
        <w:t>Rankin Family:  Endless Seasons (Canadian)</w:t>
      </w:r>
    </w:p>
    <w:p>
      <w:r>
        <w:t>Rat Pack (Dean, Sammy, Frank):  Live in Chicago</w:t>
      </w:r>
    </w:p>
    <w:p>
      <w:r>
        <w:t>Rat Pack (Dean, Sammy, Frank): That’s Amore</w:t>
      </w:r>
    </w:p>
    <w:p>
      <w:r>
        <w:t>RCA VICTOR 80th Anniversary Vol. 7,1980 - 1989</w:t>
      </w:r>
    </w:p>
    <w:p>
      <w:r>
        <w:t>RCA VICTOR 80th Anniversary Vol. 8, 1990 - 1997 (Last of series)</w:t>
      </w:r>
    </w:p>
    <w:p>
      <w:r>
        <w:t>Reader's Digest:   Most Inspiring Songs Of The Century (4 CDs)</w:t>
      </w:r>
    </w:p>
    <w:p>
      <w:r>
        <w:t>Reader’s Digest:  101 Strings, Classics by Starlight (10 CDs)</w:t>
      </w:r>
    </w:p>
    <w:p>
      <w:r>
        <w:t>Reader’s Digest:  120 Melodies That Will Live Forever (Discs 5 &amp; 6)</w:t>
      </w:r>
    </w:p>
    <w:p>
      <w:r>
        <w:t>Reader’s Digest:  150 Best-Loved Melodies (Discs 5 &amp; 6)</w:t>
      </w:r>
    </w:p>
    <w:p>
      <w:r>
        <w:t>Reader’s Digest:  20th Century in Music (4 CDs)</w:t>
      </w:r>
    </w:p>
    <w:p>
      <w:r>
        <w:t>Reader’s Digest:  20th Century, The (3 CDs)</w:t>
      </w:r>
    </w:p>
    <w:p>
      <w:r>
        <w:t>Reader’s Digest:  60 Songs of INSPIRATION - A Celebration of Life, Love &amp; Truth (3 CDs)</w:t>
      </w:r>
    </w:p>
    <w:p>
      <w:r>
        <w:t>Reader’s Digest:  All-Time Sentimental Favourites (4 CDs)</w:t>
      </w:r>
    </w:p>
    <w:p>
      <w:r>
        <w:t>Reader’s Digest:  Autumn Leaves (The Songs That Made Our Hearts Sing) (4 CDs) (2 copies)</w:t>
      </w:r>
    </w:p>
    <w:p>
      <w:r>
        <w:t>Reader’s Digest:  Best Loved Bands of All Time (The) (4 CDs)</w:t>
      </w:r>
    </w:p>
    <w:p>
      <w:r>
        <w:t>Reader’s Digest:  Beyond The Sunset (Songs of Comfort &amp; Joy) (4 CDs)</w:t>
      </w:r>
    </w:p>
    <w:p>
      <w:r>
        <w:t>Reader’s Digest:  Blueberry Hill – The Fabulous ‘50s (4 CDs)</w:t>
      </w:r>
    </w:p>
    <w:p>
      <w:r>
        <w:t>Reader’s Digest:  By The Light of the Silvery Moon (4 CDs)</w:t>
      </w:r>
    </w:p>
    <w:p>
      <w:r>
        <w:t>Reader’s Digest:  Celebration of All-time FOLK Favorites (A) (4 CDs)</w:t>
      </w:r>
    </w:p>
    <w:p>
      <w:r>
        <w:t>Reader’s Digest:  Classics by Starlight (Boxed 3 CDs)</w:t>
      </w:r>
    </w:p>
    <w:p>
      <w:r>
        <w:t>Reader’s Digest:  Classics of the Dance (3 CDs)</w:t>
      </w:r>
    </w:p>
    <w:p>
      <w:r>
        <w:t>Reader’s Digest:  Come Dancing The Old Fashioned Way (The Ultimate Dance Collection) (3 CDs)</w:t>
      </w:r>
    </w:p>
    <w:p>
      <w:r>
        <w:t>Reader’s Digest:  Don’t Let The Stars Get In Your Eyes (No. 1 Hits of the Fifties) (3 CDs)</w:t>
      </w:r>
    </w:p>
    <w:p>
      <w:r>
        <w:t>Reader’s Digest:  Easy Listening Jazz Classics (3 CDs)</w:t>
      </w:r>
    </w:p>
    <w:p>
      <w:r>
        <w:t>Reader’s Digest:  Favourite Instrumental Hits - Melodies to Remember (3 CDs)</w:t>
      </w:r>
    </w:p>
    <w:p>
      <w:r>
        <w:t>Reader’s Digest:  Festival of the World’s Best-Loved Music (4 CDs)</w:t>
      </w:r>
    </w:p>
    <w:p>
      <w:r>
        <w:t>Reader’s Digest:  Folk Songs of Our Land (The) - If I Had A Hammer (4 CDs)</w:t>
      </w:r>
    </w:p>
    <w:p>
      <w:r>
        <w:t>Reader’s Digest:  Glamorous Nights (Noel Coward &amp; Ivor Novello) (3 CDs)</w:t>
      </w:r>
    </w:p>
    <w:p>
      <w:r>
        <w:t>Reader’s Digest:  Glorious - Songs, Golden Memories) (3 CDs)</w:t>
      </w:r>
    </w:p>
    <w:p>
      <w:r>
        <w:t>Reader’s Digest:  Golden Family Classics (3 CDs) (2 copies)</w:t>
      </w:r>
    </w:p>
    <w:p>
      <w:r>
        <w:t>Reader’s Digest:  Golden Favourites of the 50’s and 60’s (3 CDs)</w:t>
      </w:r>
    </w:p>
    <w:p>
      <w:r>
        <w:t>Reader’s Digest:  Great Romantic Piano Favourites (4 CDs)</w:t>
      </w:r>
    </w:p>
    <w:p>
      <w:r>
        <w:t>Reader’s Digest:  Greatest Musicals of the Century (4 CDs)</w:t>
      </w:r>
    </w:p>
    <w:p>
      <w:r>
        <w:t>Reader’s Digest:  Green, Green, Grass of Home</w:t>
      </w:r>
    </w:p>
    <w:p>
      <w:r>
        <w:t>Reader’s Digest:  Henry Mancini Plays Your All-Time Favorites (3 CDs)</w:t>
      </w:r>
    </w:p>
    <w:p>
      <w:r>
        <w:t>Reader’s Digest:  If I Had A Hammer - The Folk Songs Of Our Land (4 CDs)</w:t>
      </w:r>
    </w:p>
    <w:p>
      <w:r>
        <w:t>Reader’s Digest:  In Tune With Nature (4 CDs)</w:t>
      </w:r>
    </w:p>
    <w:p>
      <w:r>
        <w:t>Reader’s Digest:  Instrumental Magic (The Golden Trumpet) (3 CDs)</w:t>
      </w:r>
    </w:p>
    <w:p>
      <w:r>
        <w:t>Reader’s Digest:  Invitation To The Dance (3 CDs)</w:t>
      </w:r>
    </w:p>
    <w:p>
      <w:r>
        <w:t>Reader’s Digest:  I’ll Be Seeing You - Songs That Won The War (5 CDs)</w:t>
      </w:r>
    </w:p>
    <w:p>
      <w:r>
        <w:t>Reader’s Digest:  Johann Strauss (3 CDs)</w:t>
      </w:r>
    </w:p>
    <w:p>
      <w:r>
        <w:t>Reader’s Digest:  Joy of Relaxation (The) (4 CDs)</w:t>
      </w:r>
    </w:p>
    <w:p>
      <w:r>
        <w:t>Reader’s Digest:  Joy to the World (3 CDs)</w:t>
      </w:r>
    </w:p>
    <w:p>
      <w:r>
        <w:t>Reader’s Digest:  Kostelanetz (The Magic of…) (4 CDs)</w:t>
      </w:r>
    </w:p>
    <w:p>
      <w:r>
        <w:t>Reader’s Digest:  Late ‘40s – The Top Ten Collection (4 CDs)</w:t>
      </w:r>
    </w:p>
    <w:p>
      <w:r>
        <w:t>Reader’s Digest:  Legendary Singers of the Century (4 CDs)</w:t>
      </w:r>
    </w:p>
    <w:p>
      <w:r>
        <w:t>Reader’s Digest:  Legends (The), The Songs (4 CDs)</w:t>
      </w:r>
    </w:p>
    <w:p>
      <w:r>
        <w:t>Reader’s Digest:  Lionel Bart &amp; Frederick Lowe – We Remember Them Well (3 CDs)</w:t>
      </w:r>
    </w:p>
    <w:p>
      <w:r>
        <w:t>Reader’s Digest:  Magic of the Pan Pipes (The) (4 CDs)</w:t>
      </w:r>
    </w:p>
    <w:p>
      <w:r>
        <w:t>Reader’s Digest:  Masters Of Melody (22 Light Classical Favourites) (2 CDs)</w:t>
      </w:r>
    </w:p>
    <w:p>
      <w:r>
        <w:t>Reader’s Digest:  Memories Of You – Great Romantic Songs of the ’30s &amp; ‘40s (4 CDs)</w:t>
      </w:r>
    </w:p>
    <w:p>
      <w:r>
        <w:t>Reader’s Digest:  Moonlight Piano ((4 CDs)</w:t>
      </w:r>
    </w:p>
    <w:p>
      <w:r>
        <w:t>Reader’s Digest:  Organ Masterworks (3 CDs)</w:t>
      </w:r>
    </w:p>
    <w:p>
      <w:r>
        <w:t>Reader’s Digest:  Piano Favorites (Great Romantic) (4 CDs)</w:t>
      </w:r>
    </w:p>
    <w:p>
      <w:r>
        <w:t>Reader’s Digest:  Richard Rogers - With A Song In My Heart (3 CDs)</w:t>
      </w:r>
    </w:p>
    <w:p>
      <w:r>
        <w:t>Reader’s Digest:  Romantic Piano Moods (3 CDs) (2 copies)</w:t>
      </w:r>
    </w:p>
    <w:p>
      <w:r>
        <w:t>Reader’s Digest:  Soft And Soothing Moods (4 CDs)</w:t>
      </w:r>
    </w:p>
    <w:p>
      <w:r>
        <w:t>Reader’s Digest:  Songs of Joy (1 CD)</w:t>
      </w:r>
    </w:p>
    <w:p>
      <w:r>
        <w:t>Reader’s Digest:  Stardust Moods (The World’s Most Beautiful Melodies) The Romantic Strings) (2 copies)</w:t>
      </w:r>
    </w:p>
    <w:p>
      <w:r>
        <w:t>Reader’s Digest:  take five 5 – essential listening for easy moments (3 CDs)</w:t>
      </w:r>
    </w:p>
    <w:p>
      <w:r>
        <w:t>Reader’s Digest:  The Concert of Your Dreams</w:t>
      </w:r>
    </w:p>
    <w:p>
      <w:r>
        <w:t>Reader’s Digest:  The Great Big Band Singers (4 CDs)</w:t>
      </w:r>
    </w:p>
    <w:p>
      <w:r>
        <w:t>Reader’s Digest:  The Piano Men (Henry Mancini, Roger Williams, Floyd Cramer, Peter Nero) (4 CDs)</w:t>
      </w:r>
    </w:p>
    <w:p>
      <w:r>
        <w:t>Reader’s Digest:  This Is Swing (3 CDs)</w:t>
      </w:r>
    </w:p>
    <w:p>
      <w:r>
        <w:t>Reader’s Digest:  Time In A Bottle - Great Original Hits Of The '70s  (4 CDs) (Light Sounds)</w:t>
      </w:r>
    </w:p>
    <w:p>
      <w:r>
        <w:t>Reader’s Digest:  Treasury Of Great Operettas (Discs 1 to 3)</w:t>
      </w:r>
    </w:p>
    <w:p>
      <w:r>
        <w:t>Reader’s Digest:  Unforgettable - The Ultimate Ballad Collection (4 CDs)</w:t>
      </w:r>
    </w:p>
    <w:p>
      <w:r>
        <w:t>Reader’s Digest:  Wine, Roses &amp; Music (4 CDs)</w:t>
      </w:r>
    </w:p>
    <w:p>
      <w:r>
        <w:t>Reader’s Digest:  World’s Most Romantic Music (The) (3 CDs)</w:t>
      </w:r>
    </w:p>
    <w:p>
      <w:r>
        <w:t>Reader’s Digest:  World’s Most Romantic Symphonies (The) (3 CDs)</w:t>
      </w:r>
    </w:p>
    <w:p>
      <w:r>
        <w:t>Reader’s Digest:  You Light Up My Life (4 CDs)</w:t>
      </w:r>
    </w:p>
    <w:p>
      <w:r>
        <w:t>Reader’s Digest:  You’ll Never Know – Harry Warren &amp; Jimmy Van Heusen (3 CDs)</w:t>
      </w:r>
    </w:p>
    <w:p>
      <w:r>
        <w:t>Recordings (12 Disc Boxed Set)</w:t>
      </w:r>
    </w:p>
    <w:p>
      <w:r>
        <w:t>Redding, Otis:  Dock Of The Bay (The)</w:t>
      </w:r>
    </w:p>
    <w:p>
      <w:r>
        <w:t>Redding, Otis:  The Great Otis Redding Sings Soul Ballads</w:t>
      </w:r>
    </w:p>
    <w:p>
      <w:r>
        <w:t>Redding, Otis:  The Very Best of Otis Redding</w:t>
      </w:r>
    </w:p>
    <w:p>
      <w:r>
        <w:t>Redding, Otis:  The Very Best of Otis Redding Vol. 2</w:t>
      </w:r>
    </w:p>
    <w:p>
      <w:r>
        <w:t>Redding, Otis:  Very Best Of Otis Redding (The)</w:t>
      </w:r>
    </w:p>
    <w:p>
      <w:r>
        <w:t>Redman, Joshua Quartet:  Moodswing</w:t>
      </w:r>
    </w:p>
    <w:p>
      <w:r>
        <w:t>Redman, Joshua Quartet:  Spirit Of The Moment (Live at the Village Vanguard) (2 copies)</w:t>
      </w:r>
    </w:p>
    <w:p>
      <w:r>
        <w:t>Redman, Joshua:  BEYOND</w:t>
      </w:r>
    </w:p>
    <w:p>
      <w:r>
        <w:t>Redman, Joshua:  Blues on Sunday (1st band)</w:t>
      </w:r>
    </w:p>
    <w:p>
      <w:r>
        <w:t>Redman, Joshua:  Freedom In The Groove</w:t>
      </w:r>
    </w:p>
    <w:p>
      <w:r>
        <w:t>Redman, Joshua:  Freedom In The Groove (2 copies)</w:t>
      </w:r>
    </w:p>
    <w:p>
      <w:r>
        <w:t>Redman, Joshua:  Passage of Time</w:t>
      </w:r>
    </w:p>
    <w:p>
      <w:r>
        <w:t>Redman, Joshua:  Passage Of Time</w:t>
      </w:r>
    </w:p>
    <w:p>
      <w:r>
        <w:t>Redman, Joshua:  Timeless Tales (For Changing Times)</w:t>
      </w:r>
    </w:p>
    <w:p>
      <w:r>
        <w:t>Reeves, Dianne:  The Best of Dianne Reeves</w:t>
      </w:r>
    </w:p>
    <w:p>
      <w:r>
        <w:t>Reggae Fever – Hot Hot Reggae Vol. 2</w:t>
      </w:r>
    </w:p>
    <w:p>
      <w:r>
        <w:t>Reggae Fever – Hot Hot Reggae Vol. 3</w:t>
      </w:r>
    </w:p>
    <w:p>
      <w:r>
        <w:t>Reggae Gold 1997</w:t>
      </w:r>
    </w:p>
    <w:p>
      <w:r>
        <w:t>Reggae Gold 1999</w:t>
      </w:r>
    </w:p>
    <w:p>
      <w:r>
        <w:t>Reggae:  16 Timeless Treasures - Best of Reggae (Caribbean)</w:t>
      </w:r>
    </w:p>
    <w:p>
      <w:r>
        <w:t>Reggae:  40 Great Songs Reggae Style (2 CDs) (Caribbean)</w:t>
      </w:r>
    </w:p>
    <w:p>
      <w:r>
        <w:t>Reggae:  Best of Reggae (Caribbean)</w:t>
      </w:r>
    </w:p>
    <w:p>
      <w:r>
        <w:t>Reggae:  Best Of Reggae (The) (Time Music) (Caribbean)</w:t>
      </w:r>
    </w:p>
    <w:p>
      <w:r>
        <w:t>Reggae:  Best Of Reggae (The), Vol.  I (Caribbean)</w:t>
      </w:r>
    </w:p>
    <w:p>
      <w:r>
        <w:t>Reggae:  Best Of Reggae (The), Vol. II (Caribbean)</w:t>
      </w:r>
    </w:p>
    <w:p>
      <w:r>
        <w:t>Reggae:  Best Of Reggae (The), Vol. III (Caribbean)</w:t>
      </w:r>
    </w:p>
    <w:p>
      <w:r>
        <w:t>Reggae:  Classic Songs in a Reggae Groove (Caribbean)</w:t>
      </w:r>
    </w:p>
    <w:p>
      <w:r>
        <w:t>Reggae:  Dancehall X-plosion - 2000 Mega Mix (Caribbean)</w:t>
      </w:r>
    </w:p>
    <w:p>
      <w:r>
        <w:t>Reggae:  Great Reggae (Caribbean)</w:t>
      </w:r>
    </w:p>
    <w:p>
      <w:r>
        <w:t>Reggae:  Heartbeat Reggae Now! (Over 70 minutes of The Best Reggae Dance Music) (Caribbean)</w:t>
      </w:r>
    </w:p>
    <w:p>
      <w:r>
        <w:t>Reggae:  Jamdown Records 25th Anniversary Edition (Caribbean)</w:t>
      </w:r>
    </w:p>
    <w:p>
      <w:r>
        <w:t>Reggae:  Jazz:  Reggae Album (The) (Caribbean)</w:t>
      </w:r>
    </w:p>
    <w:p>
      <w:r>
        <w:t>Reggae:  Legends Of Reggae (Caribbean)</w:t>
      </w:r>
    </w:p>
    <w:p>
      <w:r>
        <w:t>Reggae:  Massive Reggae - The Definitive Collection (Caribbean)</w:t>
      </w:r>
    </w:p>
    <w:p>
      <w:r>
        <w:t>Reggae:  Pure Reggae (Caribbean)</w:t>
      </w:r>
    </w:p>
    <w:p>
      <w:r>
        <w:t>Reggae:  Reggae 2005 (Caribbean)</w:t>
      </w:r>
    </w:p>
    <w:p>
      <w:r>
        <w:t>Reggae:  Reggae Anthems - 20 of the Biggest Reggae &amp; Dancehall Hits (Caribbean)</w:t>
      </w:r>
    </w:p>
    <w:p>
      <w:r>
        <w:t>Reggae:  Reggae Christmas (A) (Caribbean)</w:t>
      </w:r>
    </w:p>
    <w:p>
      <w:r>
        <w:t>Reggae:  Reggae Christmas (Caribbean) (2 CDs)</w:t>
      </w:r>
    </w:p>
    <w:p>
      <w:r>
        <w:t>Reggae:  Reggae Classics (Caribbean)</w:t>
      </w:r>
    </w:p>
    <w:p>
      <w:r>
        <w:t>Reggae:  Reggae Gold 1998 (Caribbean)</w:t>
      </w:r>
    </w:p>
    <w:p>
      <w:r>
        <w:t>Reggae:  Reggae Gold 2000 (2 CDs) (Caribbean)</w:t>
      </w:r>
    </w:p>
    <w:p>
      <w:r>
        <w:t>Reggae:  Reggae Hits 2002  (Caribbean)</w:t>
      </w:r>
    </w:p>
    <w:p>
      <w:r>
        <w:t>Reggae:  Reggae Hits. Vol. 1 (Caribbean)</w:t>
      </w:r>
    </w:p>
    <w:p>
      <w:r>
        <w:t>Reggae:  Reggae King (***defective; skipping @ No. 15) (Caribbean)</w:t>
      </w:r>
    </w:p>
    <w:p>
      <w:r>
        <w:t>Reggae:  Reggae Non-Stop Dance Party</w:t>
      </w:r>
    </w:p>
    <w:p>
      <w:r>
        <w:t>Reggae:  Reggae Non-Stop Dance Party (Caribbean)</w:t>
      </w:r>
    </w:p>
    <w:p>
      <w:r>
        <w:t>Reggae:  Reggae, Reggae, Reggae:  (Bob Marley, Billy Ocean, Desmond Dekker, et al.) (2 CDs) (Caribbean)</w:t>
      </w:r>
    </w:p>
    <w:p>
      <w:r>
        <w:t>Reggae:  Reggaemania - The Best Of Reggae (2 copies) (Caribbean)</w:t>
      </w:r>
    </w:p>
    <w:p>
      <w:r>
        <w:t>Reggae:  Roots of Reggae (The) Vol. 1(Caribbean)</w:t>
      </w:r>
    </w:p>
    <w:p>
      <w:r>
        <w:t>Reggae:  Serious Reggae Album (The) Vol. 1 (Caribbean) (2 CDs)</w:t>
      </w:r>
    </w:p>
    <w:p>
      <w:r>
        <w:t>Reggae:  Soca Switch 5 (Caribbean)</w:t>
      </w:r>
    </w:p>
    <w:p>
      <w:r>
        <w:t>Reggae:  Stir It Up (Caribbean)</w:t>
      </w:r>
    </w:p>
    <w:p>
      <w:r>
        <w:t>Reggae:  Strictly Dancehall: (Shaba Ranks, Mad Cobra, Bounti Killa, NinjaMan, YellowMan) (Caribbean)</w:t>
      </w:r>
    </w:p>
    <w:p>
      <w:r>
        <w:t>Reggae:  Summer Reggae (Caribbean)</w:t>
      </w:r>
    </w:p>
    <w:p>
      <w:r>
        <w:t>Reggae:  Sunshine Reggae (Caribbean)</w:t>
      </w:r>
    </w:p>
    <w:p>
      <w:r>
        <w:t>Reggae:  This Is Reggae - Crucial Tracks (Caribbean)</w:t>
      </w:r>
    </w:p>
    <w:p>
      <w:r>
        <w:t>Reggae:  Ultimate Reggae Rocks (Caribbean)</w:t>
      </w:r>
    </w:p>
    <w:p>
      <w:r>
        <w:t>Reggae:  Uptown Top Reggae (Caribbean)</w:t>
      </w:r>
    </w:p>
    <w:p>
      <w:r>
        <w:t>Reggaemania:  The Best of Reggae (2 copies)</w:t>
      </w:r>
    </w:p>
    <w:p>
      <w:r>
        <w:t>Reinhardt, Django &amp; Stephane Grappelli:  I Got Rhythm!</w:t>
      </w:r>
    </w:p>
    <w:p>
      <w:r>
        <w:t>Reinhardt, Django and Stephane Grappelli:  Swing from Paris</w:t>
      </w:r>
    </w:p>
    <w:p>
      <w:r>
        <w:t>Reinhardt, Django:  Crazy Rhythm</w:t>
      </w:r>
    </w:p>
    <w:p>
      <w:r>
        <w:t>Reinhardt, Django:  Jazz Masters 38</w:t>
      </w:r>
    </w:p>
    <w:p>
      <w:r>
        <w:t>Reinhardt, Django:  Swing de Paris (4 CDs)</w:t>
      </w:r>
    </w:p>
    <w:p>
      <w:r>
        <w:t>Relaxing Flute:  Reflections – Mozart, Tchaikovsky, Puccini, Bach</w:t>
      </w:r>
    </w:p>
    <w:p>
      <w:r>
        <w:t>Retrospective:  1983 - 1998 (2 CDs) - Justin Time Records (Jazz)</w:t>
      </w:r>
    </w:p>
    <w:p>
      <w:r>
        <w:t>Rich, Buddy:  Giant Steps</w:t>
      </w:r>
    </w:p>
    <w:p>
      <w:r>
        <w:t>Rieu, Andre:  Andre Rieu - A Collection (4 CDs)</w:t>
      </w:r>
    </w:p>
    <w:p>
      <w:r>
        <w:t>Righteous Brothers (The):  Unchained Melody</w:t>
      </w:r>
    </w:p>
    <w:p>
      <w:r>
        <w:t>Rimes, LeAnn:  Blue</w:t>
      </w:r>
    </w:p>
    <w:p>
      <w:r>
        <w:t>Rimes, LeAnn:  LeAnn Rimes</w:t>
      </w:r>
    </w:p>
    <w:p>
      <w:r>
        <w:t>Rimes, LeAnn:  Unchained Melody</w:t>
      </w:r>
    </w:p>
    <w:p>
      <w:r>
        <w:t>Rippingtons, The:  Best Of The Rippingtons (The)</w:t>
      </w:r>
    </w:p>
    <w:p>
      <w:r>
        <w:t>Robbins, Marty:  #1 Hits</w:t>
      </w:r>
    </w:p>
    <w:p>
      <w:r>
        <w:t>Roberts, Marcus:   Joy Of JOPLIN (The)</w:t>
      </w:r>
    </w:p>
    <w:p>
      <w:r>
        <w:t>Roberts, Marcus:  Collected Marcus Roberts (The)</w:t>
      </w:r>
    </w:p>
    <w:p>
      <w:r>
        <w:t>Roberts, Marcus:  Gershwin For Lovers</w:t>
      </w:r>
    </w:p>
    <w:p>
      <w:r>
        <w:t>Roberts, Marcus:  Portraits In Blue</w:t>
      </w:r>
    </w:p>
    <w:p>
      <w:r>
        <w:t>Robeson, Paul:  20 Great Songs</w:t>
      </w:r>
    </w:p>
    <w:p>
      <w:r>
        <w:t>Robeson, Paul:  20 Great Songs - The Voice of the Mississippi</w:t>
      </w:r>
    </w:p>
    <w:p>
      <w:r>
        <w:t>Robeson, Paul:  Lonesome Road (A)</w:t>
      </w:r>
    </w:p>
    <w:p>
      <w:r>
        <w:t>Robeson, Paul:  Songs of Free Men - a Paul Robeson recital</w:t>
      </w:r>
    </w:p>
    <w:p>
      <w:r>
        <w:t>Robeson, Paul:  The Best of Paul Robeson – 20 Great Tracks</w:t>
      </w:r>
    </w:p>
    <w:p>
      <w:r>
        <w:t>Robinson, Smokey And The Miracles:  Ultimate Collection (The)</w:t>
      </w:r>
    </w:p>
    <w:p>
      <w:r>
        <w:t>Rock &amp; Roll Spirit (4 CDs) (Rock/Rhythm &amp; Blues)</w:t>
      </w:r>
    </w:p>
    <w:p>
      <w:r>
        <w:t>Rock Classics Vol. 1 (2 CD) (Rock/Rhythm &amp; Blues)</w:t>
      </w:r>
    </w:p>
    <w:p>
      <w:r>
        <w:t>Rock Classics Vol. 2 (Vol. 2) (Rock/Rhythm &amp; Blues)</w:t>
      </w:r>
    </w:p>
    <w:p>
      <w:r>
        <w:t>Rodgers, Richard:  Timeless Favourites (Reader’s Digest) (3 CDs)</w:t>
      </w:r>
    </w:p>
    <w:p>
      <w:r>
        <w:t>Rodrigo:  Concierto de Aranjuez</w:t>
      </w:r>
    </w:p>
    <w:p>
      <w:r>
        <w:t>Rodrigo:  Concierto de Aranjuez (Seraphim) (2 CDs)</w:t>
      </w:r>
    </w:p>
    <w:p>
      <w:r>
        <w:t>Rodriguez, Alfredo:  Cuba Linda</w:t>
      </w:r>
    </w:p>
    <w:p>
      <w:r>
        <w:t>Rogers, Jimmie: The Songs Of Jimmie Rogers - A Tribute (Country &amp; Western)</w:t>
      </w:r>
    </w:p>
    <w:p>
      <w:r>
        <w:t>Rogers, Stan:  An East Coast Tribute (Canadian)</w:t>
      </w:r>
    </w:p>
    <w:p>
      <w:r>
        <w:t>Rogers, Stan:  From Fresh Water (Canadian)</w:t>
      </w:r>
    </w:p>
    <w:p>
      <w:r>
        <w:t>Rogers, Stan:  Home in Halifax (2 copies) (Canadian)</w:t>
      </w:r>
    </w:p>
    <w:p>
      <w:r>
        <w:t>Rogers, Stan:  Northwest Passage (Canadian)</w:t>
      </w:r>
    </w:p>
    <w:p>
      <w:r>
        <w:t>Rolling Stones:  Flashpoint</w:t>
      </w:r>
    </w:p>
    <w:p>
      <w:r>
        <w:t>Rolling Stones:  Hot Rocks 1964-1971</w:t>
      </w:r>
    </w:p>
    <w:p>
      <w:r>
        <w:t>Rolling Stones:  Live Licks (2 CDs)</w:t>
      </w:r>
    </w:p>
    <w:p>
      <w:r>
        <w:t>Rolling Stones:  Music That Matters to Them</w:t>
      </w:r>
    </w:p>
    <w:p>
      <w:r>
        <w:t>Rollins, Sonny:  Bridge (The)</w:t>
      </w:r>
    </w:p>
    <w:p>
      <w:r>
        <w:t>Rollins, Sonny:  Sonny, Please</w:t>
      </w:r>
    </w:p>
    <w:p>
      <w:r>
        <w:t>Rollins, Sonny:  Tenor Madness</w:t>
      </w:r>
    </w:p>
    <w:p>
      <w:r>
        <w:t>Rollins, Sonny:  The Bridge</w:t>
      </w:r>
    </w:p>
    <w:p>
      <w:r>
        <w:t>Romantic Adagios (2 CDs) (Classical)</w:t>
      </w:r>
    </w:p>
    <w:p>
      <w:r>
        <w:t>Romantic Nights:  (Classical)</w:t>
      </w:r>
    </w:p>
    <w:p>
      <w:r>
        <w:t>Romantic Sax - We’ve Got Tonight (Instrumental)</w:t>
      </w:r>
    </w:p>
    <w:p>
      <w:r>
        <w:t>Ronstadt, Linda:  Canciones de mi Padre</w:t>
      </w:r>
    </w:p>
    <w:p>
      <w:r>
        <w:t>Ronstadt, Linda:  For Sentimental Reasons (Wrong CD in case – “What’s New”)</w:t>
      </w:r>
    </w:p>
    <w:p>
      <w:r>
        <w:t>Ronstadt, Linda:  Her Greatest Hits &amp; Finest Performances (3 CDs) Reader’s Digest</w:t>
      </w:r>
    </w:p>
    <w:p>
      <w:r>
        <w:t>Ros, Edmundo:  Legends Of Latin – Edmundo Ros</w:t>
      </w:r>
    </w:p>
    <w:p>
      <w:r>
        <w:t>Ros, Edmundo:  Mambo Jambo</w:t>
      </w:r>
    </w:p>
    <w:p>
      <w:r>
        <w:t>Round Midnight – Original Motion Picture Soundtrack (Herbie Hancock)</w:t>
      </w:r>
    </w:p>
    <w:p>
      <w:r>
        <w:t>Rykodisc World Music Sampler:  Of Both Worlds (2 CDs) (Rock/Rhythm &amp; Blues)</w:t>
      </w:r>
    </w:p>
    <w:p>
      <w:r>
        <w:t>Sade:  Love Deluxe</w:t>
      </w:r>
    </w:p>
    <w:p>
      <w:r>
        <w:t>Saigon, Miss:  Highlights</w:t>
      </w:r>
    </w:p>
    <w:p>
      <w:r>
        <w:t>Saigon, Miss:  Highlights (The Christopher/Emery Company) (Shows)</w:t>
      </w:r>
    </w:p>
    <w:p>
      <w:r>
        <w:t>Saigon, Miss:  Original London Cast Recording (Shows) (2 CDs)</w:t>
      </w:r>
    </w:p>
    <w:p>
      <w:r>
        <w:t>Salerno-Sonnenberg, Nadia:  It Ain’t Necessarily So…</w:t>
      </w:r>
    </w:p>
    <w:p>
      <w:r>
        <w:t>Salerno-Sonnenberg, Nadja:  Humoresque</w:t>
      </w:r>
    </w:p>
    <w:p>
      <w:r>
        <w:t>Salerno-Sonnenberg, Nadja:  Night And Day (Classical)</w:t>
      </w:r>
    </w:p>
    <w:p>
      <w:r>
        <w:t>Salsa:  Best Of SALSA (Latin)</w:t>
      </w:r>
    </w:p>
    <w:p>
      <w:r>
        <w:t>Salsa:  hot &amp; spicy salsa</w:t>
      </w:r>
    </w:p>
    <w:p>
      <w:r>
        <w:t>Sample, Joe:  Old Places, Old Faces</w:t>
      </w:r>
    </w:p>
    <w:p>
      <w:r>
        <w:t>Sample, Joe:  Spellbound</w:t>
      </w:r>
    </w:p>
    <w:p>
      <w:r>
        <w:t>Sampler Spring '99:  Fast Forward - the new music sampler POP/COUNTRY (Country &amp; Western)</w:t>
      </w:r>
    </w:p>
    <w:p>
      <w:r>
        <w:t>Sampler Spring '99:  Fast Forward - The New Music Sampler ROCK (Rock/Rhythm &amp; Blues)</w:t>
      </w:r>
    </w:p>
    <w:p>
      <w:r>
        <w:t>Sanborn, David:  Another Hand</w:t>
      </w:r>
    </w:p>
    <w:p>
      <w:r>
        <w:t>Sanborn, David:  As We Speak</w:t>
      </w:r>
    </w:p>
    <w:p>
      <w:r>
        <w:t>Sanborn, David:  Backstreet</w:t>
      </w:r>
    </w:p>
    <w:p>
      <w:r>
        <w:t>Sanborn, David:  Best of David Sanborn (The)</w:t>
      </w:r>
    </w:p>
    <w:p>
      <w:r>
        <w:t>Sanborn, David:  Hearsay</w:t>
      </w:r>
    </w:p>
    <w:p>
      <w:r>
        <w:t>Sanborn, David:  Inside (2 copies)</w:t>
      </w:r>
    </w:p>
    <w:p>
      <w:r>
        <w:t>Sanborn, David:  Love Songs</w:t>
      </w:r>
    </w:p>
    <w:p>
      <w:r>
        <w:t>Sanborn, David:  Pearls</w:t>
      </w:r>
    </w:p>
    <w:p>
      <w:r>
        <w:t>Sanborn, David:  Songs From The Night Before</w:t>
      </w:r>
    </w:p>
    <w:p>
      <w:r>
        <w:t>Sanborn, David:  Straight To The Heart</w:t>
      </w:r>
    </w:p>
    <w:p>
      <w:r>
        <w:t>Sanborn, David:  The Best of David Sanborn</w:t>
      </w:r>
    </w:p>
    <w:p>
      <w:r>
        <w:t>Sanborn, David:  Upfront (2 copies)</w:t>
      </w:r>
    </w:p>
    <w:p>
      <w:r>
        <w:t>Sanborn, David:  Voyeur</w:t>
      </w:r>
    </w:p>
    <w:p>
      <w:r>
        <w:t>Sanchez, David:  Obsession</w:t>
      </w:r>
    </w:p>
    <w:p>
      <w:r>
        <w:t>Sandoval, Arturo:  Danzon</w:t>
      </w:r>
    </w:p>
    <w:p>
      <w:r>
        <w:t>Sandoval, Arturo:  Dream Come True</w:t>
      </w:r>
    </w:p>
    <w:p>
      <w:r>
        <w:t>Sandoval, Arturo:  Trumpet Evolution</w:t>
      </w:r>
    </w:p>
    <w:p>
      <w:r>
        <w:t>Santana:  Greatest Hits</w:t>
      </w:r>
    </w:p>
    <w:p>
      <w:r>
        <w:t>Satin Doll – Big Band Revival</w:t>
      </w:r>
    </w:p>
    <w:p>
      <w:r>
        <w:t>Saunders, Carl Saunders Sextet (The): Live In San Francisco</w:t>
      </w:r>
    </w:p>
    <w:p>
      <w:r>
        <w:t>Saunders, Carl:  The Carl Saunders Sextet – Live in San Francisco</w:t>
      </w:r>
    </w:p>
    <w:p>
      <w:r>
        <w:t>Saxophobia:  A Horn-A-Copia of Sax-ual Delights (Instrumental)</w:t>
      </w:r>
    </w:p>
    <w:p>
      <w:r>
        <w:t>Schuur, Diane &amp; B.B. King:  Heart to Heart</w:t>
      </w:r>
    </w:p>
    <w:p>
      <w:r>
        <w:t>Schuur, Diane:  Best Of Diane Schuur (2 copies)</w:t>
      </w:r>
    </w:p>
    <w:p>
      <w:r>
        <w:t>Schuur, Diane:  Blues For Schuur (2 copies)</w:t>
      </w:r>
    </w:p>
    <w:p>
      <w:r>
        <w:t>Schuur, Diane:  Collection</w:t>
      </w:r>
    </w:p>
    <w:p>
      <w:r>
        <w:t>Schuur, Diane:  In Tribute</w:t>
      </w:r>
    </w:p>
    <w:p>
      <w:r>
        <w:t>Schuur, Diane:  Love Walked In</w:t>
      </w:r>
    </w:p>
    <w:p>
      <w:r>
        <w:t>Schuur, Diane:  Pure Schuur</w:t>
      </w:r>
    </w:p>
    <w:p>
      <w:r>
        <w:t>Schuur, Diane:  Timeless</w:t>
      </w:r>
    </w:p>
    <w:p>
      <w:r>
        <w:t>Scott, Ronnie:  Night At Ronnie’s (A) Vol. 1</w:t>
      </w:r>
    </w:p>
    <w:p>
      <w:r>
        <w:t>Seeger, Pete:  Headlines &amp; Footnotes – A Collection of Topical Songs</w:t>
      </w:r>
    </w:p>
    <w:p>
      <w:r>
        <w:t>Segovia, Andres/Carlos Montoya:  Spanish Guitar Magic</w:t>
      </w:r>
    </w:p>
    <w:p>
      <w:r>
        <w:t>Segundo, Compay:  Gracias Compay (Disc 2 Bands 17 &amp; 18 some skipping)*XXX</w:t>
      </w:r>
    </w:p>
    <w:p>
      <w:r>
        <w:t>Semple, Joe:  Ashes to Ashes</w:t>
      </w:r>
    </w:p>
    <w:p>
      <w:r>
        <w:t>Semple, Joe:  Invitation</w:t>
      </w:r>
    </w:p>
    <w:p>
      <w:r>
        <w:t>Sentimental Journey (Light Sounds)</w:t>
      </w:r>
    </w:p>
    <w:p>
      <w:r>
        <w:t>Sentimental Journey – Pop vocal Classics Vol. 3 (1950-1954) (Light Sounds)</w:t>
      </w:r>
    </w:p>
    <w:p>
      <w:r>
        <w:t>Sentimental Piano - Musical Reflections Solo Dr. Nick Moon (2 copies)</w:t>
      </w:r>
    </w:p>
    <w:p>
      <w:r>
        <w:t>Shaba Ranks:  As Raw As Ever</w:t>
      </w:r>
    </w:p>
    <w:p>
      <w:r>
        <w:t>Shadow (Winston Bailey):  The Best of the Shadow Vol. 1</w:t>
      </w:r>
    </w:p>
    <w:p>
      <w:r>
        <w:t>Shaw, Artie:  Begin the Beguine (Bluebird Treasury Series)</w:t>
      </w:r>
    </w:p>
    <w:p>
      <w:r>
        <w:t>Shaw, Artie:  Begin the Beguine (Classic Jazz)</w:t>
      </w:r>
    </w:p>
    <w:p>
      <w:r>
        <w:t>Shaw, Artie:  Jazz Collector Edition (The)</w:t>
      </w:r>
    </w:p>
    <w:p>
      <w:r>
        <w:t>Shaw, Artie: Begin the Beguine</w:t>
      </w:r>
    </w:p>
    <w:p>
      <w:r>
        <w:t>Shearing, George:  George Shearing in Dixieland</w:t>
      </w:r>
    </w:p>
    <w:p>
      <w:r>
        <w:t>Shearing, George:  I’ll Take Romance</w:t>
      </w:r>
    </w:p>
    <w:p>
      <w:r>
        <w:t>Shearing, George:  White Satin-Black Satin</w:t>
      </w:r>
    </w:p>
    <w:p>
      <w:r>
        <w:t>Shorter, Wayne:  Native Dancer (Featuring Milton Nascimento)</w:t>
      </w:r>
    </w:p>
    <w:p>
      <w:r>
        <w:t>Shostakovich, Dmitri:  The Jazz Album – (Royal Concertgebouw Orchestra)</w:t>
      </w:r>
    </w:p>
    <w:p>
      <w:r>
        <w:t>Show Boat – 1952 Studio Album &amp; 1946 Broadway Revival (Paul Robeson, Helen Morgan)</w:t>
      </w:r>
    </w:p>
    <w:p>
      <w:r>
        <w:t>Showboat:  1966 Music Theatre Of Lincoln Center Production (The)</w:t>
      </w:r>
    </w:p>
    <w:p>
      <w:r>
        <w:t>Showboat:  London Sinfonietta Conducted by John McGlinn</w:t>
      </w:r>
    </w:p>
    <w:p>
      <w:r>
        <w:t>Sierra Maestra:  "Tibiri Tabara"</w:t>
      </w:r>
    </w:p>
    <w:p>
      <w:r>
        <w:t>Simon &amp; Garfunkel:  Greatest Hits</w:t>
      </w:r>
    </w:p>
    <w:p>
      <w:r>
        <w:t>Simon &amp; Garfunkel:  Simon &amp; Garfunkel Collection – 20 All-Time Greatest Hits</w:t>
      </w:r>
    </w:p>
    <w:p>
      <w:r>
        <w:t>Simon, Carly:  Moonlight Serenade</w:t>
      </w:r>
    </w:p>
    <w:p>
      <w:r>
        <w:t>Simon, Carly:  My Romance</w:t>
      </w:r>
    </w:p>
    <w:p>
      <w:r>
        <w:t>Simon, Paul:  Negotiations and Love Songs 1971-1986</w:t>
      </w:r>
    </w:p>
    <w:p>
      <w:r>
        <w:t>Simone, Nina:  Best of Nina Simone (The) (2 copies)</w:t>
      </w:r>
    </w:p>
    <w:p>
      <w:r>
        <w:t>Simone, Nina:  Essential Nina Simone (The)</w:t>
      </w:r>
    </w:p>
    <w:p>
      <w:r>
        <w:t>Simone, Nina:  Jazz Masters 17 (2 copies)</w:t>
      </w:r>
    </w:p>
    <w:p>
      <w:r>
        <w:t>Simone, Nina:  Most Famous Hits CD 1</w:t>
      </w:r>
    </w:p>
    <w:p>
      <w:r>
        <w:t>Simone, Nina:  Most Famous Hits CD 2</w:t>
      </w:r>
    </w:p>
    <w:p>
      <w:r>
        <w:t>Simone, Nina:  Nina Simone’s Finest Hour</w:t>
      </w:r>
    </w:p>
    <w:p>
      <w:r>
        <w:t>Simone, Nina:  Saga of the Good Times and Hard Times</w:t>
      </w:r>
    </w:p>
    <w:p>
      <w:r>
        <w:t>Simone, Nina:  The Colpic Years</w:t>
      </w:r>
    </w:p>
    <w:p>
      <w:r>
        <w:t>SIMPLY/SWING – 4 CDs of classic crooners and stylish divas (Disc 03) (Light Sounds)</w:t>
      </w:r>
    </w:p>
    <w:p>
      <w:r>
        <w:t>Sinatra, Frank Jr:  That Face</w:t>
      </w:r>
    </w:p>
    <w:p>
      <w:r>
        <w:t>Sinatra, Frank:  16 Most Requested Songs</w:t>
      </w:r>
    </w:p>
    <w:p>
      <w:r>
        <w:t>Sinatra, Frank:  20 Great Love Songs</w:t>
      </w:r>
    </w:p>
    <w:p>
      <w:r>
        <w:t>Sinatra, Frank:  A Night on the Town with the Ratpack (With Dean Martin &amp; Sammy Davis Jr.) (3 CDs)</w:t>
      </w:r>
    </w:p>
    <w:p>
      <w:r>
        <w:t>Sinatra, Frank:  Best of Frank Sinatra (2 CDs)</w:t>
      </w:r>
    </w:p>
    <w:p>
      <w:r>
        <w:t>Sinatra, Frank:  Best of Frank Sinatra (The) – The Capitol Years</w:t>
      </w:r>
    </w:p>
    <w:p>
      <w:r>
        <w:t>Sinatra, Frank:  Capitol Collection Series</w:t>
      </w:r>
    </w:p>
    <w:p>
      <w:r>
        <w:t>Sinatra, Frank:  Duets</w:t>
      </w:r>
    </w:p>
    <w:p>
      <w:r>
        <w:t>Sinatra, Frank:  Duets and Rarities (2 CDs)</w:t>
      </w:r>
    </w:p>
    <w:p>
      <w:r>
        <w:t>Sinatra, Frank:  Duets II</w:t>
      </w:r>
    </w:p>
    <w:p>
      <w:r>
        <w:t>Sinatra, Frank:  Frank Sinatra &amp; Tommy Dorsey</w:t>
      </w:r>
    </w:p>
    <w:p>
      <w:r>
        <w:t>Sinatra, Frank:  In Memoriam (2 CDs)</w:t>
      </w:r>
    </w:p>
    <w:p>
      <w:r>
        <w:t>Sinatra, Frank:  It Might As Well Be Swing</w:t>
      </w:r>
    </w:p>
    <w:p>
      <w:r>
        <w:t>Sinatra, Frank:  It Might As Well be Swing (with Count Basie)</w:t>
      </w:r>
    </w:p>
    <w:p>
      <w:r>
        <w:t>Sinatra, Frank:  My Way – The Best of Frank Sinatra</w:t>
      </w:r>
    </w:p>
    <w:p>
      <w:r>
        <w:t>Sinatra, Frank:  My Way – The Best Of Frank Sinatra (2 copies)</w:t>
      </w:r>
    </w:p>
    <w:p>
      <w:r>
        <w:t>Sinatra, Frank:  Point Of No Return</w:t>
      </w:r>
    </w:p>
    <w:p>
      <w:r>
        <w:t>Sinatra, Frank:  Portrait Of Sinatra (Columbia Classics) (3 CDs)</w:t>
      </w:r>
    </w:p>
    <w:p>
      <w:r>
        <w:t>Sinatra, Frank:  Reflections (2 CDs)</w:t>
      </w:r>
    </w:p>
    <w:p>
      <w:r>
        <w:t>Sinatra, Frank:  Sinatra 80 – All The Best (2 CDs)</w:t>
      </w:r>
    </w:p>
    <w:p>
      <w:r>
        <w:t>Sinatra, Frank:  Sinatra 80th – Live in Concert</w:t>
      </w:r>
    </w:p>
    <w:p>
      <w:r>
        <w:t>Sinatra, Frank:  Sinatra At The Sands (With Count Basie &amp; The Orchestra)</w:t>
      </w:r>
    </w:p>
    <w:p>
      <w:r>
        <w:t>Sinatra, Frank:  The Dorsey Years</w:t>
      </w:r>
    </w:p>
    <w:p>
      <w:r>
        <w:t>Sinatra, Frank:  The Main Event – LIVE</w:t>
      </w:r>
    </w:p>
    <w:p>
      <w:r>
        <w:t>Sinatra, Frank:  Very Best Of Frank Sinatra (The)</w:t>
      </w:r>
    </w:p>
    <w:p>
      <w:r>
        <w:t>Sinclair, Denzal:  Denzal Sinclair - My One and only Love (Canadian) (2 copies)</w:t>
      </w:r>
    </w:p>
    <w:p>
      <w:r>
        <w:t>Sinclaire, Denzal:  My One And Only Love</w:t>
      </w:r>
    </w:p>
    <w:p>
      <w:r>
        <w:t>Singer/Songwriter:  The Ultimate Singer/Songwriter Collection (2 CDs) (Rock/Rhythm &amp; Blues)</w:t>
      </w:r>
    </w:p>
    <w:p>
      <w:r>
        <w:t>Singin' The Blues - 14 Classic Performances (Blues)</w:t>
      </w:r>
    </w:p>
    <w:p>
      <w:r>
        <w:t>Sloane, Carol:  Heart’s Desire</w:t>
      </w:r>
    </w:p>
    <w:p>
      <w:r>
        <w:t>Sloane, Carol:  Love You Madly</w:t>
      </w:r>
    </w:p>
    <w:p>
      <w:r>
        <w:t>Smith, Bessie:  The Collection</w:t>
      </w:r>
    </w:p>
    <w:p>
      <w:r>
        <w:t>Smith, Jimmy:  Incredible (The)….(with Kenny Burrell &amp; Philly Joe Jones)</w:t>
      </w:r>
    </w:p>
    <w:p>
      <w:r>
        <w:t>Smith, Jimmy:  Milestone Profiles</w:t>
      </w:r>
    </w:p>
    <w:p>
      <w:r>
        <w:t>Smithsonian Folkways World Music Collection</w:t>
      </w:r>
    </w:p>
    <w:p>
      <w:r>
        <w:t>Smooth Jazz Party Grooves (Jazz)</w:t>
      </w:r>
    </w:p>
    <w:p>
      <w:r>
        <w:t>Snow, Hank:  Hank Snow Story (The) (2 CDs)</w:t>
      </w:r>
    </w:p>
    <w:p>
      <w:r>
        <w:t>Soft Rock Vol. 1 (2 CDs) (Rock/Rhythm &amp; Blues)</w:t>
      </w:r>
    </w:p>
    <w:p>
      <w:r>
        <w:t>Soft Rock Vol. 2 (2 CDs) (Rock/Rhythm &amp; Blues)</w:t>
      </w:r>
    </w:p>
    <w:p>
      <w:r>
        <w:t>Solid Gold:  The Greatest Jukebox Hits Ever! Vol. 1 (2 CDs) (Rock/Rhythm &amp; Blues)</w:t>
      </w:r>
    </w:p>
    <w:p>
      <w:r>
        <w:t>Solid Gold:  The Greatest Jukebox Hits Ever! Vol. 2 (2 CDs) (Rock/Rhythm &amp; Blues)</w:t>
      </w:r>
    </w:p>
    <w:p>
      <w:r>
        <w:t>Solid Gold:  The Greatest Jukebox Hits Ever! Vol. 3 (2 CDs) (Rock/Rhythm &amp; Blues)</w:t>
      </w:r>
    </w:p>
    <w:p>
      <w:r>
        <w:t>Solti, Sir George:  Debussy (Chicago Symphony Orchestra)</w:t>
      </w:r>
    </w:p>
    <w:p>
      <w:r>
        <w:t>Some Enchanted Evening – Sophisticated Songs from the world’s greatest singers (Light Sounds)</w:t>
      </w:r>
    </w:p>
    <w:p>
      <w:r>
        <w:t>Songbirds – the essential album (Light Sounds) (2 CDs)</w:t>
      </w:r>
    </w:p>
    <w:p>
      <w:r>
        <w:t>Songbirds:  Songbirds (Gold Encore Series) (Light Sounds)</w:t>
      </w:r>
    </w:p>
    <w:p>
      <w:r>
        <w:t>Songs of Christmas (Classical)</w:t>
      </w:r>
    </w:p>
    <w:p>
      <w:r>
        <w:t>Songs of Fashion (The) - The Metropolitan Museum Of Art (Light Sounds)</w:t>
      </w:r>
    </w:p>
    <w:p>
      <w:r>
        <w:t>Sony Classical: Sony Music 100 Years Soundtrack For A Century - Great Performances: 1903-1998 (4 CDs) (Classical)</w:t>
      </w:r>
    </w:p>
    <w:p>
      <w:r>
        <w:t>Sound Of Music:  Julie Andrews, Christopher Plummer</w:t>
      </w:r>
    </w:p>
    <w:p>
      <w:r>
        <w:t>Sounds of Philadelphia (The):  Live In London - Harold Melvin &amp; The Bluenotes, The Three Degrees (Rock/Rhythm &amp; Blues)</w:t>
      </w:r>
    </w:p>
    <w:p>
      <w:r>
        <w:t>South African Legends – Putumayo World Music (Band 10 defective) *XXX</w:t>
      </w:r>
    </w:p>
    <w:p>
      <w:r>
        <w:t>South Pacific</w:t>
      </w:r>
    </w:p>
    <w:p>
      <w:r>
        <w:t>South Pacific:  Original Soundtrack Recording</w:t>
      </w:r>
    </w:p>
    <w:p>
      <w:r>
        <w:t>Southern Gospel, Best Of... (Classical)</w:t>
      </w:r>
    </w:p>
    <w:p>
      <w:r>
        <w:t>Sparrow, Mighty:  Sparrow Medley (Computer copy)</w:t>
      </w:r>
    </w:p>
    <w:p>
      <w:r>
        <w:t>SPIRIT JAZZ (4 CDs) Boxed Set (Jazz)</w:t>
      </w:r>
    </w:p>
    <w:p>
      <w:r>
        <w:t>Spirit of the INCAS - Flute Music of the Andes (40 Classic Performances) (2 CDs)</w:t>
      </w:r>
    </w:p>
    <w:p>
      <w:r>
        <w:t>SPIRIT of the INCAS:  Flute Music of the Andes (2 CDs) (Classical)</w:t>
      </w:r>
    </w:p>
    <w:p>
      <w:r>
        <w:t>SPIRIT ROCK (4 CDs) (Boxed Set) (Rock/Rhythm &amp; Blues)</w:t>
      </w:r>
    </w:p>
    <w:p>
      <w:r>
        <w:t>SPRING Entertaining - Sounds of Smooth Jazz (LCBO) (Jazz)</w:t>
      </w:r>
    </w:p>
    <w:p>
      <w:r>
        <w:t>Springsteen, Bruce:  Bruce Springsteen &amp; The E Street Band Live/1975-85 (3 CDs)</w:t>
      </w:r>
    </w:p>
    <w:p>
      <w:r>
        <w:t>Springsteen, Bruce:  Essential Bruce Springsteen (The) (3 CDs)</w:t>
      </w:r>
    </w:p>
    <w:p>
      <w:r>
        <w:t>Springsteen, Bruce:  Greatest Hits</w:t>
      </w:r>
    </w:p>
    <w:p>
      <w:r>
        <w:t>Springsteen, Bruce:  Human Touch</w:t>
      </w:r>
    </w:p>
    <w:p>
      <w:r>
        <w:t>Springsteen, Bruce:  Lucky Town</w:t>
      </w:r>
    </w:p>
    <w:p>
      <w:r>
        <w:t>Spyro Gyra:  Got The Magic</w:t>
      </w:r>
    </w:p>
    <w:p>
      <w:r>
        <w:t>Spyro Gyra:  Heart Of The Night</w:t>
      </w:r>
    </w:p>
    <w:p>
      <w:r>
        <w:t>Spyro Gyra:  Road Scholars</w:t>
      </w:r>
    </w:p>
    <w:p>
      <w:r>
        <w:t>Stafford, Jo:  My Darling, My Darling</w:t>
      </w:r>
    </w:p>
    <w:p>
      <w:r>
        <w:t>Stafford, Jo:  Spotlight on Jo Stafford – GREAT LADIES OF SONG</w:t>
      </w:r>
    </w:p>
    <w:p>
      <w:r>
        <w:t>Stafford, Jo:  Spotlight On… (Great Ladies of Song)</w:t>
      </w:r>
    </w:p>
    <w:p>
      <w:r>
        <w:t>Stafford, Jo:  The Columbia Hits Collection</w:t>
      </w:r>
    </w:p>
    <w:p>
      <w:r>
        <w:t>Stafford, Jo:  The Very Best of Jo Stafford</w:t>
      </w:r>
    </w:p>
    <w:p>
      <w:r>
        <w:t>Starbucks Coffee:  Pour It On - Touch Songs (Light Sounds)</w:t>
      </w:r>
    </w:p>
    <w:p>
      <w:r>
        <w:t>Starbucks Coffee:  Songs of the Siren (Light Sounds)</w:t>
      </w:r>
    </w:p>
    <w:p>
      <w:r>
        <w:t>Starbucks Entertainment:  Bella Luna (Light Sounds)</w:t>
      </w:r>
    </w:p>
    <w:p>
      <w:r>
        <w:t>Starr, Kay:  Honeysuckle Rose</w:t>
      </w:r>
    </w:p>
    <w:p>
      <w:r>
        <w:t>Steelband Fever:  Trinidad &amp; Tobago (3 copies)</w:t>
      </w:r>
    </w:p>
    <w:p>
      <w:r>
        <w:t>Steelband Music:  Steel Drums of Trinidad</w:t>
      </w:r>
    </w:p>
    <w:p>
      <w:r>
        <w:t>Steelband Music:  Steelband Music of the Caribbean</w:t>
      </w:r>
    </w:p>
    <w:p>
      <w:r>
        <w:t>Steeped In Blues Tradition (Blues)</w:t>
      </w:r>
    </w:p>
    <w:p>
      <w:r>
        <w:t>Stevens, Cat:  Cat Stevens Greatest Hits</w:t>
      </w:r>
    </w:p>
    <w:p>
      <w:r>
        <w:t>Stewart, Rod:  As Time Goes By…(The Great American Songbook, Vol. II)</w:t>
      </w:r>
    </w:p>
    <w:p>
      <w:r>
        <w:t>Stewart, Rod:  Fly Me To The Moon (The Great American Songbook Vol. V)</w:t>
      </w:r>
    </w:p>
    <w:p>
      <w:r>
        <w:t>Stewart, Rod:  It Had To Be You …(The Great American Songbook)</w:t>
      </w:r>
    </w:p>
    <w:p>
      <w:r>
        <w:t>Stewart, Rod:  Stardust… (The Great American Songbook, Vol. III)</w:t>
      </w:r>
    </w:p>
    <w:p>
      <w:r>
        <w:t>Stewart, Rod:  Thanks For The Memories (The Great American Songbook, Vol. IV)</w:t>
      </w:r>
    </w:p>
    <w:p>
      <w:r>
        <w:t>Stir It Up (Caribbean)</w:t>
      </w:r>
    </w:p>
    <w:p>
      <w:r>
        <w:t>Strawberry Fields (Bob Beldlen Presents)… (Rock/Rhythm &amp; Blues)</w:t>
      </w:r>
    </w:p>
    <w:p>
      <w:r>
        <w:t>Strayhorn, Billy:  Newly Discovered Works of Billy Strayhorn</w:t>
      </w:r>
    </w:p>
    <w:p>
      <w:r>
        <w:t>Streisand, Barbra:  Barbra – Back To Broadway</w:t>
      </w:r>
    </w:p>
    <w:p>
      <w:r>
        <w:t>Streisand, Barbra:  Barbra – The Concert (2 CDs)</w:t>
      </w:r>
    </w:p>
    <w:p>
      <w:r>
        <w:t>Streisand, Barbra:  Broadway Album (The)</w:t>
      </w:r>
    </w:p>
    <w:p>
      <w:r>
        <w:t>Streisand, Barbra:  Collection Of Greatest Hits And More (2 copies)</w:t>
      </w:r>
    </w:p>
    <w:p>
      <w:r>
        <w:t>Streisand, Barbra:  Higher Ground</w:t>
      </w:r>
    </w:p>
    <w:p>
      <w:r>
        <w:t>Streisand, Barbra:  Just For The Record (Book + 4 CDs)</w:t>
      </w:r>
    </w:p>
    <w:p>
      <w:r>
        <w:t>Streisand, Barbra:  Live At The Village Vanguard – ONE NIGHT ONLY (Sept. 26, 2009) (2 CDs) (CD 2 defective; machine cannot read)* XXX</w:t>
      </w:r>
    </w:p>
    <w:p>
      <w:r>
        <w:t>Streisand, Barbra:  Movie Album (The) (2 CDs)</w:t>
      </w:r>
    </w:p>
    <w:p>
      <w:r>
        <w:t>Streisand, Barbra:  One Voice</w:t>
      </w:r>
    </w:p>
    <w:p>
      <w:r>
        <w:t>Streisand, Barbra:  Partners</w:t>
      </w:r>
    </w:p>
    <w:p>
      <w:r>
        <w:t>Streisand, Barbra:  Release Me</w:t>
      </w:r>
    </w:p>
    <w:p>
      <w:r>
        <w:t>Streisand, Barbra:  The Movie Album (1 CD &amp; 1 DVD) (2 copies)</w:t>
      </w:r>
    </w:p>
    <w:p>
      <w:r>
        <w:t>Streisand, Barbra:  Timeless – Live in Concert (2 CDs)</w:t>
      </w:r>
    </w:p>
    <w:p>
      <w:r>
        <w:t>Summit Meetings:  Metronome All Stars/Esquire All Stars 1939-1950 (2 CDs) (Jazz)</w:t>
      </w:r>
    </w:p>
    <w:p>
      <w:r>
        <w:t>Sun City:  Artists United Against Apartheid</w:t>
      </w:r>
    </w:p>
    <w:p>
      <w:r>
        <w:t>Sun Jammin’ – 18 Hot Hits</w:t>
      </w:r>
    </w:p>
    <w:p>
      <w:r>
        <w:t>Sun Records:  The Best of SUN RECORDS Vol. 2</w:t>
      </w:r>
    </w:p>
    <w:p>
      <w:r>
        <w:t>Sunday Brunch Album, (The):  (CBS Masterworks - Dinner Classics) (Classical)</w:t>
      </w:r>
    </w:p>
    <w:p>
      <w:r>
        <w:t>Sunshine Mix (Caribbean)</w:t>
      </w:r>
    </w:p>
    <w:p>
      <w:r>
        <w:t>Suzuki, Boko:  A piano Tribute To Elton John</w:t>
      </w:r>
    </w:p>
    <w:p>
      <w:r>
        <w:t>Table For Two – Piano Standards for Dining (Avalon) (2 copies)</w:t>
      </w:r>
    </w:p>
    <w:p>
      <w:r>
        <w:t>Take The “A” Train</w:t>
      </w:r>
    </w:p>
    <w:p>
      <w:r>
        <w:t>Tatum, Art:  20th Century Piano Genius (2 CDs) (2 copies)</w:t>
      </w:r>
    </w:p>
    <w:p>
      <w:r>
        <w:t>Tatum, Art:  Complete Brunswick &amp; Decca Recordings 1932-1941 (3 CDs) (Boxed Set)</w:t>
      </w:r>
    </w:p>
    <w:p>
      <w:r>
        <w:t>Tatum, Art:  St. Louis Blues</w:t>
      </w:r>
    </w:p>
    <w:p>
      <w:r>
        <w:t>Taylor, Billy:  Dr. T (Featuring Gerry Mulligan)</w:t>
      </w:r>
    </w:p>
    <w:p>
      <w:r>
        <w:t>Taylor, Cecil:  Jumpin’ Pinkins</w:t>
      </w:r>
    </w:p>
    <w:p>
      <w:r>
        <w:t>Taylor, Hound Dog:  Tribute To Hound Dog Taylor (Blues)</w:t>
      </w:r>
    </w:p>
    <w:p>
      <w:r>
        <w:t>Taylor, James:  Best of James Taylor (The)</w:t>
      </w:r>
    </w:p>
    <w:p>
      <w:r>
        <w:t>Taylor, James:  Greatest Hits</w:t>
      </w:r>
    </w:p>
    <w:p>
      <w:r>
        <w:t>Taylor, James:  Greatest Hits Vol. 2</w:t>
      </w:r>
    </w:p>
    <w:p>
      <w:r>
        <w:t>TD VISA:  JAZZ Passport</w:t>
      </w:r>
    </w:p>
    <w:p>
      <w:r>
        <w:t>Tea For Two:  20 Classic Duets</w:t>
      </w:r>
    </w:p>
    <w:p>
      <w:r>
        <w:t>Tea For Two:  20 Classic Duets (Instrumental)</w:t>
      </w:r>
    </w:p>
    <w:p>
      <w:r>
        <w:t>Teagarden, Jack:  Texas Tea Party</w:t>
      </w:r>
    </w:p>
    <w:p>
      <w:r>
        <w:t>Tenor Arias &amp; Songs - O Sole Mio (Classical)</w:t>
      </w:r>
    </w:p>
    <w:p>
      <w:r>
        <w:t>Tenor Sax Ballads:  John Coltrane, Ben Webster, Coleman Hawkins, et. al. (Instrumental)</w:t>
      </w:r>
    </w:p>
    <w:p>
      <w:r>
        <w:t>Terry, Sonny &amp; Brownie McGee:  S.T &amp; B.McG Sing the Blues</w:t>
      </w:r>
    </w:p>
    <w:p>
      <w:r>
        <w:t>The Timeless Standards – Michael Buble, Tony Bennett, Sheryl Crow, etc.) (Light Sounds)</w:t>
      </w:r>
    </w:p>
    <w:p>
      <w:r>
        <w:t>Timeless Music Collection:  Quando - Memories of Love (2 CDs) (Light Sounds)</w:t>
      </w:r>
    </w:p>
    <w:p>
      <w:r>
        <w:t>Timeless Standards (Light Sounds)</w:t>
      </w:r>
    </w:p>
    <w:p>
      <w:r>
        <w:t>Timothy’s World Coffee:  Jazz Café - Food for your Soul</w:t>
      </w:r>
    </w:p>
    <w:p>
      <w:r>
        <w:t>Tom Jones:  Tom Jones - The Collection (Reader’s Digest) (4 CDs)</w:t>
      </w:r>
    </w:p>
    <w:p>
      <w:r>
        <w:t>Tommy Dorsey</w:t>
      </w:r>
    </w:p>
    <w:p>
      <w:r>
        <w:t>Toots &amp; The Maytals (With Various Guests incl. Willie Nelson et. al.)  True Love</w:t>
      </w:r>
    </w:p>
    <w:p>
      <w:r>
        <w:t>Toots &amp; The Maytals:  The Best of Toots &amp; The Maytals</w:t>
      </w:r>
    </w:p>
    <w:p>
      <w:r>
        <w:t>Torme, Mel:   Jazz ‘Round Midnight</w:t>
      </w:r>
    </w:p>
    <w:p>
      <w:r>
        <w:t>Torme, Mel:  Back in Town (Mel Torme with The Meltones)</w:t>
      </w:r>
    </w:p>
    <w:p>
      <w:r>
        <w:t>Torme, Mel:  Essential Mel Torme (The)</w:t>
      </w:r>
    </w:p>
    <w:p>
      <w:r>
        <w:t>Torme, Mel:  Golden Legends</w:t>
      </w:r>
    </w:p>
    <w:p>
      <w:r>
        <w:t>Torme, Mel:  Jazz Essentials (The)</w:t>
      </w:r>
    </w:p>
    <w:p>
      <w:r>
        <w:t>Torme, Mel:  Smooth As Velvet</w:t>
      </w:r>
    </w:p>
    <w:p>
      <w:r>
        <w:t>Torme, Mel:  the duke ellington &amp; count basie songbook</w:t>
      </w:r>
    </w:p>
    <w:p>
      <w:r>
        <w:t>Torme, Mel:  The Legendary Mel Torme</w:t>
      </w:r>
    </w:p>
    <w:p>
      <w:r>
        <w:t>Torme, Mel:  Velvet &amp; Brass</w:t>
      </w:r>
    </w:p>
    <w:p>
      <w:r>
        <w:t>Torme. Mel:  I’ve Got the World On A String</w:t>
      </w:r>
    </w:p>
    <w:p>
      <w:r>
        <w:t>Tormé, Mel:  Great American Songbook  (Live At Michael’s Pub) (2 Copies)</w:t>
      </w:r>
    </w:p>
    <w:p>
      <w:r>
        <w:t>Tosh, Peter:  Can’t Blame The Youth</w:t>
      </w:r>
    </w:p>
    <w:p>
      <w:r>
        <w:t>Tosh, Peter:  Honorary Citizen (3 CDs)</w:t>
      </w:r>
    </w:p>
    <w:p>
      <w:r>
        <w:t>Tosh, Peter:  Legalize It</w:t>
      </w:r>
    </w:p>
    <w:p>
      <w:r>
        <w:t>Tosh, Peter:  Super Hits</w:t>
      </w:r>
    </w:p>
    <w:p>
      <w:r>
        <w:t>Tosh, Peter:  The Toughest</w:t>
      </w:r>
    </w:p>
    <w:p>
      <w:r>
        <w:t>Tragically Hip:  Commemorative CD</w:t>
      </w:r>
    </w:p>
    <w:p>
      <w:r>
        <w:t>Travellers, The:  This Land Is Your Land</w:t>
      </w:r>
    </w:p>
    <w:p>
      <w:r>
        <w:t>Tribute To Tradition (Country &amp; Western)</w:t>
      </w:r>
    </w:p>
    <w:p>
      <w:r>
        <w:t>Trinidad &amp; Tobago:  Steelband Fever (2 copies)</w:t>
      </w:r>
    </w:p>
    <w:p>
      <w:r>
        <w:t>Trio da Paz:  Black Orpheus</w:t>
      </w:r>
    </w:p>
    <w:p>
      <w:r>
        <w:t>Trio Instrumental Colombiano:  De Los Andes</w:t>
      </w:r>
    </w:p>
    <w:p>
      <w:r>
        <w:t>Trois Piton - Daniel, Luther, David (Caribbean)</w:t>
      </w:r>
    </w:p>
    <w:p>
      <w:r>
        <w:t>Trombone, Shorty:  Backatown</w:t>
      </w:r>
    </w:p>
    <w:p>
      <w:r>
        <w:t>Tuborg Beer:  2005 Tuborg Cool Jazz TV</w:t>
      </w:r>
    </w:p>
    <w:p>
      <w:r>
        <w:t>Turrentine, Stanley:  More Than a Mood</w:t>
      </w:r>
    </w:p>
    <w:p>
      <w:r>
        <w:t>Turrentine, Stanley:  That’s Where It’s At</w:t>
      </w:r>
    </w:p>
    <w:p>
      <w:r>
        <w:t>Tyler, Bonnie:  Faster Than The Speed Of Light</w:t>
      </w:r>
    </w:p>
    <w:p>
      <w:r>
        <w:t>Tyrell, Steve:  A New Standard</w:t>
      </w:r>
    </w:p>
    <w:p>
      <w:r>
        <w:t>Tyrell, Steve:  Standard Time</w:t>
      </w:r>
    </w:p>
    <w:p>
      <w:r>
        <w:t>Ultimate Singer-Songwriter Collection (The) (Rock/Rhythm &amp; Blues)</w:t>
      </w:r>
    </w:p>
    <w:p>
      <w:r>
        <w:t>Ultimate Singer/Songwriter Collection (The) (Rock/Rhythm &amp; Blues) (2 CDs)</w:t>
      </w:r>
    </w:p>
    <w:p>
      <w:r>
        <w:t>Unforgettable  - Sony Classical (Light Sounds)</w:t>
      </w:r>
    </w:p>
    <w:p>
      <w:r>
        <w:t>Valdes, Chucho:  Live At The Village Vanguard</w:t>
      </w:r>
    </w:p>
    <w:p>
      <w:r>
        <w:t>Valdes, Chucho:  Pianissimo</w:t>
      </w:r>
    </w:p>
    <w:p>
      <w:r>
        <w:t>Valdes, Chucho:  Unforgettable Boleros</w:t>
      </w:r>
    </w:p>
    <w:p>
      <w:r>
        <w:t>Vandross, Luther &amp; Mariah Carey:  Endless Love</w:t>
      </w:r>
    </w:p>
    <w:p>
      <w:r>
        <w:t>Vandross, Luther:  Always Forever - The Classics</w:t>
      </w:r>
    </w:p>
    <w:p>
      <w:r>
        <w:t>Vandross, Luther:  Any Love</w:t>
      </w:r>
    </w:p>
    <w:p>
      <w:r>
        <w:t>Vandross, Luther:  Best Of Love (The) (2 copies)</w:t>
      </w:r>
    </w:p>
    <w:p>
      <w:r>
        <w:t>Vandross, Luther:  Best Of Love (The) Vol. II (One Night With You)</w:t>
      </w:r>
    </w:p>
    <w:p>
      <w:r>
        <w:t>Vandross, Luther:  Best of Luther Vandross (The) (2 CDs)</w:t>
      </w:r>
    </w:p>
    <w:p>
      <w:r>
        <w:t>Vandross, Luther:  Best Of Luther Vandross…Best of Love (The) (Boxed set - 2 discs)</w:t>
      </w:r>
    </w:p>
    <w:p>
      <w:r>
        <w:t>Vandross, Luther:  Dance With My Father</w:t>
      </w:r>
    </w:p>
    <w:p>
      <w:r>
        <w:t>Vandross, Luther:  Essential Luther Vandross (The) (2 copies)</w:t>
      </w:r>
    </w:p>
    <w:p>
      <w:r>
        <w:t>Vandross, Luther:  Give Me the Reason</w:t>
      </w:r>
    </w:p>
    <w:p>
      <w:r>
        <w:t>Vandross, Luther:  Greatest Hits</w:t>
      </w:r>
    </w:p>
    <w:p>
      <w:r>
        <w:t>Vandross, Luther:  Never Let Me Go</w:t>
      </w:r>
    </w:p>
    <w:p>
      <w:r>
        <w:t>Vandross, Luther:  Never Let Me Go (2 copies)</w:t>
      </w:r>
    </w:p>
    <w:p>
      <w:r>
        <w:t>Vandross, Luther:  Never Too Late</w:t>
      </w:r>
    </w:p>
    <w:p>
      <w:r>
        <w:t>Vandross, Luther:  Power of Love</w:t>
      </w:r>
    </w:p>
    <w:p>
      <w:r>
        <w:t>Vandross, Luther:  So Amazing  -  All-Star Tribute to Luther Vandross</w:t>
      </w:r>
    </w:p>
    <w:p>
      <w:r>
        <w:t>Vandross, Luther:  Songs</w:t>
      </w:r>
    </w:p>
    <w:p>
      <w:r>
        <w:t>Vandross, Luther:  Your Secret Love (3 Copies)</w:t>
      </w:r>
    </w:p>
    <w:p>
      <w:r>
        <w:t>Various Artists</w:t>
      </w:r>
    </w:p>
    <w:p>
      <w:r>
        <w:t>VARIOUS ARTISTS</w:t>
      </w:r>
    </w:p>
    <w:p>
      <w:r>
        <w:t>Vaughan, Sarah:  At Master Kelly’s</w:t>
      </w:r>
    </w:p>
    <w:p>
      <w:r>
        <w:t>Vaughan, Sarah:  Brazilian Romance</w:t>
      </w:r>
    </w:p>
    <w:p>
      <w:r>
        <w:t>Vaughan, Sarah:  Compact Jazz</w:t>
      </w:r>
    </w:p>
    <w:p>
      <w:r>
        <w:t>Vaughan, Sarah:  Compact Jazz – Sarah Vaughan Live! (2 copies)</w:t>
      </w:r>
    </w:p>
    <w:p>
      <w:r>
        <w:t>Vaughan, Sarah:  Count Basie &amp; Sarah Vaughan</w:t>
      </w:r>
    </w:p>
    <w:p>
      <w:r>
        <w:t>Vaughan, Sarah:  Essential Sarah Vaughan (The)</w:t>
      </w:r>
    </w:p>
    <w:p>
      <w:r>
        <w:t>Vaughan, Sarah:  Jazz Masters #18</w:t>
      </w:r>
    </w:p>
    <w:p>
      <w:r>
        <w:t>Vaughan, Sarah:  Ken Burns Jazz (2 copies)</w:t>
      </w:r>
    </w:p>
    <w:p>
      <w:r>
        <w:t>Vaughan, Sarah:  Misty – With Quincy Jones</w:t>
      </w:r>
    </w:p>
    <w:p>
      <w:r>
        <w:t>Vaughan, Sarah:  Sarah for Lovers</w:t>
      </w:r>
    </w:p>
    <w:p>
      <w:r>
        <w:t>Vaughan, Sarah:  Sarah Vaughan Collection (The)</w:t>
      </w:r>
    </w:p>
    <w:p>
      <w:r>
        <w:t>Vaughan, Sarah:  Sarah Vaughan in Hi-Fi</w:t>
      </w:r>
    </w:p>
    <w:p>
      <w:r>
        <w:t>Vaughan, Sarah:  Sarah Vaughan’s Golden Hits!!!</w:t>
      </w:r>
    </w:p>
    <w:p>
      <w:r>
        <w:t>Vaughan, Sarah:  Sassy Sings and Swings</w:t>
      </w:r>
    </w:p>
    <w:p>
      <w:r>
        <w:t>Vaughan, Sarah:  Sassy Sings And Swings</w:t>
      </w:r>
    </w:p>
    <w:p>
      <w:r>
        <w:t>Vaughan, Sarah:  Sophisticated Lady</w:t>
      </w:r>
    </w:p>
    <w:p>
      <w:r>
        <w:t>Vaughn, Stevie Ray &amp; Double Trouble:  Greatest Hits (2 copies)</w:t>
      </w:r>
    </w:p>
    <w:p>
      <w:r>
        <w:t>Vaughn, Stevie Ray &amp; Double Trouble:  Soul To Soul</w:t>
      </w:r>
    </w:p>
    <w:p>
      <w:r>
        <w:t>Vaughn, Stevie Ray &amp; Double Trouble:  Stevie Ray Vaughn And Double Trouble  - Live at Carnigie Hall</w:t>
      </w:r>
    </w:p>
    <w:p>
      <w:r>
        <w:t>Vaughn, Stevie Ray &amp; Double Trouble:  Texas Flood</w:t>
      </w:r>
    </w:p>
    <w:p>
      <w:r>
        <w:t>Verdi:  La Traviata (Joan Sutherland) (2 CDs)</w:t>
      </w:r>
    </w:p>
    <w:p>
      <w:r>
        <w:t>Verdi:  Opera Choruses</w:t>
      </w:r>
    </w:p>
    <w:p>
      <w:r>
        <w:t>Verve Story, (The):  60th Anniversary (4CDs) (Jazz)</w:t>
      </w:r>
    </w:p>
    <w:p>
      <w:r>
        <w:t>Verve:  Have Yourself A Jazzy Little Christmas (Jazz)</w:t>
      </w:r>
    </w:p>
    <w:p>
      <w:r>
        <w:t>Vintage Blues (2 CDs) (Blues)</w:t>
      </w:r>
    </w:p>
    <w:p>
      <w:r>
        <w:t>Viveza:  Viveza - In Palm Court Style</w:t>
      </w:r>
    </w:p>
    <w:p>
      <w:r>
        <w:t>Vocal Groups &amp; Crooners of the 30’s (Deja vu Retro Gold Collection) (2 CDs) (Light Sounds)</w:t>
      </w:r>
    </w:p>
    <w:p>
      <w:r>
        <w:t>Wainwright, Martha:  Martha Wainwright</w:t>
      </w:r>
    </w:p>
    <w:p>
      <w:r>
        <w:t>Waller, Fats:  20 Golden Pieces Of Fats Waller</w:t>
      </w:r>
    </w:p>
    <w:p>
      <w:r>
        <w:t>Waller, Fats:  Ain’t Misbehavin’</w:t>
      </w:r>
    </w:p>
    <w:p>
      <w:r>
        <w:t>Waller, Fats:  Portrait of Fats Waller (A) (2 CDs)</w:t>
      </w:r>
    </w:p>
    <w:p>
      <w:r>
        <w:t>Waller, Fats:  The Joint is Jumpin’</w:t>
      </w:r>
    </w:p>
    <w:p>
      <w:r>
        <w:t>Washington, Dinah:  Dinah Jams</w:t>
      </w:r>
    </w:p>
    <w:p>
      <w:r>
        <w:t>Washington, Dinah:  In Love</w:t>
      </w:r>
    </w:p>
    <w:p>
      <w:r>
        <w:t>Washington, Dinah:  Verve Jazz Masters 19</w:t>
      </w:r>
    </w:p>
    <w:p>
      <w:r>
        <w:t>Washington, Dinah:  what a difference a day makes</w:t>
      </w:r>
    </w:p>
    <w:p>
      <w:r>
        <w:t>Washington, Grover Jr.:  Anthology of Grover Washington Jr.</w:t>
      </w:r>
    </w:p>
    <w:p>
      <w:r>
        <w:t>Washington, Grover Jr.:  Best is Yet to Come (The)</w:t>
      </w:r>
    </w:p>
    <w:p>
      <w:r>
        <w:t>Washington, Grover Jr.:  Best of Grover Washington Jr. (The) (20th Century Masters)</w:t>
      </w:r>
    </w:p>
    <w:p>
      <w:r>
        <w:t>Washington, Grover Jr.:  Essentials (The) – Grover Washington  Jr.</w:t>
      </w:r>
    </w:p>
    <w:p>
      <w:r>
        <w:t>Washington, Grover Jr.:  Gold</w:t>
      </w:r>
    </w:p>
    <w:p>
      <w:r>
        <w:t>Washington, Grover Jr.:  Prime Cuts - The Columbia Years 1987 - 1999 (2 copies)</w:t>
      </w:r>
    </w:p>
    <w:p>
      <w:r>
        <w:t>Washington, Grover Jr.:  Soulful Strut</w:t>
      </w:r>
    </w:p>
    <w:p>
      <w:r>
        <w:t>Washington, Grover Jr.:  Time Out of Mind</w:t>
      </w:r>
    </w:p>
    <w:p>
      <w:r>
        <w:t>Washington, Grover Jr.:  Ultimate Collection</w:t>
      </w:r>
    </w:p>
    <w:p>
      <w:r>
        <w:t>Washington, Grover Jr.:  Winelight</w:t>
      </w:r>
    </w:p>
    <w:p>
      <w:r>
        <w:t>Waters, Ethel:  On Stage And Screen 1925-1940</w:t>
      </w:r>
    </w:p>
    <w:p>
      <w:r>
        <w:t>Waters, Muddy:  Best of Muddy Waters (The) (2 Copies)</w:t>
      </w:r>
    </w:p>
    <w:p>
      <w:r>
        <w:t>Waters, Muddy:  His Best 1947 To 1955</w:t>
      </w:r>
    </w:p>
    <w:p>
      <w:r>
        <w:t>Waters, Muddy:  Muddy &amp; The Wolf (With Howlin’ Wolf)</w:t>
      </w:r>
    </w:p>
    <w:p>
      <w:r>
        <w:t>We Wish You A Merry Christmas (Classical)</w:t>
      </w:r>
    </w:p>
    <w:p>
      <w:r>
        <w:t>We're All In This Together (A Benefit For Aids) (Light Sounds)</w:t>
      </w:r>
    </w:p>
    <w:p>
      <w:r>
        <w:t>Weather Report:  Mysterious Traveller</w:t>
      </w:r>
    </w:p>
    <w:p>
      <w:r>
        <w:t>Weavers (The):  The WEAVERS at Carnegie Hall</w:t>
      </w:r>
    </w:p>
    <w:p>
      <w:r>
        <w:t>Webber, Andrew Lloyd:  Premiere Collection Encore</w:t>
      </w:r>
    </w:p>
    <w:p>
      <w:r>
        <w:t>Webber, Andrew Lloyd:  The Best of Andrew Lloyd Webber (2 CDs + DVD The Phantom of the Opera with Lon Chaney)</w:t>
      </w:r>
    </w:p>
    <w:p>
      <w:r>
        <w:t>Webster, Ben:  Jazz Ballads #2 (2 CDs)</w:t>
      </w:r>
    </w:p>
    <w:p>
      <w:r>
        <w:t>Webster, Ben:  Soul of Ben Webster (The) (2 CDs)</w:t>
      </w:r>
    </w:p>
    <w:p>
      <w:r>
        <w:t>Wedding Album, The Complete - There Is Love (Classical)</w:t>
      </w:r>
    </w:p>
    <w:p>
      <w:r>
        <w:t>Wells, Junior:  Everybody's Gettin' Some</w:t>
      </w:r>
    </w:p>
    <w:p>
      <w:r>
        <w:t>Wells, Kitty:  Queen Of Country Music</w:t>
      </w:r>
    </w:p>
    <w:p>
      <w:r>
        <w:t>West Side Story – Original Broadway Cast</w:t>
      </w:r>
    </w:p>
    <w:p>
      <w:r>
        <w:t>West Side Story:  The Songs Of West Side Story</w:t>
      </w:r>
    </w:p>
    <w:p>
      <w:r>
        <w:t>Whalum, Kirk:  In This Life</w:t>
      </w:r>
    </w:p>
    <w:p>
      <w:r>
        <w:t>Whalum, Kirk:  Into My Soul</w:t>
      </w:r>
    </w:p>
    <w:p>
      <w:r>
        <w:t>When I Fall In Love – Late Night Ballads For Lovers (Light Sounds)</w:t>
      </w:r>
    </w:p>
    <w:p>
      <w:r>
        <w:t>Whiskey in the Jar – Essential Irish Drinking Songs &amp; Sing-Alongs (Light Sounds)</w:t>
      </w:r>
    </w:p>
    <w:p>
      <w:r>
        <w:t>Williams, Hank:  Timeless</w:t>
      </w:r>
    </w:p>
    <w:p>
      <w:r>
        <w:t>Williams, Joe:  In Good Company</w:t>
      </w:r>
    </w:p>
    <w:p>
      <w:r>
        <w:t>Williams, John:  Spanish Guitar Favourites</w:t>
      </w:r>
    </w:p>
    <w:p>
      <w:r>
        <w:t>Williams, John:  The Art of the Guitar (with Andres Segovia)</w:t>
      </w:r>
    </w:p>
    <w:p>
      <w:r>
        <w:t>Williams, Mason &amp; Mannheim Steamroller:  Classical Gas</w:t>
      </w:r>
    </w:p>
    <w:p>
      <w:r>
        <w:t>Wilson Cassandra:  Thunderbird</w:t>
      </w:r>
    </w:p>
    <w:p>
      <w:r>
        <w:t>Wilson, Nancy:  With My Love Beside Me</w:t>
      </w:r>
    </w:p>
    <w:p>
      <w:r>
        <w:t>Windham Hill Jazz:  1993 Jazz Sampler - NOVOS (Jazz) (2 copies)</w:t>
      </w:r>
    </w:p>
    <w:p>
      <w:r>
        <w:t>Windham Hill Jazz:  Midnight Groove - The Art of Smooth Jazz (Jazz)</w:t>
      </w:r>
    </w:p>
    <w:p>
      <w:r>
        <w:t>Windham Hill Records Guitar Sampler</w:t>
      </w:r>
    </w:p>
    <w:p>
      <w:r>
        <w:t>Winehouse, Amy:  Back To Black</w:t>
      </w:r>
    </w:p>
    <w:p>
      <w:r>
        <w:t>Winehouse, Amy:  Lioness: Hidden Treasures</w:t>
      </w:r>
    </w:p>
    <w:p>
      <w:r>
        <w:t>Withers, Bill:  Bill Withers' Greatest Hits</w:t>
      </w:r>
    </w:p>
    <w:p>
      <w:r>
        <w:t>Women &amp; Songs - Beginnings (2 CDs)</w:t>
      </w:r>
    </w:p>
    <w:p>
      <w:r>
        <w:t>Women &amp; Songs 6 (Light Sounds)</w:t>
      </w:r>
    </w:p>
    <w:p>
      <w:r>
        <w:t>Wonder, Stevie:  The Definitive Collection</w:t>
      </w:r>
    </w:p>
    <w:p>
      <w:r>
        <w:t>Woody Herman</w:t>
      </w:r>
    </w:p>
    <w:p>
      <w:r>
        <w:t>World of Jazz:  THE MODERN SOUND (Howard McGhee, Freddie Hubbard, Don Byas, Sonny Stitt, Ahmad Jamal &amp; Others) (Jazz)</w:t>
      </w:r>
    </w:p>
    <w:p>
      <w:r>
        <w:t>World Saxophone Quartet:  Dances And Ballads</w:t>
      </w:r>
    </w:p>
    <w:p>
      <w:r>
        <w:t>World's Greatest Marches (Classical)</w:t>
      </w:r>
    </w:p>
    <w:p>
      <w:r>
        <w:t>World’s Greatest Masterpieces (The) - (8 CDs) (Strauss, Beethoven, Mozart, Tchaikovsky, Chopin, Vivaldi, Bach, Handel) (Classical)</w:t>
      </w:r>
    </w:p>
    <w:p>
      <w:r>
        <w:t>Wright, Danny:  Black and White II</w:t>
      </w:r>
    </w:p>
    <w:p>
      <w:r>
        <w:t>Yanofsky, Nikki:  Ella…of Thee I Swing</w:t>
      </w:r>
    </w:p>
    <w:p>
      <w:r>
        <w:t>Yanofsky, Nikki:  Little Secret</w:t>
      </w:r>
    </w:p>
    <w:p>
      <w:r>
        <w:t>Yanofsky, Nikki:  NIKKI</w:t>
      </w:r>
    </w:p>
    <w:p>
      <w:r>
        <w:t>Year In Review  -  Grooves Year in Review (1995) (Light Sounds)</w:t>
      </w:r>
    </w:p>
    <w:p>
      <w:r>
        <w:t>Yearwood, Trisha:  Everybody Knows</w:t>
      </w:r>
    </w:p>
    <w:p>
      <w:r>
        <w:t>Yellowman:  Yellow Gold (Reggae)</w:t>
      </w:r>
    </w:p>
    <w:p>
      <w:r>
        <w:t>Yo-Yo Ma:  Appalachia Waltz (with Edgar Meyer and Mark O’Connor)</w:t>
      </w:r>
    </w:p>
    <w:p>
      <w:r>
        <w:t>Yo-Yo-Ma:  Silk Road Journeys</w:t>
      </w:r>
    </w:p>
    <w:p>
      <w:r>
        <w:t>Young, Lester:  Jazz Ballads #3 (2 CDs)</w:t>
      </w:r>
    </w:p>
    <w:p>
      <w:r>
        <w:t>Young, Lester:  Lester Young with the Oscar Peterson Trio * XXX (Static pops)</w:t>
      </w:r>
    </w:p>
    <w:p>
      <w:r>
        <w:t>Young, Lester:  Timeless – Lester Young</w:t>
      </w:r>
    </w:p>
    <w:p>
      <w:r>
        <w:t>Young, Neil:  DECADE – A 3-Record Sen On 2 Compact Discs – Disc 2</w:t>
      </w:r>
    </w:p>
    <w:p>
      <w:r>
        <w:t>Young, Neil:  Harvest</w:t>
      </w:r>
    </w:p>
    <w:p>
      <w:r>
        <w:t>You’d Be So Nice To come Home To</w:t>
      </w:r>
    </w:p>
    <w:p>
      <w:r>
        <w:t>Zimmer, Hans:  Millennium – Tribal Wisdom and the Modern World (Narada)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