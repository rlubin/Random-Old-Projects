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BLUES</w:t>
      </w:r>
    </w:p>
    <w:p>
      <w:r>
        <w:t>Blues:  Blues Collection – Blues Hits CD4 (Various Artists)</w:t>
      </w:r>
    </w:p>
    <w:p>
      <w:r>
        <w:t>Blues:  Blues N’Brass (Various Artists)</w:t>
      </w:r>
    </w:p>
    <w:p>
      <w:r>
        <w:t>Blues:  History of the Blues Part 1 (Various Artists) (2 copies)</w:t>
      </w:r>
    </w:p>
    <w:p>
      <w:r>
        <w:t>Blues:  Home of the Blues (Various Artists)</w:t>
      </w:r>
    </w:p>
    <w:p>
      <w:r>
        <w:t>Blues:  Modern Blues Boogie Fusion The Gold Collection (Various Artists) (2 CDs) Boxed Set</w:t>
      </w:r>
    </w:p>
    <w:p>
      <w:r>
        <w:t>Blues:  Shine On Blues – Charles Brown, Lightin’ Hopkins, B.B. King (Various Artists)</w:t>
      </w:r>
    </w:p>
    <w:p>
      <w:r>
        <w:t>Blues:  The Blues – Original Artists – Original Hits (Various Artists)</w:t>
      </w:r>
    </w:p>
    <w:p>
      <w:r>
        <w:t>Charles, Ray:  Anthology</w:t>
      </w:r>
    </w:p>
    <w:p>
      <w:r>
        <w:t>Charles, Ray:  Genius Loves Company (2 copies)</w:t>
      </w:r>
    </w:p>
    <w:p>
      <w:r>
        <w:t>Charles, Ray:  Ray Charles (United Audio Entertainment)</w:t>
      </w:r>
    </w:p>
    <w:p>
      <w:r>
        <w:t>Charles, Ray:  Sittin’ On Top of the World</w:t>
      </w:r>
    </w:p>
    <w:p>
      <w:r>
        <w:t>Charles, Ray:  The Gold Collection 40 Classic performances (2 CDs)</w:t>
      </w:r>
    </w:p>
    <w:p>
      <w:r>
        <w:t>Dr. John:  In A Sentimental Mood</w:t>
      </w:r>
    </w:p>
    <w:p>
      <w:r>
        <w:t>Fitzgerald, Ella:  Ella Fitzgerald – Jazz &amp; Blues Collection</w:t>
      </w:r>
    </w:p>
    <w:p>
      <w:r>
        <w:t>Hooker, John Lee:  Best of John Lee Hooker (The) 1965-1974</w:t>
      </w:r>
    </w:p>
    <w:p>
      <w:r>
        <w:t>Hooker, John Lee:  Déjà vu Modern Times</w:t>
      </w:r>
    </w:p>
    <w:p>
      <w:r>
        <w:t>Hooker, John Lee:  Profile</w:t>
      </w:r>
    </w:p>
    <w:p>
      <w:r>
        <w:t>Howlin’ Wolf:  My Mind is Ramblin’</w:t>
      </w:r>
    </w:p>
    <w:p>
      <w:r>
        <w:t>Jazz:  Jazz in the Blues (Various Artists) (2 CDs)</w:t>
      </w:r>
    </w:p>
    <w:p>
      <w:r>
        <w:t>Johnson, Robert:  King of the Delta Blues Singers</w:t>
      </w:r>
    </w:p>
    <w:p>
      <w:r>
        <w:t>Johnson, Robert:  The Complete Collection (2 CDs)</w:t>
      </w:r>
    </w:p>
    <w:p>
      <w:r>
        <w:t>Johnson, Robert:  The Complete Recordings (2 cassettes)</w:t>
      </w:r>
    </w:p>
    <w:p>
      <w:r>
        <w:t>Joplin, Scott:  Excelsior Classic Gold</w:t>
      </w:r>
    </w:p>
    <w:p>
      <w:r>
        <w:t>Keb’ Mo’:  Slow Down</w:t>
      </w:r>
    </w:p>
    <w:p>
      <w:r>
        <w:t>King, B.B. &amp; Eric Clapton: Riding With The King</w:t>
      </w:r>
    </w:p>
    <w:p>
      <w:r>
        <w:t>King, B.B.:  Best of B.B. King</w:t>
      </w:r>
    </w:p>
    <w:p>
      <w:r>
        <w:t>King, B.B.:  Blues on the Bayou</w:t>
      </w:r>
    </w:p>
    <w:p>
      <w:r>
        <w:t>Marsalis, Branford:  MO Better Blues</w:t>
      </w:r>
    </w:p>
    <w:p>
      <w:r>
        <w:t>Rogers, Stan:  An East Coast Tribute (Canadian)</w:t>
      </w:r>
    </w:p>
    <w:p>
      <w:r>
        <w:t>Rogers, Stan:  From Freshwater (Canadian)</w:t>
      </w:r>
    </w:p>
    <w:p>
      <w:r>
        <w:t>Rogers, Stan:  Home in Halifax (2 copies) (Canadian)</w:t>
      </w:r>
    </w:p>
    <w:p>
      <w:r>
        <w:t>Rogers, Stan:  Northwest Passage (Canadian)</w:t>
      </w:r>
    </w:p>
    <w:p>
      <w:r>
        <w:t>Terry, Sonny &amp; Brownie McGhee:  S.T. &amp; B. McG Sing the Blues</w:t>
      </w:r>
    </w:p>
    <w:p>
      <w:r>
        <w:t>CARIBBEAN</w:t>
      </w:r>
    </w:p>
    <w:p>
      <w:r>
        <w:t>Antilles:  French West Indies (Musiques Creoles des Iles)</w:t>
      </w:r>
    </w:p>
    <w:p>
      <w:r>
        <w:t>Bahamian Ballads – The Songs of Andre Toussaint</w:t>
      </w:r>
    </w:p>
    <w:p>
      <w:r>
        <w:t>Caribbean Beat - Volume 1</w:t>
      </w:r>
    </w:p>
    <w:p>
      <w:r>
        <w:t>Halcyon Steel Orchestra:  In the Mood</w:t>
      </w:r>
    </w:p>
    <w:p>
      <w:r>
        <w:t>Lee, Byron:  Soca Greatest Hits</w:t>
      </w:r>
    </w:p>
    <w:p>
      <w:r>
        <w:t>Lee, Byron:  The Essential Byron Lee &amp; the Dragonaires (and I DVD)</w:t>
      </w:r>
    </w:p>
    <w:p>
      <w:r>
        <w:t>Marley, Bob &amp; the Wailers:  Reggae Fever Vol. 1</w:t>
      </w:r>
    </w:p>
    <w:p>
      <w:r>
        <w:t>Marley, Bob and the Wailers:  Reggae Fever</w:t>
      </w:r>
    </w:p>
    <w:p>
      <w:r>
        <w:t>Marley, Bob:  Chant Down Babylon</w:t>
      </w:r>
    </w:p>
    <w:p>
      <w:r>
        <w:t>Marley, Bob:  Natural Mystic (3 copies)</w:t>
      </w:r>
    </w:p>
    <w:p>
      <w:r>
        <w:t>Marley, Bob:  One Love:  The Very Best of Bob Marley &amp; The Wailers</w:t>
      </w:r>
    </w:p>
    <w:p>
      <w:r>
        <w:t>Marley, Bob:  Reggae Legend</w:t>
      </w:r>
    </w:p>
    <w:p>
      <w:r>
        <w:t>Marley, Bob:  Sun Is Shining</w:t>
      </w:r>
    </w:p>
    <w:p>
      <w:r>
        <w:t>Marley, Bod:  Portrait of Bob Marley Vol. 2</w:t>
      </w:r>
    </w:p>
    <w:p>
      <w:r>
        <w:t>Maxi Priest:  Man With The Fun (2 copies)</w:t>
      </w:r>
    </w:p>
    <w:p>
      <w:r>
        <w:t>Mighty Sparrow:  Party Classics</w:t>
      </w:r>
    </w:p>
    <w:p>
      <w:r>
        <w:t>National Geographic:  Destination Caribbean – Tropical Rhythms of an Island Paradise (Various Artists)</w:t>
      </w:r>
    </w:p>
    <w:p>
      <w:r>
        <w:t>Ragga Ragga Ragga 14</w:t>
      </w:r>
    </w:p>
    <w:p>
      <w:r>
        <w:t>Reggae Fever:  Hot Hot Reggae Vol. 2</w:t>
      </w:r>
    </w:p>
    <w:p>
      <w:r>
        <w:t>Reggae Fever:  Hot Hot Reggae Vol. 3</w:t>
      </w:r>
    </w:p>
    <w:p>
      <w:r>
        <w:t>Reggae Gold 1997</w:t>
      </w:r>
    </w:p>
    <w:p>
      <w:r>
        <w:t>Reggae Gold 1998</w:t>
      </w:r>
    </w:p>
    <w:p>
      <w:r>
        <w:t>Reggae Gold 1999</w:t>
      </w:r>
    </w:p>
    <w:p>
      <w:r>
        <w:t>Reggae:  Non Stop Dance Party (All-Star Dance Band) (2 copies)</w:t>
      </w:r>
    </w:p>
    <w:p>
      <w:r>
        <w:t>Reggae:  Reggae Christmas (Various Artists) (2 CDs)</w:t>
      </w:r>
    </w:p>
    <w:p>
      <w:r>
        <w:t>Reggae:  Reggae King (XXX – skipping @ No. 15) (Various Artists)</w:t>
      </w:r>
    </w:p>
    <w:p>
      <w:r>
        <w:t>Reggae:  Reggae – Classic Songs in a Reggae Groove</w:t>
      </w:r>
    </w:p>
    <w:p>
      <w:r>
        <w:t>Reggae:  Serious Reggae Album (The) Vol. 1</w:t>
      </w:r>
    </w:p>
    <w:p>
      <w:r>
        <w:t>Reggae:  Sunshine Reggae</w:t>
      </w:r>
    </w:p>
    <w:p>
      <w:r>
        <w:t>Reggaemania:  The Best of Reggae</w:t>
      </w:r>
    </w:p>
    <w:p>
      <w:r>
        <w:t>Shadow (Winston Bailey):  The Best of the Shadow</w:t>
      </w:r>
    </w:p>
    <w:p>
      <w:r>
        <w:t>Steel Band:  Steel Band Music of the Caribbean</w:t>
      </w:r>
    </w:p>
    <w:p>
      <w:r>
        <w:t>Steel Band:  Steel Drums of Trinidad</w:t>
      </w:r>
    </w:p>
    <w:p>
      <w:r>
        <w:t>Sun Jammin’ – 18 Hot Hits</w:t>
      </w:r>
    </w:p>
    <w:p>
      <w:r>
        <w:t>CLASSICAL</w:t>
      </w:r>
    </w:p>
    <w:p>
      <w:r>
        <w:t>101 Strings:  101 Strings with Piano (2 CDs)</w:t>
      </w:r>
    </w:p>
    <w:p>
      <w:r>
        <w:t>A Tapestry in Music and Words – 700 Years of Classical Treasures (8 CDs &amp; Book)</w:t>
      </w:r>
    </w:p>
    <w:p>
      <w:r>
        <w:t>African Songbook – 1 CD &amp; 1 DVD (Various Artists)</w:t>
      </w:r>
    </w:p>
    <w:p>
      <w:r>
        <w:t>Beatles:  Beatles Baroque</w:t>
      </w:r>
    </w:p>
    <w:p>
      <w:r>
        <w:t>Borge, Victor:  The Two Sides of Victor Borge</w:t>
      </w:r>
    </w:p>
    <w:p>
      <w:r>
        <w:t>Burns, Robert:  The Complete Songs of Robert Burns (Boxed Set 12 CDs)</w:t>
      </w:r>
    </w:p>
    <w:p>
      <w:r>
        <w:t>Callas, Maria:  One Hundred Best Classics (6 CDs)</w:t>
      </w:r>
    </w:p>
    <w:p>
      <w:r>
        <w:t>Callas, Maria:  The Maria Callas Story</w:t>
      </w:r>
    </w:p>
    <w:p>
      <w:r>
        <w:t>CBC:  Anthologie de la musique canadienne – Claude Vivier (4 CDs)</w:t>
      </w:r>
    </w:p>
    <w:p>
      <w:r>
        <w:t>CBC:  Anthology of Canadian Music – Srul Irving Glick (4 CDs)</w:t>
      </w:r>
    </w:p>
    <w:p>
      <w:r>
        <w:t>CBC:  Collection</w:t>
      </w:r>
    </w:p>
    <w:p>
      <w:r>
        <w:t>Complete CARUSO (The):  Original Victor Talking Machine Co. Recordings (12 CD Boxed Set)</w:t>
      </w:r>
    </w:p>
    <w:p>
      <w:r>
        <w:t>Gould, Glen:   Bach Goldberg Variations</w:t>
      </w:r>
    </w:p>
    <w:p>
      <w:r>
        <w:t>Gould, Glen:  The Art of glen Gould: Bach, Beethoven, Haydn</w:t>
      </w:r>
    </w:p>
    <w:p>
      <w:r>
        <w:t>Hall, Meredith:  La Nef – ROBERT BURNS***</w:t>
      </w:r>
    </w:p>
    <w:p>
      <w:r>
        <w:t>Handel, George:  Messiah (2 CDs)</w:t>
      </w:r>
    </w:p>
    <w:p>
      <w:r>
        <w:t>Jackson, Mahalia:  Gospels, Spirituals, &amp; Hymns (Disc One)</w:t>
      </w:r>
    </w:p>
    <w:p>
      <w:r>
        <w:t>London:  Your Hundred Best Tunes (4 CDs) (2 copies)</w:t>
      </w:r>
    </w:p>
    <w:p>
      <w:r>
        <w:t>Marsalis, Wynton:  Portrait of Wynton Marsalis</w:t>
      </w:r>
    </w:p>
    <w:p>
      <w:r>
        <w:t>Marsalis, Wynton:  The London Concert</w:t>
      </w:r>
    </w:p>
    <w:p>
      <w:r>
        <w:t>Mozart, Wolfgang Amadeus:  Forever Mozart (Boxed Set 5 CDs)</w:t>
      </w:r>
    </w:p>
    <w:p>
      <w:r>
        <w:t>Narada Equinox:  Desert Vision (Various Artists)</w:t>
      </w:r>
    </w:p>
    <w:p>
      <w:r>
        <w:t>Narada:  Narada Collection 3 (2 copies)</w:t>
      </w:r>
    </w:p>
    <w:p>
      <w:r>
        <w:t>Narada:  Narada Collection Two</w:t>
      </w:r>
    </w:p>
    <w:p>
      <w:r>
        <w:t>Nesrallah, Julie:  Julie Nesrallah &amp; Daniel Bolshoy – Espana (Canadian)</w:t>
      </w:r>
    </w:p>
    <w:p>
      <w:r>
        <w:t>Norman, Jessye:  Brava, Jessye!</w:t>
      </w:r>
    </w:p>
    <w:p>
      <w:r>
        <w:t>OPERAMANIA – (5- CD Boxed Set)</w:t>
      </w:r>
    </w:p>
    <w:p>
      <w:r>
        <w:t>Parkening, Christopher:  A Tribute to Segovia</w:t>
      </w:r>
    </w:p>
    <w:p>
      <w:r>
        <w:t>Putumayo World Music:  Putumayo Presents AFRICA</w:t>
      </w:r>
    </w:p>
    <w:p>
      <w:r>
        <w:t>Putumayo World Music:  Putumayo Presents African Odyssey</w:t>
      </w:r>
    </w:p>
    <w:p>
      <w:r>
        <w:t>Putumayo World Music:  Putumayo Presents Americana</w:t>
      </w:r>
    </w:p>
    <w:p>
      <w:r>
        <w:t>Putumayo World Music:  Putumayo Presents Blues Around the World</w:t>
      </w:r>
    </w:p>
    <w:p>
      <w:r>
        <w:t>Putumayo World Music:  Putumayo Presents French Cafe</w:t>
      </w:r>
    </w:p>
    <w:p>
      <w:r>
        <w:t>Putumayo World Music:  Putumayo Presents Music from the Wine Lands</w:t>
      </w:r>
    </w:p>
    <w:p>
      <w:r>
        <w:t>Putumayo World Music:  Putumayo Presents One World, Many Cultures</w:t>
      </w:r>
    </w:p>
    <w:p>
      <w:r>
        <w:t>Putumayo World Music:  Putumayo Presents South African Legends</w:t>
      </w:r>
    </w:p>
    <w:p>
      <w:r>
        <w:t>Putumayo World Music:  Putumayo Presents Women of the World</w:t>
      </w:r>
    </w:p>
    <w:p>
      <w:r>
        <w:t>Rodrigo:  Concierto de Aranjuez</w:t>
      </w:r>
    </w:p>
    <w:p>
      <w:r>
        <w:t>Rodrigo:  Concierto de Aranjuez (Saraphim) (2 CDs)</w:t>
      </w:r>
    </w:p>
    <w:p>
      <w:r>
        <w:t>Smithsonian Folkways World Music Collection</w:t>
      </w:r>
    </w:p>
    <w:p>
      <w:r>
        <w:t>COUNTRY &amp; WESTERN</w:t>
      </w:r>
    </w:p>
    <w:p>
      <w:r>
        <w:t>Absolutely Country (Various Artists) (3 CDs)</w:t>
      </w:r>
    </w:p>
    <w:p>
      <w:r>
        <w:t>Bluegrass – Time-Life’s Treasury of Bluegrass (2 CDs)</w:t>
      </w:r>
    </w:p>
    <w:p>
      <w:r>
        <w:t>Bluegrass:  Essential Bluegrass Anthology</w:t>
      </w:r>
    </w:p>
    <w:p>
      <w:r>
        <w:t>Cash, Johnny:  American IV:  The Man Comes Around</w:t>
      </w:r>
    </w:p>
    <w:p>
      <w:r>
        <w:t>Cash, Johnny:  The Best of Johnny Cash (2 CDs)</w:t>
      </w:r>
    </w:p>
    <w:p>
      <w:r>
        <w:t>Cash, Johnny:  The Essential Johnny Cash</w:t>
      </w:r>
    </w:p>
    <w:p>
      <w:r>
        <w:t>Country Heat 2006</w:t>
      </w:r>
    </w:p>
    <w:p>
      <w:r>
        <w:t>Nelson, Willie:  16 Geatest Hits</w:t>
      </w:r>
    </w:p>
    <w:p>
      <w:r>
        <w:t>Nelson, Willie:  His Very Best</w:t>
      </w:r>
    </w:p>
    <w:p>
      <w:r>
        <w:t>Nelson, Willie:  Original American Classics (3 CDs)</w:t>
      </w:r>
    </w:p>
    <w:p>
      <w:r>
        <w:t>Rhythm Country and Blues (Various Artists)</w:t>
      </w:r>
    </w:p>
    <w:p>
      <w:r>
        <w:t>Robbins, Marty:  No. 1 Hits</w:t>
      </w:r>
    </w:p>
    <w:p>
      <w:r>
        <w:t>INSTRUMENTAL</w:t>
      </w:r>
    </w:p>
    <w:p>
      <w:r>
        <w:t>20 Original Recordings – The Best of the Big Band Vocalists</w:t>
      </w:r>
    </w:p>
    <w:p>
      <w:r>
        <w:t>21 Swing Band All-Time Greats</w:t>
      </w:r>
    </w:p>
    <w:p>
      <w:r>
        <w:t>Arpin, John:  Someone to Watch Over Me – Solo Piano</w:t>
      </w:r>
    </w:p>
    <w:p>
      <w:r>
        <w:t>Berlin, Irving:  The Great Irving Berlin – The International Orchestra</w:t>
      </w:r>
    </w:p>
    <w:p>
      <w:r>
        <w:t>Clayton, Buck:  Goin’ to Kansas City</w:t>
      </w:r>
    </w:p>
    <w:p>
      <w:r>
        <w:t>Cole, Nat King Trio:  The Instrumental Classics</w:t>
      </w:r>
    </w:p>
    <w:p>
      <w:r>
        <w:t>Desmond, Paul:  The Best of Paul Desmond</w:t>
      </w:r>
    </w:p>
    <w:p>
      <w:r>
        <w:t>Doc Severinsen:  The Tonight Show Band – Once More with Feeling</w:t>
      </w:r>
    </w:p>
    <w:p>
      <w:r>
        <w:t>Dorsey, Tommy:  His Greatest Hits and Finest Performances (3 CDs) Reader’s Digest</w:t>
      </w:r>
    </w:p>
    <w:p>
      <w:r>
        <w:t>Dorsey, Tommy:  I’m Getting Sentimental Over You</w:t>
      </w:r>
    </w:p>
    <w:p>
      <w:r>
        <w:t>Dorsey, Tommy:  Tommy Dorsey and his Orchestra Clambake Seven</w:t>
      </w:r>
    </w:p>
    <w:p>
      <w:r>
        <w:t>Duchin, Eddy:  Best of the big Bands</w:t>
      </w:r>
    </w:p>
    <w:p>
      <w:r>
        <w:t>Elliott, Tim:  All the Things You Are (Piano) (Canadian)</w:t>
      </w:r>
    </w:p>
    <w:p>
      <w:r>
        <w:t>Evans, Richard:  As Time goes By</w:t>
      </w:r>
    </w:p>
    <w:p>
      <w:r>
        <w:t>Frisell, Bill:  Ghost Town</w:t>
      </w:r>
    </w:p>
    <w:p>
      <w:r>
        <w:t>Gershwin, George:  Gershwin Plays Gershwin – The Piano |Rolls</w:t>
      </w:r>
    </w:p>
    <w:p>
      <w:r>
        <w:t>Golden Best Series:  Sax Standard Collection 20</w:t>
      </w:r>
    </w:p>
    <w:p>
      <w:r>
        <w:t>Hampton, Lionel:  Woody Herman/Lionel Hampton – Jazz Showcase</w:t>
      </w:r>
    </w:p>
    <w:p>
      <w:r>
        <w:t>In The Mood:  Big Bands in Hi-Fi Vol. 2 (2 CDs) (Various Artists)</w:t>
      </w:r>
    </w:p>
    <w:p>
      <w:r>
        <w:t>Isaac, Vern:  Live! Downstairs San Antonio Rose</w:t>
      </w:r>
    </w:p>
    <w:p>
      <w:r>
        <w:t>Jazz Mechanics (The):  Current Events (Canadian)</w:t>
      </w:r>
    </w:p>
    <w:p>
      <w:r>
        <w:t>Kings of Swing (Various Artists)</w:t>
      </w:r>
    </w:p>
    <w:p>
      <w:r>
        <w:t>Kings of Swing (Various Artists) (4 CDs)</w:t>
      </w:r>
    </w:p>
    <w:p>
      <w:r>
        <w:t>McConnell, Rob &amp; The Boss Brass:  Our 25th Year (Canadian)</w:t>
      </w:r>
    </w:p>
    <w:p>
      <w:r>
        <w:t>Miller, Glen:  Glen Miller Live! (Reader’s Digest) (4 CDs)</w:t>
      </w:r>
    </w:p>
    <w:p>
      <w:r>
        <w:t>Miller, Glen:  Jazz Collector Edition (The)</w:t>
      </w:r>
    </w:p>
    <w:p>
      <w:r>
        <w:t>Miller, Glen:  Serenade in Blue (2 CDs)</w:t>
      </w:r>
    </w:p>
    <w:p>
      <w:r>
        <w:t>Nero, Peter:  Peter Nero’s Greatest Hits</w:t>
      </w:r>
    </w:p>
    <w:p>
      <w:r>
        <w:t>Nero, Peter:  Plays the Music of Duke Ellington</w:t>
      </w:r>
    </w:p>
    <w:p>
      <w:r>
        <w:t>Noble, Ray:  Sweetheart (Disc Nine of Ten)</w:t>
      </w:r>
    </w:p>
    <w:p>
      <w:r>
        <w:t>Pavlo:  Live At Massey Hall (Canadian)</w:t>
      </w:r>
    </w:p>
    <w:p>
      <w:r>
        <w:t>Reader’s Digest:  Great Romantic Piano Favourites (4 CDs)</w:t>
      </w:r>
    </w:p>
    <w:p>
      <w:r>
        <w:t>Reader’s Digest:  The Piano Men – (Henry Mancini, Roger Williams, Floyd Cramer, Peter Nero) (4 CDs)</w:t>
      </w:r>
    </w:p>
    <w:p>
      <w:r>
        <w:t>Shaw, Artie:  Begin the Beguine</w:t>
      </w:r>
    </w:p>
    <w:p>
      <w:r>
        <w:t>Shaw, Artie:  Jazz Collector Edition (The)</w:t>
      </w:r>
    </w:p>
    <w:p>
      <w:r>
        <w:t>Swing Band 21:  All Time Greats</w:t>
      </w:r>
    </w:p>
    <w:p>
      <w:r>
        <w:t>Teagarden, Jack:  Texas Tea Party</w:t>
      </w:r>
    </w:p>
    <w:p>
      <w:r>
        <w:t>Windham Hill:  Windham Hill Records Guitar Sampler</w:t>
      </w:r>
    </w:p>
    <w:p>
      <w:r>
        <w:t>JAZZ</w:t>
      </w:r>
    </w:p>
    <w:p>
      <w:r>
        <w:t>Armstrong, Louis:  16 Most Requested Songs</w:t>
      </w:r>
    </w:p>
    <w:p>
      <w:r>
        <w:t>Armstrong, Louis:  Ain’t Misbehavin’</w:t>
      </w:r>
    </w:p>
    <w:p>
      <w:r>
        <w:t>Armstrong, Louis:  Blow Satchmo Blow</w:t>
      </w:r>
    </w:p>
    <w:p>
      <w:r>
        <w:t>Armstrong, Louis:  Essential Louis Armstrong, The</w:t>
      </w:r>
    </w:p>
    <w:p>
      <w:r>
        <w:t>Armstrong, Louis:  Jazz Collector Editor (The)</w:t>
      </w:r>
    </w:p>
    <w:p>
      <w:r>
        <w:t>Armstrong, Louis:  Jazz Masters #1</w:t>
      </w:r>
    </w:p>
    <w:p>
      <w:r>
        <w:t>Armstrong, Louis:  Ken Burns Jazz</w:t>
      </w:r>
    </w:p>
    <w:p>
      <w:r>
        <w:t>Armstrong, Louis:  Pricess Jazz Collection</w:t>
      </w:r>
    </w:p>
    <w:p>
      <w:r>
        <w:t>Armstrong, Louis:  Satch Plays Fats</w:t>
      </w:r>
    </w:p>
    <w:p>
      <w:r>
        <w:t>Baker, Chet:  Chet Baker &amp; Strings</w:t>
      </w:r>
    </w:p>
    <w:p>
      <w:r>
        <w:t>Baker, Chet:  Chet Baker Sings and Plays</w:t>
      </w:r>
    </w:p>
    <w:p>
      <w:r>
        <w:t>Baker, Chet:  My Funny Valentine</w:t>
      </w:r>
    </w:p>
    <w:p>
      <w:r>
        <w:t>Baker, Chet:  Plays and Sings the Great Ballads</w:t>
      </w:r>
    </w:p>
    <w:p>
      <w:r>
        <w:t>Baker, Chet:  Too Cool</w:t>
      </w:r>
    </w:p>
    <w:p>
      <w:r>
        <w:t>Basie, Count:  Basie Boogie</w:t>
      </w:r>
    </w:p>
    <w:p>
      <w:r>
        <w:t>Basie, Count:  High Voltage (Basic Basie Vol. 2)</w:t>
      </w:r>
    </w:p>
    <w:p>
      <w:r>
        <w:t>Basie, Count:  Jazz Collector Edition (The)</w:t>
      </w:r>
    </w:p>
    <w:p>
      <w:r>
        <w:t>Basie, Count:  Ken Burns Jazz</w:t>
      </w:r>
    </w:p>
    <w:p>
      <w:r>
        <w:t>Basie, Count:  Low Life</w:t>
      </w:r>
    </w:p>
    <w:p>
      <w:r>
        <w:t>Basie. Count:  Best of Count Basie</w:t>
      </w:r>
    </w:p>
    <w:p>
      <w:r>
        <w:t>Basie/Bennett:  Count Basie Swings/Tony Bennett Sings</w:t>
      </w:r>
    </w:p>
    <w:p>
      <w:r>
        <w:t>Basso, Guido:  A Lazy Afternoon (Canadian)</w:t>
      </w:r>
    </w:p>
    <w:p>
      <w:r>
        <w:t>Bembeya:  Bembeya Jazz</w:t>
      </w:r>
    </w:p>
    <w:p>
      <w:r>
        <w:t>Benson, George &amp; Earl Klugh:  Collaboration</w:t>
      </w:r>
    </w:p>
    <w:p>
      <w:r>
        <w:t>Benson, George:  Big Boss Band Featuring the Count Basie Orchestra</w:t>
      </w:r>
    </w:p>
    <w:p>
      <w:r>
        <w:t>Benson, George:  Standing Together</w:t>
      </w:r>
    </w:p>
    <w:p>
      <w:r>
        <w:t>Benson, George:  That’s right</w:t>
      </w:r>
    </w:p>
    <w:p>
      <w:r>
        <w:t>Benson, George:  This is Jazz 9</w:t>
      </w:r>
    </w:p>
    <w:p>
      <w:r>
        <w:t>Berry, Bill:  Bill Berry’s L.A. Big Band – Hello Rev</w:t>
      </w:r>
    </w:p>
    <w:p>
      <w:r>
        <w:t>Blanchard, Terence:  Let’s Get Lost</w:t>
      </w:r>
    </w:p>
    <w:p>
      <w:r>
        <w:t>Blanchard, Terence:  The Billie Holiday Songbook</w:t>
      </w:r>
    </w:p>
    <w:p>
      <w:r>
        <w:t>Blue Note:  A Story of Jazz</w:t>
      </w:r>
    </w:p>
    <w:p>
      <w:r>
        <w:t>Blue Note:  The Best BLUE NOTE Album in the World…Ever (2 CDs)</w:t>
      </w:r>
    </w:p>
    <w:p>
      <w:r>
        <w:t>Bluebird:  Jazz 1993 Sampler</w:t>
      </w:r>
    </w:p>
    <w:p>
      <w:r>
        <w:t>Botti, Chris:  To Love Again (3 copies)</w:t>
      </w:r>
    </w:p>
    <w:p>
      <w:r>
        <w:t>Brian Brown:  The Brian Brown Trio – Blue Brown (Ottawa)</w:t>
      </w:r>
    </w:p>
    <w:p>
      <w:r>
        <w:t>Brubeck, Dave:  So What’s New? (2 copies)</w:t>
      </w:r>
    </w:p>
    <w:p>
      <w:r>
        <w:t>Brubeck, Dave:  Time Out – Take Five</w:t>
      </w:r>
    </w:p>
    <w:p>
      <w:r>
        <w:t>Burns, Ken:  Best of Ken Burns Jazz (The)</w:t>
      </w:r>
    </w:p>
    <w:p>
      <w:r>
        <w:t>Cab Calloway:  Best of Big Bands</w:t>
      </w:r>
    </w:p>
    <w:p>
      <w:r>
        <w:t>Carlton, Larry:  Collection</w:t>
      </w:r>
    </w:p>
    <w:p>
      <w:r>
        <w:t>Carnegie Hall:  Carnegie Hall Salutes The Jazz Masters</w:t>
      </w:r>
    </w:p>
    <w:p>
      <w:r>
        <w:t>Carter, James:  Jurassic Classics</w:t>
      </w:r>
    </w:p>
    <w:p>
      <w:r>
        <w:t>CBC Radio Two:  After Hours 4 – Jazz Vocalists of the Century (Ross Porter) (Various Artists)</w:t>
      </w:r>
    </w:p>
    <w:p>
      <w:r>
        <w:t>CBC:  CBC’s After Hours – Blue Note Collection Vol. II</w:t>
      </w:r>
    </w:p>
    <w:p>
      <w:r>
        <w:t>Classic Silk:  Puttin’ On The Ritz</w:t>
      </w:r>
    </w:p>
    <w:p>
      <w:r>
        <w:t>Cole, Nat King Trio:  The Jazz Collection Edition (5 CD set)</w:t>
      </w:r>
    </w:p>
    <w:p>
      <w:r>
        <w:t>Coleman, Ornette &amp; Prime Time:  Tone Dialing</w:t>
      </w:r>
    </w:p>
    <w:p>
      <w:r>
        <w:t>Coleman, Ornette:  the shape of jazz to come (2 CDs)</w:t>
      </w:r>
    </w:p>
    <w:p>
      <w:r>
        <w:t>Coltrane, John:  John Coltrane – Priceless Jazz Collection</w:t>
      </w:r>
    </w:p>
    <w:p>
      <w:r>
        <w:t>Columbia Jazz Masterpieces – Sampler Volume 1 (Various Artists)</w:t>
      </w:r>
    </w:p>
    <w:p>
      <w:r>
        <w:t>Columbia Jazz Masterpieces – Sampler Volume II (Various Artists) yvf</w:t>
      </w:r>
    </w:p>
    <w:p>
      <w:r>
        <w:t>Cook, Jesse:  Frontiers (Canadian)</w:t>
      </w:r>
    </w:p>
    <w:p>
      <w:r>
        <w:t>Cook, Jesse:  Montreal</w:t>
      </w:r>
    </w:p>
    <w:p>
      <w:r>
        <w:t>Cook, Jesse:  The Rumba Foundation (Canadian)</w:t>
      </w:r>
    </w:p>
    <w:p>
      <w:r>
        <w:t>Davis, Miles:  Ballads</w:t>
      </w:r>
    </w:p>
    <w:p>
      <w:r>
        <w:t>Davis, Miles:  Blues/Standards</w:t>
      </w:r>
    </w:p>
    <w:p>
      <w:r>
        <w:t>Davis, Miles:  Cookin’/With the Miles Davis Quintet/Prestige 7094</w:t>
      </w:r>
    </w:p>
    <w:p>
      <w:r>
        <w:t>Davis, Miles:  Jazz &amp; Blues Collection</w:t>
      </w:r>
    </w:p>
    <w:p>
      <w:r>
        <w:t>Davis, Miles:  Kind of Blue</w:t>
      </w:r>
    </w:p>
    <w:p>
      <w:r>
        <w:t>Davis, Miles:  Love Songs</w:t>
      </w:r>
    </w:p>
    <w:p>
      <w:r>
        <w:t>Davis, Miles:  Milestones</w:t>
      </w:r>
    </w:p>
    <w:p>
      <w:r>
        <w:t>Davis, Miles:  Plays Ballads</w:t>
      </w:r>
    </w:p>
    <w:p>
      <w:r>
        <w:t>Davis, Miles:  The Miles Davis Story</w:t>
      </w:r>
    </w:p>
    <w:p>
      <w:r>
        <w:t>Davis. Miles:  Porgy and Bess</w:t>
      </w:r>
    </w:p>
    <w:p>
      <w:r>
        <w:t>Dixieland Superstar Jazz Artists – New Orleans</w:t>
      </w:r>
    </w:p>
    <w:p>
      <w:r>
        <w:t>Dixieland – American Roots Music (Various Artists)</w:t>
      </w:r>
    </w:p>
    <w:p>
      <w:r>
        <w:t>Dusk, Matt:  My Funny Valentine (The Chet Baker Songbook)</w:t>
      </w:r>
    </w:p>
    <w:p>
      <w:r>
        <w:t>Eckstine, Billy:  Compact Jazz – Billy Eckstine</w:t>
      </w:r>
    </w:p>
    <w:p>
      <w:r>
        <w:t>Ellington, Duke:  (The) Duke Ellington Collection (2 CDs)</w:t>
      </w:r>
    </w:p>
    <w:p>
      <w:r>
        <w:t>Ellington, Duke:  16 Most Requested Songs</w:t>
      </w:r>
    </w:p>
    <w:p>
      <w:r>
        <w:t>Ellington, Duke:  All Time Favorites</w:t>
      </w:r>
    </w:p>
    <w:p>
      <w:r>
        <w:t>Ellington, Duke:  Big Band Greats</w:t>
      </w:r>
    </w:p>
    <w:p>
      <w:r>
        <w:t>Ellington, Duke:  Duke Ellington &amp; John Coltrane</w:t>
      </w:r>
    </w:p>
    <w:p>
      <w:r>
        <w:t>Ellington, Duke:  Early Ellington (1927-1934)</w:t>
      </w:r>
    </w:p>
    <w:p>
      <w:r>
        <w:t>Ellington, Duke:  Greatest Hits</w:t>
      </w:r>
    </w:p>
    <w:p>
      <w:r>
        <w:t>Ellington, Duke:  Incomparable Duke Ellington and His Orchestra (The)</w:t>
      </w:r>
    </w:p>
    <w:p>
      <w:r>
        <w:t>Ellington, Duke:  Jungle Band (The)</w:t>
      </w:r>
    </w:p>
    <w:p>
      <w:r>
        <w:t>Ellington, Duke:  Live At Carnegie Hall, December 11, 1943 (2 copies)</w:t>
      </w:r>
    </w:p>
    <w:p>
      <w:r>
        <w:t>Ellington, Duke:  Masterpieces</w:t>
      </w:r>
    </w:p>
    <w:p>
      <w:r>
        <w:t>Ellington, Duke:  Profile of Duke Ellington (A)</w:t>
      </w:r>
    </w:p>
    <w:p>
      <w:r>
        <w:t>Ellington, Duke:  Satin Doll</w:t>
      </w:r>
    </w:p>
    <w:p>
      <w:r>
        <w:t>Ellington, Duke:  Sir Duke</w:t>
      </w:r>
    </w:p>
    <w:p>
      <w:r>
        <w:t>Ellington, Duke:  Sophisticated Lady</w:t>
      </w:r>
    </w:p>
    <w:p>
      <w:r>
        <w:t>Ellington, Duke:  Take The “A” Train</w:t>
      </w:r>
    </w:p>
    <w:p>
      <w:r>
        <w:t>Ellington, Duke:  The Great London Concerts</w:t>
      </w:r>
    </w:p>
    <w:p>
      <w:r>
        <w:t>Ellington, Duke:  World of Duke Ellington (The) - Perdido</w:t>
      </w:r>
    </w:p>
    <w:p>
      <w:r>
        <w:t>Evans, Bill:  Jazz Masters 5 (Verve)</w:t>
      </w:r>
    </w:p>
    <w:p>
      <w:r>
        <w:t>FESTIVAL INTERNATIONAL DE JAZZ DE MONTREAL – 1 The Blues &amp; Beyond</w:t>
      </w:r>
    </w:p>
    <w:p>
      <w:r>
        <w:t>FESTIVAL INTERNATIONAL DE JAZZ DE MONTREAL – 2 All That Jazz All That Jazz</w:t>
      </w:r>
    </w:p>
    <w:p>
      <w:r>
        <w:t>FESTIVAL INTERNATIONAL DE JAZZ DE MONTREAL – 3 Sing, Sing, Sing</w:t>
      </w:r>
    </w:p>
    <w:p>
      <w:r>
        <w:t>FESTIVAL INTERNATIONAL DE JAZZ DE MONTREAL – 4 Different Strokes HORIZONS Festival International de Jazz de Montreal – 20 Years Compilation</w:t>
      </w:r>
    </w:p>
    <w:p>
      <w:r>
        <w:t>Fitzgerald, Ella:  Compact Jazz (Verve)</w:t>
      </w:r>
    </w:p>
    <w:p>
      <w:r>
        <w:t>Fourplay:  EXILIR</w:t>
      </w:r>
    </w:p>
    <w:p>
      <w:r>
        <w:t>Fourplay:  Fourplay 4</w:t>
      </w:r>
    </w:p>
    <w:p>
      <w:r>
        <w:t>Garbarek, Jan:  Officium</w:t>
      </w:r>
    </w:p>
    <w:p>
      <w:r>
        <w:t>Garbarek, Jan:  Officium Novum</w:t>
      </w:r>
    </w:p>
    <w:p>
      <w:r>
        <w:t>Garbarek, Jan:  Rites (2 CDs)</w:t>
      </w:r>
    </w:p>
    <w:p>
      <w:r>
        <w:t>Garner, Erroll:  Poor Buterfly (One Version)</w:t>
      </w:r>
    </w:p>
    <w:p>
      <w:r>
        <w:t>Garner, Erroll:  Poor Buttefly (Another Version)</w:t>
      </w:r>
    </w:p>
    <w:p>
      <w:r>
        <w:t>Garner, Erroll:  Verve Jazz Masters #7</w:t>
      </w:r>
    </w:p>
    <w:p>
      <w:r>
        <w:t>Garner, Erroll:  Yesterdays.1944-49</w:t>
      </w:r>
    </w:p>
    <w:p>
      <w:r>
        <w:t>Getz, Stan:  Dolphin (The)</w:t>
      </w:r>
    </w:p>
    <w:p>
      <w:r>
        <w:t>Getz, Stan:  Getz For Lovers (2 copies)</w:t>
      </w:r>
    </w:p>
    <w:p>
      <w:r>
        <w:t>Getz, Stan:  Jazz Masters #8</w:t>
      </w:r>
    </w:p>
    <w:p>
      <w:r>
        <w:t>Getz, Stan:  Stan Getz and The Oscar Peterson Trio</w:t>
      </w:r>
    </w:p>
    <w:p>
      <w:r>
        <w:t>Getz, Stan:  Stan Getz with Strings</w:t>
      </w:r>
    </w:p>
    <w:p>
      <w:r>
        <w:t>Getz, Stan:  The Best of Two Worlds Featuring Joao Gilberto</w:t>
      </w:r>
    </w:p>
    <w:p>
      <w:r>
        <w:t>Gillespie, Dizzy:  Dizzy Gillespie &amp; Sarah Vaughn</w:t>
      </w:r>
    </w:p>
    <w:p>
      <w:r>
        <w:t>Goodman, Benny:  Live at Carnegie Hall (2 CD Set)</w:t>
      </w:r>
    </w:p>
    <w:p>
      <w:r>
        <w:t>Goodman, Benny:  Pure Gold</w:t>
      </w:r>
    </w:p>
    <w:p>
      <w:r>
        <w:t>Goodman, Benny:  Verve Jazz Masters 33</w:t>
      </w:r>
    </w:p>
    <w:p>
      <w:r>
        <w:t>Gordon, Dexter:  Ballads</w:t>
      </w:r>
    </w:p>
    <w:p>
      <w:r>
        <w:t>Grappelli, Stephane:  Anything Goes – Stephane Grappelli &amp; Yo-Yo Ma play mostly Cole Porter</w:t>
      </w:r>
    </w:p>
    <w:p>
      <w:r>
        <w:t>Grappelli, Stephane:  How High the Moon</w:t>
      </w:r>
    </w:p>
    <w:p>
      <w:r>
        <w:t>Grappelli, Stephane:  Stephane Grappelli in Tokyo</w:t>
      </w:r>
    </w:p>
    <w:p>
      <w:r>
        <w:t>Grappelli, Stephane:  Young Django</w:t>
      </w:r>
    </w:p>
    <w:p>
      <w:r>
        <w:t>Grusin, Dave:  Migration</w:t>
      </w:r>
    </w:p>
    <w:p>
      <w:r>
        <w:t>Grusin, Dave:  West Side Story</w:t>
      </w:r>
    </w:p>
    <w:p>
      <w:r>
        <w:t>Haden, Charlie:  Land of the Sun</w:t>
      </w:r>
    </w:p>
    <w:p>
      <w:r>
        <w:t>Hamilton, Scott:  In Concert</w:t>
      </w:r>
    </w:p>
    <w:p>
      <w:r>
        <w:t>Hamilton, Scott:  Radio City</w:t>
      </w:r>
    </w:p>
    <w:p>
      <w:r>
        <w:t>Hancock, Herbie:  Gershwin’s World</w:t>
      </w:r>
    </w:p>
    <w:p>
      <w:r>
        <w:t>Hancock, Herbie:  New Standard (The)</w:t>
      </w:r>
    </w:p>
    <w:p>
      <w:r>
        <w:t>Hancock, Herbie:  Possibilities</w:t>
      </w:r>
    </w:p>
    <w:p>
      <w:r>
        <w:t>Hanna, Roland &amp; George Mraz:  Play for Monk</w:t>
      </w:r>
    </w:p>
    <w:p>
      <w:r>
        <w:t>Hargrove, Roy:  Family (2 copies)</w:t>
      </w:r>
    </w:p>
    <w:p>
      <w:r>
        <w:t>Hargrove. Roy:  Big Band Emergence</w:t>
      </w:r>
    </w:p>
    <w:p>
      <w:r>
        <w:t>Harris, Eddie:  The Last Concert</w:t>
      </w:r>
    </w:p>
    <w:p>
      <w:r>
        <w:t>Hawkins, Coleman:  Verve Jazz Masters 34</w:t>
      </w:r>
    </w:p>
    <w:p>
      <w:r>
        <w:t>Henderson, Joe:  Inner Urge</w:t>
      </w:r>
    </w:p>
    <w:p>
      <w:r>
        <w:t>Herman, Woody:  The Jazz Collection (LazerLight Digital)</w:t>
      </w:r>
    </w:p>
    <w:p>
      <w:r>
        <w:t>James, Bob &amp; David Sanborn:  Double Vision (2 copies)</w:t>
      </w:r>
    </w:p>
    <w:p>
      <w:r>
        <w:t>James, Bob:  Playin’ Hookey</w:t>
      </w:r>
    </w:p>
    <w:p>
      <w:r>
        <w:t>James, Bob:  Three</w:t>
      </w:r>
    </w:p>
    <w:p>
      <w:r>
        <w:t>Jarrett, Keith:  Fort Yawuh</w:t>
      </w:r>
    </w:p>
    <w:p>
      <w:r>
        <w:t>Jarrett, Keith:  My Song</w:t>
      </w:r>
    </w:p>
    <w:p>
      <w:r>
        <w:t>Jarrett, Keith:  Standards, Vol. 2</w:t>
      </w:r>
    </w:p>
    <w:p>
      <w:r>
        <w:t>Jazz:  20 Best of Jazz – Sound Sensation (Various Artists)</w:t>
      </w:r>
    </w:p>
    <w:p>
      <w:r>
        <w:t>Jazz:  A History of Jazz (Various Artists)</w:t>
      </w:r>
    </w:p>
    <w:p>
      <w:r>
        <w:t>Jazz:  After You’ve Gone (Various Artists)</w:t>
      </w:r>
    </w:p>
    <w:p>
      <w:r>
        <w:t>Jazz:  An Introduction to JAZZ (Canadian) (Various Artists)</w:t>
      </w:r>
    </w:p>
    <w:p>
      <w:r>
        <w:t>Jazz:  Art of Jazz (The) – Legendary Standards (Various Artists)</w:t>
      </w:r>
    </w:p>
    <w:p>
      <w:r>
        <w:t>Jazz:  Art of Jazz (The) – PIANO (Various Artists)</w:t>
      </w:r>
    </w:p>
    <w:p>
      <w:r>
        <w:t>Jazz:  Art of Jazz (The) – SAXAPHONE (Various Artists)</w:t>
      </w:r>
    </w:p>
    <w:p>
      <w:r>
        <w:t>Jazz:  Ballads in Blue (Blue Note True Blue Re-issue #4)</w:t>
      </w:r>
    </w:p>
    <w:p>
      <w:r>
        <w:t>Jazz:  Best of Bluebird Jazz SWING 1 (Various Artists)</w:t>
      </w:r>
    </w:p>
    <w:p>
      <w:r>
        <w:t>Jazz:  Best of Bluebird Jazz SWING 2 (Various Artists)</w:t>
      </w:r>
    </w:p>
    <w:p>
      <w:r>
        <w:t>Jazz:  Best of Bluebird Jazz SWING 3 (Various Artists)</w:t>
      </w:r>
    </w:p>
    <w:p>
      <w:r>
        <w:t>Jazz:  Best of Jazz – Cool Sounds for Autumn (Various Artists)</w:t>
      </w:r>
    </w:p>
    <w:p>
      <w:r>
        <w:t>Jazz:  Best of Smooth Jazz Vol. 2 – Under the Covers (Various Artists)</w:t>
      </w:r>
    </w:p>
    <w:p>
      <w:r>
        <w:t>Jazz:  Boogie Woogie Giants (The) (Various Artists)</w:t>
      </w:r>
    </w:p>
    <w:p>
      <w:r>
        <w:t>Jazz:  Café Continental (Astrud Gilberto, Quincy Jones, Ray Charles) (Various Artists) (2 copies)</w:t>
      </w:r>
    </w:p>
    <w:p>
      <w:r>
        <w:t>Jazz:  Classic Pianos (Errol Garner, Earl Fatha Hines, James P. Johnson, Art Hodes) (Various Artists)</w:t>
      </w:r>
    </w:p>
    <w:p>
      <w:r>
        <w:t>Jazz:  Classics in Jazz – Jazz ‘Round Midnight (Various Artists)</w:t>
      </w:r>
    </w:p>
    <w:p>
      <w:r>
        <w:t>Jazz:  Compact Jazz - Best of Bossa Nova (Various Artists)</w:t>
      </w:r>
    </w:p>
    <w:p>
      <w:r>
        <w:t>Jazz:  Compact Jazz – Best of Jazz Vocalists (Various Artists)</w:t>
      </w:r>
    </w:p>
    <w:p>
      <w:r>
        <w:t>Jazz:  Compact Jazz – Best of Latin Jazz (Various Artists)</w:t>
      </w:r>
    </w:p>
    <w:p>
      <w:r>
        <w:t>Jazz:  Compact Jazz – The SAMPLER (Jazz)</w:t>
      </w:r>
    </w:p>
    <w:p>
      <w:r>
        <w:t>Jazz:  Compact Jazz – The Sampler (Various Artists)</w:t>
      </w:r>
    </w:p>
    <w:p>
      <w:r>
        <w:t>Jazz:  Concord Jazz Guitar Collection Volume Three (Various Artists)</w:t>
      </w:r>
    </w:p>
    <w:p>
      <w:r>
        <w:t>Jazz:  Concord Jazz Guitar Collection Volumes 1 &amp; 2 (Various Artists)</w:t>
      </w:r>
    </w:p>
    <w:p>
      <w:r>
        <w:t>Jazz:  Cool Jazzin’ (Various Artists)</w:t>
      </w:r>
    </w:p>
    <w:p>
      <w:r>
        <w:t>Jazz:  Divas of Jazz (Various Artists)</w:t>
      </w:r>
    </w:p>
    <w:p>
      <w:r>
        <w:t>Jazz:  Feel the Vibes (Gary Burton, Milt Jackson, Lionel Hampton, Dave Samuels) (Various Artists)</w:t>
      </w:r>
    </w:p>
    <w:p>
      <w:r>
        <w:t>Jazz:  Festival International de JAZZ de Montreal 2005 (Various Artists) (2 copies)</w:t>
      </w:r>
    </w:p>
    <w:p>
      <w:r>
        <w:t>Jazz:  Fine And Mellow (Various Artists)</w:t>
      </w:r>
    </w:p>
    <w:p>
      <w:r>
        <w:t>Jazz:  Great Gents of Jazz (Various Artists) (2 copies)</w:t>
      </w:r>
    </w:p>
    <w:p>
      <w:r>
        <w:t>Jazz:  Great Jazz (LCBO) (Various Artists)</w:t>
      </w:r>
    </w:p>
    <w:p>
      <w:r>
        <w:t>Jazz:  Great Jazz 2 (LCBO) (Various Artists)</w:t>
      </w:r>
    </w:p>
    <w:p>
      <w:r>
        <w:t>Jazz:  Great Jazz Legends (The) (Various Artists)</w:t>
      </w:r>
    </w:p>
    <w:p>
      <w:r>
        <w:t>Jazz:  Guitares Jazz (Various Artists) (2 CDs)</w:t>
      </w:r>
    </w:p>
    <w:p>
      <w:r>
        <w:t>Jazz:  HMV JAZZ:  HMV Jazz For All Times (Various Artists)</w:t>
      </w:r>
    </w:p>
    <w:p>
      <w:r>
        <w:t>Jazz:  Jazz &amp; Humour (Various Artists)</w:t>
      </w:r>
    </w:p>
    <w:p>
      <w:r>
        <w:t>Jazz:  Jazz 1993 Sampler (Various Artists)</w:t>
      </w:r>
    </w:p>
    <w:p>
      <w:r>
        <w:t>Jazz:  Jazz After Dinner – Time to Dance the Night Away (Various Artists)</w:t>
      </w:r>
    </w:p>
    <w:p>
      <w:r>
        <w:t>Jazz:  Jazz Café For Lovers’ (Various Artist)</w:t>
      </w:r>
    </w:p>
    <w:p>
      <w:r>
        <w:t>Jazz:  Jazz Café Standards (Various Artists)</w:t>
      </w:r>
    </w:p>
    <w:p>
      <w:r>
        <w:t>Jazz:  Jazz Café – After Hours (Various Artists)</w:t>
      </w:r>
    </w:p>
    <w:p>
      <w:r>
        <w:t>Jazz:  Jazz Café – Latin (Various Artists)</w:t>
      </w:r>
    </w:p>
    <w:p>
      <w:r>
        <w:t>Jazz:  Jazz Café – Timothy’s World Coffee (Various Artists) (2 copies)</w:t>
      </w:r>
    </w:p>
    <w:p>
      <w:r>
        <w:t>Jazz:  Jazz Club (Miles Davis, John Coltrane, etc.) (Various Artists)</w:t>
      </w:r>
    </w:p>
    <w:p>
      <w:r>
        <w:t>Jazz:  Jazz Collection (The) – Jazz Hits (Original Artists) CD 1 (Various Artists)</w:t>
      </w:r>
    </w:p>
    <w:p>
      <w:r>
        <w:t>Jazz:  Jazz Collection (The) – Jazz Hits (Original Artists) CD 2 (Various Artists)</w:t>
      </w:r>
    </w:p>
    <w:p>
      <w:r>
        <w:t>Jazz:  Jazz Collection (The) – Jazz Hits (Original Artists) CD 3 (Various Artists)</w:t>
      </w:r>
    </w:p>
    <w:p>
      <w:r>
        <w:t>Jazz:  Jazz Collection (The) – Jazz Hits (Original Artists) CD 4 (Various Artists)</w:t>
      </w:r>
    </w:p>
    <w:p>
      <w:r>
        <w:t>Jazz:  Jazz Collection (The) – Jazz Hits (Original Artists) CD 5 (Various Artists)</w:t>
      </w:r>
    </w:p>
    <w:p>
      <w:r>
        <w:t>Jazz:  Jazz Collection (The) – Jazz Hits (Original Artists) CD 6 (Various Artists)</w:t>
      </w:r>
    </w:p>
    <w:p>
      <w:r>
        <w:t>Jazz:  Jazz Collection (The) – Jazz Hits (Original Artists) CD 7 (Various Artists) (#7 CD missing)</w:t>
      </w:r>
    </w:p>
    <w:p>
      <w:r>
        <w:t>Jazz:  Jazz Collection (The) – Jazz Hits (Original Artists) CD 8 (Various Artists)</w:t>
      </w:r>
    </w:p>
    <w:p>
      <w:r>
        <w:t>Jazz:  Jazz Divas (3 CDs) (Various Artists)</w:t>
      </w:r>
    </w:p>
    <w:p>
      <w:r>
        <w:t>Jazz:  Jazz For a Rainy Afternoon – Disc 1 (Various Artists)</w:t>
      </w:r>
    </w:p>
    <w:p>
      <w:r>
        <w:t>Jazz:  Jazz For a Rainy Afternoon – Disc 2 (Various Artists) (2 copies)</w:t>
      </w:r>
    </w:p>
    <w:p>
      <w:r>
        <w:t>Jazz:  Jazz For the Evening (Various Artists)</w:t>
      </w:r>
    </w:p>
    <w:p>
      <w:r>
        <w:t>Jazz:  Jazz For When You’re Alone – (2-Boxed Set) (Various Artists)</w:t>
      </w:r>
    </w:p>
    <w:p>
      <w:r>
        <w:t>Jazz:  Jazz For When You’re Alone – Disc 1 (Various Artists)</w:t>
      </w:r>
    </w:p>
    <w:p>
      <w:r>
        <w:t>Jazz:  Jazz For When You’re Alone – Disc 2 (Various Artists)</w:t>
      </w:r>
    </w:p>
    <w:p>
      <w:r>
        <w:t>Jazz:  Jazz Giants (Various Artists)</w:t>
      </w:r>
    </w:p>
    <w:p>
      <w:r>
        <w:t>Jazz:  Jazz Hits Vol. 3 (Various Artists)</w:t>
      </w:r>
    </w:p>
    <w:p>
      <w:r>
        <w:t>Jazz:  Jazz Impressionists – Coltrane, Mingus, Brubeck, Silver, Ellington (Various Artists)</w:t>
      </w:r>
    </w:p>
    <w:p>
      <w:r>
        <w:t>Jazz:  Jazz Like You’ve Never Heard It Before! (Various Artists)</w:t>
      </w:r>
    </w:p>
    <w:p>
      <w:r>
        <w:t>Jazz:  Jazz Masters 20 (Verve) (Various Artists)</w:t>
      </w:r>
    </w:p>
    <w:p>
      <w:r>
        <w:t>Jazz:  Jazz Masters – The Vocalists (Various Artists)</w:t>
      </w:r>
    </w:p>
    <w:p>
      <w:r>
        <w:t>Jazz:  Jazz Moods – Jazz &amp; the Sunday Times (Various Artists)</w:t>
      </w:r>
    </w:p>
    <w:p>
      <w:r>
        <w:t>Jazz:  Jazz Moods – Jazz At Love’s End (2 copies) (Various Artists)</w:t>
      </w:r>
    </w:p>
    <w:p>
      <w:r>
        <w:t>Jazz:  Jazz Moods – Jazz At The North Pole (Various Artists)</w:t>
      </w:r>
    </w:p>
    <w:p>
      <w:r>
        <w:t>Jazz:  Jazz Piano Greats (Various Artists)</w:t>
      </w:r>
    </w:p>
    <w:p>
      <w:r>
        <w:t>Jazz:  Jazz Selection (The) (Various Artists)</w:t>
      </w:r>
    </w:p>
    <w:p>
      <w:r>
        <w:t>Jazz:  Jazz Singing 2 – The Jazz Vocal Collection (Various Artists)</w:t>
      </w:r>
    </w:p>
    <w:p>
      <w:r>
        <w:t>Jazz:  Jazz Underground – Live at Smalls (Various Artists)</w:t>
      </w:r>
    </w:p>
    <w:p>
      <w:r>
        <w:t>Jazz:  Jazz ‘Round Midnight – Saxophone (Various Artists)</w:t>
      </w:r>
    </w:p>
    <w:p>
      <w:r>
        <w:t>Jazz:  JAZZIZ - April 1995 (Various Artists)</w:t>
      </w:r>
    </w:p>
    <w:p>
      <w:r>
        <w:t>Jazz:  JAZZIZ - August 1995 (Various Artists)</w:t>
      </w:r>
    </w:p>
    <w:p>
      <w:r>
        <w:t>Jazz:  JAZZIZ - February 1995 (Various Artists)</w:t>
      </w:r>
    </w:p>
    <w:p>
      <w:r>
        <w:t>Jazz:  JAZZIZ - January 1995 (Various Artists)</w:t>
      </w:r>
    </w:p>
    <w:p>
      <w:r>
        <w:t>Jazz:  JAZZIZ - July 1995 (various Artists)</w:t>
      </w:r>
    </w:p>
    <w:p>
      <w:r>
        <w:t>Jazz:  JAZZIZ - June 1995 (Various Artists)</w:t>
      </w:r>
    </w:p>
    <w:p>
      <w:r>
        <w:t>Jazz:  JAZZIZ - March 1995 (Various Artists)</w:t>
      </w:r>
    </w:p>
    <w:p>
      <w:r>
        <w:t>Jazz:  JAZZIZ - November 1994 (Various Artists)</w:t>
      </w:r>
    </w:p>
    <w:p>
      <w:r>
        <w:t>Jazz:  JAZZIZ - September 1995 (Various Artists)</w:t>
      </w:r>
    </w:p>
    <w:p>
      <w:r>
        <w:t>Jazz:  JAZZIZ- December 1994 (Various Artists)</w:t>
      </w:r>
    </w:p>
    <w:p>
      <w:r>
        <w:t>Jazz:  Ladies of Jazz – Disc 1 (Various Artists)</w:t>
      </w:r>
    </w:p>
    <w:p>
      <w:r>
        <w:t>Jazz:  Ladies of Jazz – Disc 2 (Various Artists)</w:t>
      </w:r>
    </w:p>
    <w:p>
      <w:r>
        <w:t>Jazz:  Masters of Jazz</w:t>
      </w:r>
    </w:p>
    <w:p>
      <w:r>
        <w:t>Jazz:  Men of Jazz (3 CDs) (Various Artists)</w:t>
      </w:r>
    </w:p>
    <w:p>
      <w:r>
        <w:t>Jazz:  Men of Jazz – Caledonia (Various Artists)</w:t>
      </w:r>
    </w:p>
    <w:p>
      <w:r>
        <w:t>Jazz:  Naked JAZZ Takes Off</w:t>
      </w:r>
    </w:p>
    <w:p>
      <w:r>
        <w:t>Jazz:  Original Jazz Classics CD Warehouse (Various Artists)</w:t>
      </w:r>
    </w:p>
    <w:p>
      <w:r>
        <w:t>Jazz:  Roots of Swing N’ Jive – Jersey Bounce (Various Artists)</w:t>
      </w:r>
    </w:p>
    <w:p>
      <w:r>
        <w:t>Jazz:  SAVOY Jazz Sampler (Various Artists)</w:t>
      </w:r>
    </w:p>
    <w:p>
      <w:r>
        <w:t>Jazz:  Summer Jazz</w:t>
      </w:r>
    </w:p>
    <w:p>
      <w:r>
        <w:t>Jazz:  Verve 50th Anniversary (Various Artists) (2 copies)</w:t>
      </w:r>
    </w:p>
    <w:p>
      <w:r>
        <w:t>Jazz:  VERVE JAZZ MASTERS</w:t>
      </w:r>
    </w:p>
    <w:p>
      <w:r>
        <w:t>Jazz:  Verve//Remixed2 (Various Artists)</w:t>
      </w:r>
    </w:p>
    <w:p>
      <w:r>
        <w:t>Jazz:  Very Best of Smooth Jazz (The) (Various Artists)</w:t>
      </w:r>
    </w:p>
    <w:p>
      <w:r>
        <w:t>Jazz:  When the Saints Go Marching In (All-Time Jazz Greats) (Various Artists)</w:t>
      </w:r>
    </w:p>
    <w:p>
      <w:r>
        <w:t>Jazz|: JAZZIZ - May 1995 (Various Artists)</w:t>
      </w:r>
    </w:p>
    <w:p>
      <w:r>
        <w:t>Jim &amp; Tonic:  the dunrobin session (XXX)</w:t>
      </w:r>
    </w:p>
    <w:p>
      <w:r>
        <w:t>Jobim, Antonio Carlos:  The Essential Antonio Carlos Jobim</w:t>
      </w:r>
    </w:p>
    <w:p>
      <w:r>
        <w:t>Jones, Hank:  Meets Cheick Tidane Seck</w:t>
      </w:r>
    </w:p>
    <w:p>
      <w:r>
        <w:t>Jones, Oliver &amp; Charlie Biddle:  Festival International de Jazz de Montreal (Various Artists) (Canadian)</w:t>
      </w:r>
    </w:p>
    <w:p>
      <w:r>
        <w:t>Jones, Oliver:  Just In Time</w:t>
      </w:r>
    </w:p>
    <w:p>
      <w:r>
        <w:t>Jones, Oliver:  Lights of Burgundy (Canadian)</w:t>
      </w:r>
    </w:p>
    <w:p>
      <w:r>
        <w:t>Jones, Oliver:  Oliver Jones Trio featuring Clark Terry</w:t>
      </w:r>
    </w:p>
    <w:p>
      <w:r>
        <w:t>Jones, Oliver:  Second Time Around</w:t>
      </w:r>
    </w:p>
    <w:p>
      <w:r>
        <w:t>Jones, Oliver:  Then &amp; Now</w:t>
      </w:r>
    </w:p>
    <w:p>
      <w:r>
        <w:t>Jones, Quincy:  Back on Black</w:t>
      </w:r>
    </w:p>
    <w:p>
      <w:r>
        <w:t>Jones, Quincy:  From Q, With Love (2 CDs)</w:t>
      </w:r>
    </w:p>
    <w:p>
      <w:r>
        <w:t>Jones, Quincy:  Q’s Jook Joint</w:t>
      </w:r>
    </w:p>
    <w:p>
      <w:r>
        <w:t>Joplin, Scott:  Greatest Hits</w:t>
      </w:r>
    </w:p>
    <w:p>
      <w:r>
        <w:t>Joplin, Scott:  Greatest Hits – John Arpin Piano</w:t>
      </w:r>
    </w:p>
    <w:p>
      <w:r>
        <w:t>Joplin, Scott:  Ragtime – The Music of Scott Joplin (3 CDs)</w:t>
      </w:r>
    </w:p>
    <w:p>
      <w:r>
        <w:t>Joplin, Scott:  The Entertainer (Gold Collection) (2 CDs)</w:t>
      </w:r>
    </w:p>
    <w:p>
      <w:r>
        <w:t>Jordan, Stanley:  Best of Stanley Jordan (The)</w:t>
      </w:r>
    </w:p>
    <w:p>
      <w:r>
        <w:t>Jordan, Stanley:  Flying Home</w:t>
      </w:r>
    </w:p>
    <w:p>
      <w:r>
        <w:t>Jordan, Stanley:  Stolen Moments</w:t>
      </w:r>
    </w:p>
    <w:p>
      <w:r>
        <w:t>Kenton, Stan:  Jazz After Dark</w:t>
      </w:r>
    </w:p>
    <w:p>
      <w:r>
        <w:t>Kessel, Barney:  The Poll Winners – Straight Ahead (With Ray Brown &amp; Shelly Manne)</w:t>
      </w:r>
    </w:p>
    <w:p>
      <w:r>
        <w:t>Kid Ory:  Members Edition</w:t>
      </w:r>
    </w:p>
    <w:p>
      <w:r>
        <w:t>Klugh, Earl:  Midnight in San Juan</w:t>
      </w:r>
    </w:p>
    <w:p>
      <w:r>
        <w:t>Klugh, Earl:  Two of a Kind</w:t>
      </w:r>
    </w:p>
    <w:p>
      <w:r>
        <w:t>Koffman, Moe:  Music For The Night – A Tribute to Andrew Lloyd Webber)</w:t>
      </w:r>
    </w:p>
    <w:p>
      <w:r>
        <w:t>Konitz, Lee:  Strings for Holiday</w:t>
      </w:r>
    </w:p>
    <w:p>
      <w:r>
        <w:t>LCBO – Best of Jazz – Cool Sounds for Autumn (Various Artists)</w:t>
      </w:r>
    </w:p>
    <w:p>
      <w:r>
        <w:t>LCBO – Great Jazz (Various Artists)</w:t>
      </w:r>
    </w:p>
    <w:p>
      <w:r>
        <w:t>LCBO – Great Jazz 2 (Various Artists)</w:t>
      </w:r>
    </w:p>
    <w:p>
      <w:r>
        <w:t>LCBO – SPRING Entertaining – Sounds of Smooth Jazz (Various Artists)</w:t>
      </w:r>
    </w:p>
    <w:p>
      <w:r>
        <w:t>Lewis, Ramsey:  Greatest Hits</w:t>
      </w:r>
    </w:p>
    <w:p>
      <w:r>
        <w:t>Lloyd, Charles:  Manhattan Stories (2 CDs)</w:t>
      </w:r>
    </w:p>
    <w:p>
      <w:r>
        <w:t>Lloyd, Charles:  The Water is Wide</w:t>
      </w:r>
    </w:p>
    <w:p>
      <w:r>
        <w:t>Marsalis Trio (The Ellis):  Twelve’s It (Introducing Jason Marsalis)</w:t>
      </w:r>
    </w:p>
    <w:p>
      <w:r>
        <w:t>Marsalis, Branford:  The Steep Anthology</w:t>
      </w:r>
    </w:p>
    <w:p>
      <w:r>
        <w:t>Marsalis, Family:  A Jazz Celebration</w:t>
      </w:r>
    </w:p>
    <w:p>
      <w:r>
        <w:t>Marsalis, Wynton:  1st Band “Father Time”</w:t>
      </w:r>
    </w:p>
    <w:p>
      <w:r>
        <w:t>Marsalis, Wynton:  Hot House Flowers</w:t>
      </w:r>
    </w:p>
    <w:p>
      <w:r>
        <w:t>Marsalis, Wynton:  Standard Time Vol. 2 Intimacy Calling</w:t>
      </w:r>
    </w:p>
    <w:p>
      <w:r>
        <w:t>Marsalis, Wynton:  Tune in Tomorrow</w:t>
      </w:r>
    </w:p>
    <w:p>
      <w:r>
        <w:t>McPartland, Marian &amp; Bill Snyder:  Stardust</w:t>
      </w:r>
    </w:p>
    <w:p>
      <w:r>
        <w:t>McShann, Jay:  Goin’ to Kansas City</w:t>
      </w:r>
    </w:p>
    <w:p>
      <w:r>
        <w:t>Metheny, Pat Group:  Speaking of Now</w:t>
      </w:r>
    </w:p>
    <w:p>
      <w:r>
        <w:t>Metheny, Pat:  Secret Story</w:t>
      </w:r>
    </w:p>
    <w:p>
      <w:r>
        <w:t>Metheny, Pat:  We Live Here</w:t>
      </w:r>
    </w:p>
    <w:p>
      <w:r>
        <w:t>Mingus, Charles:  The Very Best of Charles Mingus</w:t>
      </w:r>
    </w:p>
    <w:p>
      <w:r>
        <w:t>Monk, Thelonious:  Jazz After Dark</w:t>
      </w:r>
    </w:p>
    <w:p>
      <w:r>
        <w:t>Mulligan, Gerry:  Re-birth of the Cool</w:t>
      </w:r>
    </w:p>
    <w:p>
      <w:r>
        <w:t>Mulligan, Gerry:  Symphonic Dreams</w:t>
      </w:r>
    </w:p>
    <w:p>
      <w:r>
        <w:t>National Press and Allied Workers’ Jazz Band Inc. (The) (Canadian)</w:t>
      </w:r>
    </w:p>
    <w:p>
      <w:r>
        <w:t>No. 1 Louis Armstrong</w:t>
      </w:r>
    </w:p>
    <w:p>
      <w:r>
        <w:t>No. 10 Count Basie</w:t>
      </w:r>
    </w:p>
    <w:p>
      <w:r>
        <w:t>No. 10 Dizzy Gillespie</w:t>
      </w:r>
    </w:p>
    <w:p>
      <w:r>
        <w:t>No. 12 Billie Holiday</w:t>
      </w:r>
    </w:p>
    <w:p>
      <w:r>
        <w:t>No. 13 Antonio Carlos Jobim</w:t>
      </w:r>
    </w:p>
    <w:p>
      <w:r>
        <w:t>No. 15 Charlie Parker</w:t>
      </w:r>
    </w:p>
    <w:p>
      <w:r>
        <w:t>No. 16 Oscar Peterson</w:t>
      </w:r>
    </w:p>
    <w:p>
      <w:r>
        <w:t>No. 17 Nina Simone</w:t>
      </w:r>
    </w:p>
    <w:p>
      <w:r>
        <w:t>No. 18 Sarah Vaughan</w:t>
      </w:r>
    </w:p>
    <w:p>
      <w:r>
        <w:t>No. 19 Dinah Washington</w:t>
      </w:r>
    </w:p>
    <w:p>
      <w:r>
        <w:t>No. 20 Verve Jazz Masters (Introducing)</w:t>
      </w:r>
    </w:p>
    <w:p>
      <w:r>
        <w:t>No. 24 Ella Fitzgerald &amp; Louis Armstrong</w:t>
      </w:r>
    </w:p>
    <w:p>
      <w:r>
        <w:t>No. 33 Benny Goodman</w:t>
      </w:r>
    </w:p>
    <w:p>
      <w:r>
        <w:t>No. 34 Coleman Hawkins</w:t>
      </w:r>
    </w:p>
    <w:p>
      <w:r>
        <w:t>No. 38 Django Reinhardt</w:t>
      </w:r>
    </w:p>
    <w:p>
      <w:r>
        <w:t>No. 4 Duke Ellington</w:t>
      </w:r>
    </w:p>
    <w:p>
      <w:r>
        <w:t>No. 47 Billie Holiday</w:t>
      </w:r>
    </w:p>
    <w:p>
      <w:r>
        <w:t>No. 53 Stan Getz</w:t>
      </w:r>
    </w:p>
    <w:p>
      <w:r>
        <w:t>No. 6 Ella Fitzgerald</w:t>
      </w:r>
    </w:p>
    <w:p>
      <w:r>
        <w:t>No. 7 Errol Garner</w:t>
      </w:r>
    </w:p>
    <w:p>
      <w:r>
        <w:t>No. 8 Stan Getz</w:t>
      </w:r>
    </w:p>
    <w:p>
      <w:r>
        <w:t>No. 9 Astrud Gilberto</w:t>
      </w:r>
    </w:p>
    <w:p>
      <w:r>
        <w:t>Novus Windham Hill:  1993 Jazz Sampler</w:t>
      </w:r>
    </w:p>
    <w:p>
      <w:r>
        <w:t>Parker, Charlie:  Jazz After Dark</w:t>
      </w:r>
    </w:p>
    <w:p>
      <w:r>
        <w:t>Parker, Charlie:  Jazz at Massey Hall (The Quintet)</w:t>
      </w:r>
    </w:p>
    <w:p>
      <w:r>
        <w:t>Parker, Charlie:  The Cole Porter Songbook</w:t>
      </w:r>
    </w:p>
    <w:p>
      <w:r>
        <w:t>Parker, Charlie:  Verve Jazz Masters 15</w:t>
      </w:r>
    </w:p>
    <w:p>
      <w:r>
        <w:t>Peterson, Oscar:  20 All-Time Jazz Favourites</w:t>
      </w:r>
    </w:p>
    <w:p>
      <w:r>
        <w:t>Peterson, Oscar:  A Jazz Odyssey</w:t>
      </w:r>
    </w:p>
    <w:p>
      <w:r>
        <w:t>Peterson, Oscar:  Beginnings 1945-1949 (2 CDs) (Canadian)</w:t>
      </w:r>
    </w:p>
    <w:p>
      <w:r>
        <w:t>Peterson, Oscar:  Canadiana Suite (Canadian)</w:t>
      </w:r>
    </w:p>
    <w:p>
      <w:r>
        <w:t>Peterson, Oscar:  Encore at the Blue Note</w:t>
      </w:r>
    </w:p>
    <w:p>
      <w:r>
        <w:t>Peterson, Oscar:  Night Train – The Oscar Peterson Trio</w:t>
      </w:r>
    </w:p>
    <w:p>
      <w:r>
        <w:t>Peterson, Oscar:  Plays The Best of the Great American Songbooks</w:t>
      </w:r>
    </w:p>
    <w:p>
      <w:r>
        <w:t>Peterson, Oscar:  Round Midnight</w:t>
      </w:r>
    </w:p>
    <w:p>
      <w:r>
        <w:t>Peterson, Oscar:  Saturday Night at the Blue Note</w:t>
      </w:r>
    </w:p>
    <w:p>
      <w:r>
        <w:t>Peterson, Oscar:  the song is you – best of the verve songbooks</w:t>
      </w:r>
    </w:p>
    <w:p>
      <w:r>
        <w:t>Peterson, Oscar:  The Trio</w:t>
      </w:r>
    </w:p>
    <w:p>
      <w:r>
        <w:t>Peterson, Oscar:  Verve Silver Collection (The)</w:t>
      </w:r>
    </w:p>
    <w:p>
      <w:r>
        <w:t>Pizzarelli, John:  After Hours</w:t>
      </w:r>
    </w:p>
    <w:p>
      <w:r>
        <w:t>Pizzarelli, John:  Dear Mr. Cole</w:t>
      </w:r>
    </w:p>
    <w:p>
      <w:r>
        <w:t>Pizzarelli, John:  My Blue Heaven</w:t>
      </w:r>
    </w:p>
    <w:p>
      <w:r>
        <w:t>Pizzarelli, John:  Naturally</w:t>
      </w:r>
    </w:p>
    <w:p>
      <w:r>
        <w:t>Playboy:  Jazz After Dark</w:t>
      </w:r>
    </w:p>
    <w:p>
      <w:r>
        <w:t>Priceless Jazz Collection – Sampler (Various Artists)</w:t>
      </w:r>
    </w:p>
    <w:p>
      <w:r>
        <w:t>Redman, Joshua:  Blues on Sunday (1st Band)</w:t>
      </w:r>
    </w:p>
    <w:p>
      <w:r>
        <w:t>Redman, Joshua:  Freedom In The Groove</w:t>
      </w:r>
    </w:p>
    <w:p>
      <w:r>
        <w:t>Redman, Joshua:  Passage of time</w:t>
      </w:r>
    </w:p>
    <w:p>
      <w:r>
        <w:t>Reinhardt, Django &amp; Stephane Grappelli:  Swing From Now</w:t>
      </w:r>
    </w:p>
    <w:p>
      <w:r>
        <w:t>Reinhardt, Django:  Jazz Masters 38</w:t>
      </w:r>
    </w:p>
    <w:p>
      <w:r>
        <w:t>Roberts, Marcus:  Gershwin For Lovers</w:t>
      </w:r>
    </w:p>
    <w:p>
      <w:r>
        <w:t>Robeson, Paul:  Lonesome Road (A)</w:t>
      </w:r>
    </w:p>
    <w:p>
      <w:r>
        <w:t>Rollins, Sonny:  The Bridge</w:t>
      </w:r>
    </w:p>
    <w:p>
      <w:r>
        <w:t>Rollins, Tenor:  Tenor Madness</w:t>
      </w:r>
    </w:p>
    <w:p>
      <w:r>
        <w:t>Sample, Joe:  Invitation</w:t>
      </w:r>
    </w:p>
    <w:p>
      <w:r>
        <w:t>SAMPLER – Limited Edition</w:t>
      </w:r>
    </w:p>
    <w:p>
      <w:r>
        <w:t>Sanborn, David:  The Best of David Sanborn</w:t>
      </w:r>
    </w:p>
    <w:p>
      <w:r>
        <w:t>Saunders, Carl:  The Carl Saunders Sextet – Live in San Francisco</w:t>
      </w:r>
    </w:p>
    <w:p>
      <w:r>
        <w:t>Semple, Joe:  Ashes to Ashes</w:t>
      </w:r>
    </w:p>
    <w:p>
      <w:r>
        <w:t>Shearing George:  White Satin – Black Satin</w:t>
      </w:r>
    </w:p>
    <w:p>
      <w:r>
        <w:t>Shearing, George:  George Shearing in Dixieland</w:t>
      </w:r>
    </w:p>
    <w:p>
      <w:r>
        <w:t>Smith, Jimmy:  Milestone Profiles</w:t>
      </w:r>
    </w:p>
    <w:p>
      <w:r>
        <w:t>Summit Meetings:  Metronome All Stars/Esquire All Stars 1939-1950 (Various Artists) (2 CDs)</w:t>
      </w:r>
    </w:p>
    <w:p>
      <w:r>
        <w:t>Timothy’s World Coffee:  Jazz Café – Food for Your Soul</w:t>
      </w:r>
    </w:p>
    <w:p>
      <w:r>
        <w:t>Trombone Shorty:  Backatown</w:t>
      </w:r>
    </w:p>
    <w:p>
      <w:r>
        <w:t>Tuborg, Beer:  2005 Tuborg Cool TV Jazz TV</w:t>
      </w:r>
    </w:p>
    <w:p>
      <w:r>
        <w:t>Turrentine, Stanley:  More Than a Mood</w:t>
      </w:r>
    </w:p>
    <w:p>
      <w:r>
        <w:t>Turrentine, Stanley:  That’s Where Ir’s All At</w:t>
      </w:r>
    </w:p>
    <w:p>
      <w:r>
        <w:t>Verve:  Have Yourself A Jazzy Christmas (Various Artists)</w:t>
      </w:r>
    </w:p>
    <w:p>
      <w:r>
        <w:t>Waller, Fats:  Ain’t Misbehavin’</w:t>
      </w:r>
    </w:p>
    <w:p>
      <w:r>
        <w:t>Waller, Fats:  Portrait of Fats Waller (A) (2 CDs)</w:t>
      </w:r>
    </w:p>
    <w:p>
      <w:r>
        <w:t>Washington, Grover Jr.:  Soulful Strut</w:t>
      </w:r>
    </w:p>
    <w:p>
      <w:r>
        <w:t>Washington, Grover Jr.:  The Best is Yet to Come</w:t>
      </w:r>
    </w:p>
    <w:p>
      <w:r>
        <w:t>Washington, Time Out of Mind</w:t>
      </w:r>
    </w:p>
    <w:p>
      <w:r>
        <w:t>Weather Report:  Mysterious Traveller</w:t>
      </w:r>
    </w:p>
    <w:p>
      <w:r>
        <w:t>Whalum Kirk:  Into My Soul</w:t>
      </w:r>
    </w:p>
    <w:p>
      <w:r>
        <w:t>Williams, Joe:  In good Company</w:t>
      </w:r>
    </w:p>
    <w:p>
      <w:r>
        <w:t>LATIN</w:t>
      </w:r>
    </w:p>
    <w:p>
      <w:r>
        <w:t>BRAZIL – When JAZZ Meets BRAZIL</w:t>
      </w:r>
    </w:p>
    <w:p>
      <w:r>
        <w:t>Brazil:  Made in Brazil</w:t>
      </w:r>
    </w:p>
    <w:p>
      <w:r>
        <w:t>Buena Vista Social Club – Ry Cooder</w:t>
      </w:r>
    </w:p>
    <w:p>
      <w:r>
        <w:t>Copacabana – The Hi-Fi Sound Of Latin Orchestra</w:t>
      </w:r>
    </w:p>
    <w:p>
      <w:r>
        <w:t>Cuba:  Original De Cuba – 5 Leyendas</w:t>
      </w:r>
    </w:p>
    <w:p>
      <w:r>
        <w:t>Cuba:  Ritmo de Cuba</w:t>
      </w:r>
    </w:p>
    <w:p>
      <w:r>
        <w:t>Ferrer; Ibrahim:  Mi Sueno</w:t>
      </w:r>
    </w:p>
    <w:p>
      <w:r>
        <w:t>Fiesta Picante:  The Latin Jazz Party Collection (2 CDs)</w:t>
      </w:r>
    </w:p>
    <w:p>
      <w:r>
        <w:t>Habanos:  Hecho En Cuba 3</w:t>
      </w:r>
    </w:p>
    <w:p>
      <w:r>
        <w:t>Jazz Caliente:  The Hottest Licks of Cuban Jazz (Chucho Valdes etc.)</w:t>
      </w:r>
    </w:p>
    <w:p>
      <w:r>
        <w:t>La Habana Cuba:  Hecho En Cuba</w:t>
      </w:r>
    </w:p>
    <w:p>
      <w:r>
        <w:t>Latin Jazz:  Bombay</w:t>
      </w:r>
    </w:p>
    <w:p>
      <w:r>
        <w:t>Mendes, Sergio:  encanto</w:t>
      </w:r>
    </w:p>
    <w:p>
      <w:r>
        <w:t>Mendes, Sergio:  Foursider</w:t>
      </w:r>
    </w:p>
    <w:p>
      <w:r>
        <w:t>Mendes, Sergio:  Greatest Hits</w:t>
      </w:r>
    </w:p>
    <w:p>
      <w:r>
        <w:t>Mendes, Sergio:  Timeless (2 copies)</w:t>
      </w:r>
    </w:p>
    <w:p>
      <w:r>
        <w:t>Portuondo, Omara:  Gracias</w:t>
      </w:r>
    </w:p>
    <w:p>
      <w:r>
        <w:t>Puente, Tito:  Special Delivery</w:t>
      </w:r>
    </w:p>
    <w:p>
      <w:r>
        <w:t>LIGHT SOUNDS &amp; EASY LISTENING</w:t>
      </w:r>
    </w:p>
    <w:p>
      <w:r>
        <w:t>Alcorn, John:  Quiet Night – the intimate rogers and hart</w:t>
      </w:r>
    </w:p>
    <w:p>
      <w:r>
        <w:t>Anderson, Ernestine:  Great Moments with Ernestine Anderson</w:t>
      </w:r>
    </w:p>
    <w:p>
      <w:r>
        <w:t>Anka, Paul:  Classic Songs My Way (2 CDs) (Canadian)</w:t>
      </w:r>
    </w:p>
    <w:p>
      <w:r>
        <w:t>Astaire, Fred:  Puttin’ On The Ritz</w:t>
      </w:r>
    </w:p>
    <w:p>
      <w:r>
        <w:t>Astaire, Fred:  Steppin’ Out:  Astaire Sings</w:t>
      </w:r>
    </w:p>
    <w:p>
      <w:r>
        <w:t>Astin, Patti:  The Real Me</w:t>
      </w:r>
    </w:p>
    <w:p>
      <w:r>
        <w:t>Bailey, Pearl:  The Best of Pearl Bailey</w:t>
      </w:r>
    </w:p>
    <w:p>
      <w:r>
        <w:t>Bennett, Tony:  Duets</w:t>
      </w:r>
    </w:p>
    <w:p>
      <w:r>
        <w:t>Bennett, Tony:  Duets II</w:t>
      </w:r>
    </w:p>
    <w:p>
      <w:r>
        <w:t>Bennett, Tony:  Here’s to the Ladies</w:t>
      </w:r>
    </w:p>
    <w:p>
      <w:r>
        <w:t>Bennett, Tony:  Playin’ With My Friends – Bennett Sings the Blues</w:t>
      </w:r>
    </w:p>
    <w:p>
      <w:r>
        <w:t>Bennett, Tony:  The Good Life</w:t>
      </w:r>
    </w:p>
    <w:p>
      <w:r>
        <w:t>Bennett, Tony:  Toni Bennett with the Count Basie Big Band</w:t>
      </w:r>
    </w:p>
    <w:p>
      <w:r>
        <w:t>Bennett, Tony:  Tony Bennett’s All-Time Greatest Hits</w:t>
      </w:r>
    </w:p>
    <w:p>
      <w:r>
        <w:t>Bennett:  Tony:  The Essential Tony Bennett  (2 CDs) (2 copies)</w:t>
      </w:r>
    </w:p>
    <w:p>
      <w:r>
        <w:t>Berlin, Irving:  Irving Berlin Songbook</w:t>
      </w:r>
    </w:p>
    <w:p>
      <w:r>
        <w:t>Berlin, Irving:  Say It Isn’t So</w:t>
      </w:r>
    </w:p>
    <w:p>
      <w:r>
        <w:t>Berlin, Irving:  The Mussic of Irving Berlin</w:t>
      </w:r>
    </w:p>
    <w:p>
      <w:r>
        <w:t>Berlin, Irving:  The Songs of Irving Berlin</w:t>
      </w:r>
    </w:p>
    <w:p>
      <w:r>
        <w:t>Bet.e &amp; Stef:  REMIX DELUXE (2 CDs)</w:t>
      </w:r>
    </w:p>
    <w:p>
      <w:r>
        <w:t>Bet.e and Stef:  Day by Day</w:t>
      </w:r>
    </w:p>
    <w:p>
      <w:r>
        <w:t>Big Band Love Songs:  I Can’t Give You Anything But Love (Various Artists)</w:t>
      </w:r>
    </w:p>
    <w:p>
      <w:r>
        <w:t>Blood, Sweat &amp; Tears:  Greatest Hits</w:t>
      </w:r>
    </w:p>
    <w:p>
      <w:r>
        <w:t>Bridgewater, Dee Dee:  Dear Ella</w:t>
      </w:r>
    </w:p>
    <w:p>
      <w:r>
        <w:t>Brown, Divine:  The Love Chronicles</w:t>
      </w:r>
    </w:p>
    <w:p>
      <w:r>
        <w:t>Canadian Music:  Oh What a Feeling 2 (A Vital Collection of Canadian Music) (4 CDs) (Various Artists)</w:t>
      </w:r>
    </w:p>
    <w:p>
      <w:r>
        <w:t>Caram, Ana:  The Other Side of Jobim</w:t>
      </w:r>
    </w:p>
    <w:p>
      <w:r>
        <w:t>Carmichael, Hoagy:  A Hoagy Carmichael Songbook</w:t>
      </w:r>
    </w:p>
    <w:p>
      <w:r>
        <w:t>Carter, Betty:  Finally</w:t>
      </w:r>
    </w:p>
    <w:p>
      <w:r>
        <w:t>Carter, Betty:  I’m Yours, You’re Mine</w:t>
      </w:r>
    </w:p>
    <w:p>
      <w:r>
        <w:t>Classic Crooners:  A Romantic Collection of Original Recordings (Various Artists)</w:t>
      </w:r>
    </w:p>
    <w:p>
      <w:r>
        <w:t>Clooney, Rosemary:  Rosary Clooney BRAZIL with John Pizzarelli</w:t>
      </w:r>
    </w:p>
    <w:p>
      <w:r>
        <w:t>Cohen, Leonard:  I’m Your Fan</w:t>
      </w:r>
    </w:p>
    <w:p>
      <w:r>
        <w:t>Cohen, Leonard:  I’m Your Man</w:t>
      </w:r>
    </w:p>
    <w:p>
      <w:r>
        <w:t>Cohen, Leonard:  The Best of Leonard Cohen (Canadian)</w:t>
      </w:r>
    </w:p>
    <w:p>
      <w:r>
        <w:t>Cole, Freddy:  Because of You – Freddy Cole Sings tony Martin)</w:t>
      </w:r>
    </w:p>
    <w:p>
      <w:r>
        <w:t>Cole, Holly:  The Holly Cole Collection, Vol. 1 (2 skips on # 4) ***</w:t>
      </w:r>
    </w:p>
    <w:p>
      <w:r>
        <w:t>Cole, Nat King:  The Unforgettable Nat King Cole (Collection’s Edition) (3 CDs)</w:t>
      </w:r>
    </w:p>
    <w:p>
      <w:r>
        <w:t>Collins, Judy:  Greatest Hits</w:t>
      </w:r>
    </w:p>
    <w:p>
      <w:r>
        <w:t>Coward, Noel:  Mad About Noel Coward (Boxed 3 CDs)</w:t>
      </w:r>
    </w:p>
    <w:p>
      <w:r>
        <w:t>Crawford, Randy:  Best of Randy Crawford</w:t>
      </w:r>
    </w:p>
    <w:p>
      <w:r>
        <w:t>Crawford, Randy:  Rich and Poor</w:t>
      </w:r>
    </w:p>
    <w:p>
      <w:r>
        <w:t>Crawford, Randy:  Very Best of Randy Crawford (The)</w:t>
      </w:r>
    </w:p>
    <w:p>
      <w:r>
        <w:t>Crosby, Bing:  Bing Crosby Collection (The)</w:t>
      </w:r>
    </w:p>
    <w:p>
      <w:r>
        <w:t>Crosby, Bing:  Duets (2 CDs)</w:t>
      </w:r>
    </w:p>
    <w:p>
      <w:r>
        <w:t>Dandridge, Dorothy:  Smooth Operaor</w:t>
      </w:r>
    </w:p>
    <w:p>
      <w:r>
        <w:t>Davis, Sammy, Jr.:  The Decca Years</w:t>
      </w:r>
    </w:p>
    <w:p>
      <w:r>
        <w:t>Dearie, Blossom:  Tweedledum &amp; Tweedledee</w:t>
      </w:r>
    </w:p>
    <w:p>
      <w:r>
        <w:t>Divas Live (Various Artists)</w:t>
      </w:r>
    </w:p>
    <w:p>
      <w:r>
        <w:t>Fitzgerald, Ella &amp; Basie:  On The Sunny Side of The Street</w:t>
      </w:r>
    </w:p>
    <w:p>
      <w:r>
        <w:t>Fitzgerald, Ella &amp; Louis Armstrong:  Best of Ella Fitzgerald &amp; Louis Armstrong</w:t>
      </w:r>
    </w:p>
    <w:p>
      <w:r>
        <w:t>Fitzgerald, Ella &amp; Louis Armstrong:  Porgy &amp; Bess</w:t>
      </w:r>
    </w:p>
    <w:p>
      <w:r>
        <w:t>Fitzgerald, Ella:  (The) Last Decca Years, 1949-1954</w:t>
      </w:r>
    </w:p>
    <w:p>
      <w:r>
        <w:t>Fitzgerald, Ella:  20 Classic Hits – The Greatest (2 CDs)</w:t>
      </w:r>
    </w:p>
    <w:p>
      <w:r>
        <w:t>Fitzgerald, Ella:  20th Century Masters</w:t>
      </w:r>
    </w:p>
    <w:p>
      <w:r>
        <w:t>Fitzgerald, Ella:  Anthology – 60 Songs on 3 Compact Discs (Boxed 3 CDs)</w:t>
      </w:r>
    </w:p>
    <w:p>
      <w:r>
        <w:t>Fitzgerald, Ella:  Basin Street Blues</w:t>
      </w:r>
    </w:p>
    <w:p>
      <w:r>
        <w:t>Fitzgerald, Ella:  Ella</w:t>
      </w:r>
    </w:p>
    <w:p>
      <w:r>
        <w:t>Fitzgerald, Ella:  Ella For Lovers</w:t>
      </w:r>
    </w:p>
    <w:p>
      <w:r>
        <w:t>Fitzgerald, Ella:  Essential Ella</w:t>
      </w:r>
    </w:p>
    <w:p>
      <w:r>
        <w:t>Fitzgerald, Ella:  Flying Home</w:t>
      </w:r>
    </w:p>
    <w:p>
      <w:r>
        <w:t>Fitzgerald, Ella:  Immortal Ella Fitzgerald (The)</w:t>
      </w:r>
    </w:p>
    <w:p>
      <w:r>
        <w:t>Fitzgerald, Ella:  Ken Burns Jazz</w:t>
      </w:r>
    </w:p>
    <w:p>
      <w:r>
        <w:t>Fitzgerald, Ella:  Like Someone in Love</w:t>
      </w:r>
    </w:p>
    <w:p>
      <w:r>
        <w:t>Fitzgerald, Ella:  Love You Madly</w:t>
      </w:r>
    </w:p>
    <w:p>
      <w:r>
        <w:t>Fitzgerald, Ella:  Lover Come Back To Me</w:t>
      </w:r>
    </w:p>
    <w:p>
      <w:r>
        <w:t>Fitzgerald, Ella:  Midnight Jazz &amp; Blues Collection</w:t>
      </w:r>
    </w:p>
    <w:p>
      <w:r>
        <w:t>Fitzgerald, Ella:  Priceless Jazz Collection</w:t>
      </w:r>
    </w:p>
    <w:p>
      <w:r>
        <w:t>Fitzgerald, Ella:  Profile of Ella Fitzgerald (A)</w:t>
      </w:r>
    </w:p>
    <w:p>
      <w:r>
        <w:t>Fitzgerald, Ella:  Swing Easy</w:t>
      </w:r>
    </w:p>
    <w:p>
      <w:r>
        <w:t>Fitzgerald, Ella:  This is Gold CD 1</w:t>
      </w:r>
    </w:p>
    <w:p>
      <w:r>
        <w:t>Fitzgerald, Ella:  This is Gold CD 2</w:t>
      </w:r>
    </w:p>
    <w:p>
      <w:r>
        <w:t>Fitzgerald, Ella:  This is Gold CD 3</w:t>
      </w:r>
    </w:p>
    <w:p>
      <w:r>
        <w:t>Fitzgerald, Ella:  Undecided</w:t>
      </w:r>
    </w:p>
    <w:p>
      <w:r>
        <w:t>Fitzgerald, Ella:  We All Love Ella</w:t>
      </w:r>
    </w:p>
    <w:p>
      <w:r>
        <w:t>Fitzgerald: Ella:  Cole Porter Songbook (The) Vol. 1</w:t>
      </w:r>
    </w:p>
    <w:p>
      <w:r>
        <w:t>Forest Gump:  The Soundtrack</w:t>
      </w:r>
    </w:p>
    <w:p>
      <w:r>
        <w:t>Four Aces (The):  Their Greatest Hits &amp; Finest Performances (Reader’s Digest) (3 CDs)</w:t>
      </w:r>
    </w:p>
    <w:p>
      <w:r>
        <w:t>Garland, Judy:  Greatest Hits Live</w:t>
      </w:r>
    </w:p>
    <w:p>
      <w:r>
        <w:t>Garland, Judy:  JUDY GARLAND</w:t>
      </w:r>
    </w:p>
    <w:p>
      <w:r>
        <w:t>Gaynor, Gloria:  Greatest Hits</w:t>
      </w:r>
    </w:p>
    <w:p>
      <w:r>
        <w:t>Gershwin, George &amp; Walter Donaldson:  Fascinating Rhythms (3 CDs) Reader’s Digest)</w:t>
      </w:r>
    </w:p>
    <w:p>
      <w:r>
        <w:t>Gershwin, George:  Best of Gershwin Love Songs (The)</w:t>
      </w:r>
    </w:p>
    <w:p>
      <w:r>
        <w:t>Gershwin, George:  Crazy For Gershwin</w:t>
      </w:r>
    </w:p>
    <w:p>
      <w:r>
        <w:t>Gershwin, George:  Favourites from the Classics (Reader’s Digest) (3 CDs)</w:t>
      </w:r>
    </w:p>
    <w:p>
      <w:r>
        <w:t>Gershwin, George:  Gershwin Live!  Michael Thomas &amp; Sara Vaughan</w:t>
      </w:r>
    </w:p>
    <w:p>
      <w:r>
        <w:t>Gershwin, George:  Gershwin Songbook</w:t>
      </w:r>
    </w:p>
    <w:p>
      <w:r>
        <w:t>Gershwin, George:  Michael &amp; George (Michael Feinstein Sings Gershwin)</w:t>
      </w:r>
    </w:p>
    <w:p>
      <w:r>
        <w:t>Gershwin, George:  Piano Rolls (The) Vol. Two</w:t>
      </w:r>
    </w:p>
    <w:p>
      <w:r>
        <w:t>Gershwin, George:  Rhapsody in Blue</w:t>
      </w:r>
    </w:p>
    <w:p>
      <w:r>
        <w:t>Gershwin, George:  The Gershwins in Hollywood</w:t>
      </w:r>
    </w:p>
    <w:p>
      <w:r>
        <w:t>Gershwin, George:  The Glory of Gershwin (featuring Larry Adler)</w:t>
      </w:r>
    </w:p>
    <w:p>
      <w:r>
        <w:t>Gershwin, George:  The Great Ladies Sing Gershwin</w:t>
      </w:r>
    </w:p>
    <w:p>
      <w:r>
        <w:t>Gershwin, George:  The Ultimate Collection (2 CDs)</w:t>
      </w:r>
    </w:p>
    <w:p>
      <w:r>
        <w:t>Gilberto, Astrud:  Jazz Masters #9</w:t>
      </w:r>
    </w:p>
    <w:p>
      <w:r>
        <w:t>Haymes, Dick:  It’s Magic (featuring Helen Forrest)</w:t>
      </w:r>
    </w:p>
    <w:p>
      <w:r>
        <w:t>Hits of the 50s (Various Artists)</w:t>
      </w:r>
    </w:p>
    <w:p>
      <w:r>
        <w:t>Holiday, Billie:  Billie Holiday Sings Standards</w:t>
      </w:r>
    </w:p>
    <w:p>
      <w:r>
        <w:t>Holiday, Billie:  Billie Holiday Story, The</w:t>
      </w:r>
    </w:p>
    <w:p>
      <w:r>
        <w:t>Holiday, Billie:  Billie Holiday’s Greatest Hits</w:t>
      </w:r>
    </w:p>
    <w:p>
      <w:r>
        <w:t>Holiday, Billie:  DIVA Series (The)</w:t>
      </w:r>
    </w:p>
    <w:p>
      <w:r>
        <w:t>Holiday, Billie:  Golden Hits</w:t>
      </w:r>
    </w:p>
    <w:p>
      <w:r>
        <w:t>Holiday, Billie:  Jazz Masters #12</w:t>
      </w:r>
    </w:p>
    <w:p>
      <w:r>
        <w:t>Holiday, Billie:  Jazz Masters #47 – Billie Holiday Sings Standards</w:t>
      </w:r>
    </w:p>
    <w:p>
      <w:r>
        <w:t>Holiday, Billie:  Lady’s Decca Days</w:t>
      </w:r>
    </w:p>
    <w:p>
      <w:r>
        <w:t>Holiday, Billie:  Legends of Music</w:t>
      </w:r>
    </w:p>
    <w:p>
      <w:r>
        <w:t>Holiday, Billie:  Priceless Jazz Collection</w:t>
      </w:r>
    </w:p>
    <w:p>
      <w:r>
        <w:t>Holiday, Billie:  Quintessential Billie Holiday (The) Vol. 1, 1933-1935</w:t>
      </w:r>
    </w:p>
    <w:p>
      <w:r>
        <w:t>Holiday, Billie:  Songs for Distingue Lovers</w:t>
      </w:r>
    </w:p>
    <w:p>
      <w:r>
        <w:t>Holiday, Billie:  The World of Billie Holiday – Lover Man</w:t>
      </w:r>
    </w:p>
    <w:p>
      <w:r>
        <w:t>Hope, Bob:  Thanks for the Memories</w:t>
      </w:r>
    </w:p>
    <w:p>
      <w:r>
        <w:t>Horn, Shirley:  You Won’t Forget Me</w:t>
      </w:r>
    </w:p>
    <w:p>
      <w:r>
        <w:t>Horne, Lena:  Biography</w:t>
      </w:r>
    </w:p>
    <w:p>
      <w:r>
        <w:t>Horne, Lena:  Forever Gold (2 copies)</w:t>
      </w:r>
    </w:p>
    <w:p>
      <w:r>
        <w:t>Horne, Lena:  When I Fall In Love</w:t>
      </w:r>
    </w:p>
    <w:p>
      <w:r>
        <w:t>Houston, Whitney:  The Greatest Hits (2 CDs)</w:t>
      </w:r>
    </w:p>
    <w:p>
      <w:r>
        <w:t>Ink Spots:  Their Greatest Hits &amp; Finest Performances (3 CDs)</w:t>
      </w:r>
    </w:p>
    <w:p>
      <w:r>
        <w:t>Jarreau, Al:  Best of Al Jarreau</w:t>
      </w:r>
    </w:p>
    <w:p>
      <w:r>
        <w:t>Jarreau, Al:  L is for Lover</w:t>
      </w:r>
    </w:p>
    <w:p>
      <w:r>
        <w:t>Jarreau, Al:  Midnite Jazz &amp; Blues Collection</w:t>
      </w:r>
    </w:p>
    <w:p>
      <w:r>
        <w:t>Jolson, Al:  50 Golden Greats</w:t>
      </w:r>
    </w:p>
    <w:p>
      <w:r>
        <w:t>Jolson, Al:  Best of the Decca Years (The)</w:t>
      </w:r>
    </w:p>
    <w:p>
      <w:r>
        <w:t>Jolson, Al:  Let Me Sing And I’m Happy (2 CDs) Boxed Set</w:t>
      </w:r>
    </w:p>
    <w:p>
      <w:r>
        <w:t>King, Carole:  Tapestry Revisited – Tribute to Carole King</w:t>
      </w:r>
    </w:p>
    <w:p>
      <w:r>
        <w:t>Kitt, Eartha:  18 Sizzling Tracks</w:t>
      </w:r>
    </w:p>
    <w:p>
      <w:r>
        <w:t>Krall, Diana:  From This Moment On (Canadian)</w:t>
      </w:r>
    </w:p>
    <w:p>
      <w:r>
        <w:t>Krall, Diana:  Live in Paris (Canadian) (2 copies)</w:t>
      </w:r>
    </w:p>
    <w:p>
      <w:r>
        <w:t>Krall, Diana:  Love Scenes (computer copied) (Canadian)</w:t>
      </w:r>
    </w:p>
    <w:p>
      <w:r>
        <w:t>Krall, Diana:  Only Trust Your Heart Canadian)</w:t>
      </w:r>
    </w:p>
    <w:p>
      <w:r>
        <w:t>Krall, Diana:  Quiet Nights (Canadian)</w:t>
      </w:r>
    </w:p>
    <w:p>
      <w:r>
        <w:t>Krall, Diana:  Stepping Out (Canadian)</w:t>
      </w:r>
    </w:p>
    <w:p>
      <w:r>
        <w:t>Krall, Diana:  That Wonderful Feeling (Reader’s Digest Music) (3 CDs) (Canadian)</w:t>
      </w:r>
    </w:p>
    <w:p>
      <w:r>
        <w:t>Krall, Diana:  Very Best of Diana Krall (The) (Deluxe Edition) (1CD &amp; 1 DVD) (Canadian)</w:t>
      </w:r>
    </w:p>
    <w:p>
      <w:r>
        <w:t>Krall, Diana:  When I Look in Your Eyes (Canadian)</w:t>
      </w:r>
    </w:p>
    <w:p>
      <w:r>
        <w:t>Laine, Cleo:  Solitude (with the Duke Ellington Orchestra)</w:t>
      </w:r>
    </w:p>
    <w:p>
      <w:r>
        <w:t>Lanza, Mario:  The Student Prince &amp; The Desert Song</w:t>
      </w:r>
    </w:p>
    <w:p>
      <w:r>
        <w:t>Lanza, Mario:  Very Best of Mario Lanza (The) (3 CDs) (Reader’s Digest)</w:t>
      </w:r>
    </w:p>
    <w:p>
      <w:r>
        <w:t>Lanza, Mario:  When Days is Done</w:t>
      </w:r>
    </w:p>
    <w:p>
      <w:r>
        <w:t>Lee Ranee:  Live At The Bijou</w:t>
      </w:r>
    </w:p>
    <w:p>
      <w:r>
        <w:t>Lee, Peggy:  Fever &amp; Other Hits</w:t>
      </w:r>
    </w:p>
    <w:p>
      <w:r>
        <w:t>Lee, Peggy:  Peggy Lee With the Dave Babour Band (Peggy’s voice is not on CD) (2 copies)</w:t>
      </w:r>
    </w:p>
    <w:p>
      <w:r>
        <w:t>Lee, Peggy:  The Best of the Decca Years</w:t>
      </w:r>
    </w:p>
    <w:p>
      <w:r>
        <w:t>Lee, Peggy:  The Gold Collection 40 Classic Performances (2 CDs)</w:t>
      </w:r>
    </w:p>
    <w:p>
      <w:r>
        <w:t>Lee, Ranee:  Ranee Lee Presents Dark Divas (2 CDs) (Canadian)</w:t>
      </w:r>
    </w:p>
    <w:p>
      <w:r>
        <w:t>Lightfoot, Gordon:  Beautiful – A Tribute to Gordon Lightfoot (Canadian)</w:t>
      </w:r>
    </w:p>
    <w:p>
      <w:r>
        <w:t>Lincoln, Abbey:  You Gotta Pay the Band</w:t>
      </w:r>
    </w:p>
    <w:p>
      <w:r>
        <w:t>London, Julie:  Her Name is Julie (2 CDs)</w:t>
      </w:r>
    </w:p>
    <w:p>
      <w:r>
        <w:t>Martin, Dean:  Autograph Collection (2 CDs)</w:t>
      </w:r>
    </w:p>
    <w:p>
      <w:r>
        <w:t>Mathis, Johnny:  Better Together – The Duet Album</w:t>
      </w:r>
    </w:p>
    <w:p>
      <w:r>
        <w:t>Mathis, Johnny:  GOLD</w:t>
      </w:r>
    </w:p>
    <w:p>
      <w:r>
        <w:t>Mathis, Johnny:  His Greatest Hits and Finest Performances  (Reader’s Digest) (3 CDs)</w:t>
      </w:r>
    </w:p>
    <w:p>
      <w:r>
        <w:t>Mathis, Johnny:  Ultimate Hits Collection (The)</w:t>
      </w:r>
    </w:p>
    <w:p>
      <w:r>
        <w:t>Mathis, Johnny:  Wonderful Johnny Mathis (4 CDs)</w:t>
      </w:r>
    </w:p>
    <w:p>
      <w:r>
        <w:t>McGarrigle, Kate &amp; Anne:  The McGarrigle Hour (Canadian) (2 copies)</w:t>
      </w:r>
    </w:p>
    <w:p>
      <w:r>
        <w:t>McLean, Jackie:  One Step Beyond</w:t>
      </w:r>
    </w:p>
    <w:p>
      <w:r>
        <w:t>McRae, Carmen:  Ballad Essentials</w:t>
      </w:r>
    </w:p>
    <w:p>
      <w:r>
        <w:t>McRae, Carmen:  Blue Moon</w:t>
      </w:r>
    </w:p>
    <w:p>
      <w:r>
        <w:t>McRae, Carmen:  Carmen Sings Monk</w:t>
      </w:r>
    </w:p>
    <w:p>
      <w:r>
        <w:t>McRae, Carmen:  Sarah - Dedicated to You</w:t>
      </w:r>
    </w:p>
    <w:p>
      <w:r>
        <w:t>Milman, Sophie:  Take Love Easy</w:t>
      </w:r>
    </w:p>
    <w:p>
      <w:r>
        <w:t>Minnelli, Liza:  Liza Minnelli at Carnigie Hall (2 CDs)</w:t>
      </w:r>
    </w:p>
    <w:p>
      <w:r>
        <w:t>Monheit, Jane:  Come Dream With Me (2 copies)</w:t>
      </w:r>
    </w:p>
    <w:p>
      <w:r>
        <w:t>Monheit, Jane:  Never Never Land (2 copies)</w:t>
      </w:r>
    </w:p>
    <w:p>
      <w:r>
        <w:t>Monroe, Matt:  A Time for Love</w:t>
      </w:r>
    </w:p>
    <w:p>
      <w:r>
        <w:t>Nelson, Willie:  Stardust</w:t>
      </w:r>
    </w:p>
    <w:p>
      <w:r>
        <w:t>Page, Patti/Rosemary Clooney:  Best of Patti Page/Rosemary Clooney</w:t>
      </w:r>
    </w:p>
    <w:p>
      <w:r>
        <w:t>Piaf, Edith:  Edith Piaf – Golden Greats</w:t>
      </w:r>
    </w:p>
    <w:p>
      <w:r>
        <w:t>Pointer Sisters:  Collections</w:t>
      </w:r>
    </w:p>
    <w:p>
      <w:r>
        <w:t>Porter, Cole:  40th Anniversary Edition</w:t>
      </w:r>
    </w:p>
    <w:p>
      <w:r>
        <w:t>Porter, Cole:  A Cole Porter Songbook</w:t>
      </w:r>
    </w:p>
    <w:p>
      <w:r>
        <w:t>Porter, Cole:  I Get A Kick Out of You</w:t>
      </w:r>
    </w:p>
    <w:p>
      <w:r>
        <w:t>Porter, Cole:  Michel Legrand and His Orchestra</w:t>
      </w:r>
    </w:p>
    <w:p>
      <w:r>
        <w:t>Porter, Cole:  Night and Day (Reader’s Digest) (3 CDs)</w:t>
      </w:r>
    </w:p>
    <w:p>
      <w:r>
        <w:t>Porter, Cole:  Night and Day (The Cole Porter Songbook) (2 copies)</w:t>
      </w:r>
    </w:p>
    <w:p>
      <w:r>
        <w:t>Porter, Cole:  Spotlight On The Music of Cole Porter</w:t>
      </w:r>
    </w:p>
    <w:p>
      <w:r>
        <w:t>Porter, Cole:  Timeless Favourites (Reader’s Digest) (3 CDs)</w:t>
      </w:r>
    </w:p>
    <w:p>
      <w:r>
        <w:t>Porter, Cole:  Very Best of Cole Porter (The) (Reader’s Digest) ( 3 CDs)</w:t>
      </w:r>
    </w:p>
    <w:p>
      <w:r>
        <w:t>Rankin Family:  Collections (Canadian) (2 copies)</w:t>
      </w:r>
    </w:p>
    <w:p>
      <w:r>
        <w:t>Rankin Family:  Endless Seasons (Canadian)</w:t>
      </w:r>
    </w:p>
    <w:p>
      <w:r>
        <w:t>Rat Pack (Dean, Sammy, Frank):  Live in Chicago</w:t>
      </w:r>
    </w:p>
    <w:p>
      <w:r>
        <w:t>Rat Pack (Dean, Sammy, Frank):  That’s Amore</w:t>
      </w:r>
    </w:p>
    <w:p>
      <w:r>
        <w:t>Reader’s Digest:  20th Century, (The) – A Musical Journey (3 CDs)</w:t>
      </w:r>
    </w:p>
    <w:p>
      <w:r>
        <w:t>Reader’s Digest:  Best Loved Bands of All Time (4 CDs)</w:t>
      </w:r>
    </w:p>
    <w:p>
      <w:r>
        <w:t>Reader’s Digest:  Blueberry Hill – The Fabulous ‘50s (4 CDs)</w:t>
      </w:r>
    </w:p>
    <w:p>
      <w:r>
        <w:t>Reader’s Digest:  Don’t Let the Stars Get in Your Eyes – No. 1 Hits of the Fifties (4 CDs)</w:t>
      </w:r>
    </w:p>
    <w:p>
      <w:r>
        <w:t>Reader’s Digest:  Favourite Instrument Hits – Melodies to Remember</w:t>
      </w:r>
    </w:p>
    <w:p>
      <w:r>
        <w:t>Reader’s Digest:  Golden Favourites of the 50’s and 60’s</w:t>
      </w:r>
    </w:p>
    <w:p>
      <w:r>
        <w:t>Reader’s Digest:  Richard Rogers Timeless Favourites (3 CDs)</w:t>
      </w:r>
    </w:p>
    <w:p>
      <w:r>
        <w:t>Reader’s Digest:  take five 5 - essential listening for easy moments (3 CDs)</w:t>
      </w:r>
    </w:p>
    <w:p>
      <w:r>
        <w:t>Reader’s Digest:  The Concert of Your Dreams (4 CDs)</w:t>
      </w:r>
    </w:p>
    <w:p>
      <w:r>
        <w:t>Reader’s Digest:  The Great Big Bands Singers (4 CDs)</w:t>
      </w:r>
    </w:p>
    <w:p>
      <w:r>
        <w:t>Reader’s Digest:  The Ultimate Ballad Collection (4 CDs)</w:t>
      </w:r>
    </w:p>
    <w:p>
      <w:r>
        <w:t>Reeves, Dianne:  Best of Dianne Reeves (The)</w:t>
      </w:r>
    </w:p>
    <w:p>
      <w:r>
        <w:t>Robeson, Paul:  The Best of Paul Robeson – 20 Great Tracks)</w:t>
      </w:r>
    </w:p>
    <w:p>
      <w:r>
        <w:t>Ronstadt, Linda:  For Sentimental Reasons (wrong CD in case – “What’s New”)</w:t>
      </w:r>
    </w:p>
    <w:p>
      <w:r>
        <w:t>Schuur, Diane:  In Tribute</w:t>
      </w:r>
    </w:p>
    <w:p>
      <w:r>
        <w:t>Schuur, Diane:  Pure Schuur</w:t>
      </w:r>
    </w:p>
    <w:p>
      <w:r>
        <w:t>Schuur, Diane:  Timeless</w:t>
      </w:r>
    </w:p>
    <w:p>
      <w:r>
        <w:t>Sentimental Journey - Pop Vocal Classics Vol. 3 (1950-1954)</w:t>
      </w:r>
    </w:p>
    <w:p>
      <w:r>
        <w:t>Simon, Carly:  Moonlight Serenade</w:t>
      </w:r>
    </w:p>
    <w:p>
      <w:r>
        <w:t>Simone, Nina:  Best of Nina Simone (The) (2 copies)</w:t>
      </w:r>
    </w:p>
    <w:p>
      <w:r>
        <w:t>Simone, Nina:  Finest Hour</w:t>
      </w:r>
    </w:p>
    <w:p>
      <w:r>
        <w:t>Simone, Nina:  The Colpix Years</w:t>
      </w:r>
    </w:p>
    <w:p>
      <w:r>
        <w:t>SIMPLE/SWING – 4 cd’s of classic crooners and stylish divas</w:t>
      </w:r>
    </w:p>
    <w:p>
      <w:r>
        <w:t>Sinatra, Frank Jr.:  That Face</w:t>
      </w:r>
    </w:p>
    <w:p>
      <w:r>
        <w:t>Sinatra, Frank:  Frank Sinatra &amp; Tommy Dorsey</w:t>
      </w:r>
    </w:p>
    <w:p>
      <w:r>
        <w:t>Sinatra, Frank:  It Might As Well Be Swing (with Count Basie)</w:t>
      </w:r>
    </w:p>
    <w:p>
      <w:r>
        <w:t>Sinatra, Frank:  Main Event Live (The)</w:t>
      </w:r>
    </w:p>
    <w:p>
      <w:r>
        <w:t>Sinatra, Frank:  My Way - The Best of Frank Sinatra (2 CDs)</w:t>
      </w:r>
    </w:p>
    <w:p>
      <w:r>
        <w:t>Sinatra, Frank:  Sinatra 80 – All The Best (2 CDs)</w:t>
      </w:r>
    </w:p>
    <w:p>
      <w:r>
        <w:t>Sinatra, Frank:  The Dorsey Years</w:t>
      </w:r>
    </w:p>
    <w:p>
      <w:r>
        <w:t>Sinclaire, Denzal:  Denzal Sinclair – My One and only Love</w:t>
      </w:r>
    </w:p>
    <w:p>
      <w:r>
        <w:t>Sloane, Carol:  Heart’s Desire</w:t>
      </w:r>
    </w:p>
    <w:p>
      <w:r>
        <w:t>Sloane, Carol:  Love You Madly</w:t>
      </w:r>
    </w:p>
    <w:p>
      <w:r>
        <w:t>Some Enchanted Evening – Sophisticated Songs from the World’s Greatest Singers (Various Artists)</w:t>
      </w:r>
    </w:p>
    <w:p>
      <w:r>
        <w:t>Songbirds – the essential album (Various Artists)</w:t>
      </w:r>
    </w:p>
    <w:p>
      <w:r>
        <w:t>Stafford, Jo:  Spotlight on Jo Stafford – Great Ladies of Song</w:t>
      </w:r>
    </w:p>
    <w:p>
      <w:r>
        <w:t>Stafford, Jo:  The Columbia Hits Collection</w:t>
      </w:r>
    </w:p>
    <w:p>
      <w:r>
        <w:t>Stafford, Jo:  The Very Best of Jo Stafford</w:t>
      </w:r>
    </w:p>
    <w:p>
      <w:r>
        <w:t>Streisand, Barbra:  Partners</w:t>
      </w:r>
    </w:p>
    <w:p>
      <w:r>
        <w:t>Streisand, Barbra: The Movie Album (1 CD &amp; 1 DVD) (2 copies)</w:t>
      </w:r>
    </w:p>
    <w:p>
      <w:r>
        <w:t>Timeless Standards Songbook (The) – Michael Buble, Tony Bennett, Sheryl Crow, etc.</w:t>
      </w:r>
    </w:p>
    <w:p>
      <w:r>
        <w:t>Torme, Mel:  Back in Town (with The Meltones)</w:t>
      </w:r>
    </w:p>
    <w:p>
      <w:r>
        <w:t>Torme, Mel:  Essential Mel Torme (The)</w:t>
      </w:r>
    </w:p>
    <w:p>
      <w:r>
        <w:t>Torme, Mel:  I’ve Got the World On A String</w:t>
      </w:r>
    </w:p>
    <w:p>
      <w:r>
        <w:t>Torme, Mel:  Smooth As Velvet</w:t>
      </w:r>
    </w:p>
    <w:p>
      <w:r>
        <w:t>Torme, Mel:  the duke ellington &amp; count basie songbook</w:t>
      </w:r>
    </w:p>
    <w:p>
      <w:r>
        <w:t>Torme, Mel:  The Legendary Mel Torme</w:t>
      </w:r>
    </w:p>
    <w:p>
      <w:r>
        <w:t>Vandross, Luther:  Any Love</w:t>
      </w:r>
    </w:p>
    <w:p>
      <w:r>
        <w:t>Vandross, Luther:  Best of Luther Vandross (2 CDs)</w:t>
      </w:r>
    </w:p>
    <w:p>
      <w:r>
        <w:t>Vandross, Luther:  Essential Luther Vandross (The) (2 CDs) (2 copies)</w:t>
      </w:r>
    </w:p>
    <w:p>
      <w:r>
        <w:t>Vandross, Luther:  Give Me The Reason</w:t>
      </w:r>
    </w:p>
    <w:p>
      <w:r>
        <w:t>Vandross, Luther:  Never Let Me Go (2 copies)</w:t>
      </w:r>
    </w:p>
    <w:p>
      <w:r>
        <w:t>Vandross, Luther:  Never Too Much</w:t>
      </w:r>
    </w:p>
    <w:p>
      <w:r>
        <w:t>Vaughan, Sarah:  Compact Jazz – Sarah Vaughan Live! (2 copies)</w:t>
      </w:r>
    </w:p>
    <w:p>
      <w:r>
        <w:t>Vaughan, Sarah:  Jazz Masters 18</w:t>
      </w:r>
    </w:p>
    <w:p>
      <w:r>
        <w:t>Vaughan, Sarah:  Ken Burn JAZZ (2 copies)</w:t>
      </w:r>
    </w:p>
    <w:p>
      <w:r>
        <w:t>Vaughan, Sarah:  Misty – With Quincy Jones</w:t>
      </w:r>
    </w:p>
    <w:p>
      <w:r>
        <w:t>Vaughan, Sarah:  Sarah Vaughan and Her Trio</w:t>
      </w:r>
    </w:p>
    <w:p>
      <w:r>
        <w:t>Vaughan, Sarah:  Sarah Vaughan Collection (The)</w:t>
      </w:r>
    </w:p>
    <w:p>
      <w:r>
        <w:t>Vaughan, Sarah:  Sarah Vaughn’s Golden Hits</w:t>
      </w:r>
    </w:p>
    <w:p>
      <w:r>
        <w:t>Vaughan, Sarah:  Sassy Sings and Swings</w:t>
      </w:r>
    </w:p>
    <w:p>
      <w:r>
        <w:t>Vocal Groups &amp; Crooners of the 30’s (Various Artists)</w:t>
      </w:r>
    </w:p>
    <w:p>
      <w:r>
        <w:t>Washington, Dinah:  Dinah Jams</w:t>
      </w:r>
    </w:p>
    <w:p>
      <w:r>
        <w:t>Washington, Dinah:  In Love</w:t>
      </w:r>
    </w:p>
    <w:p>
      <w:r>
        <w:t>Washington, Dinah:  what a diff’rence a day makes!</w:t>
      </w:r>
    </w:p>
    <w:p>
      <w:r>
        <w:t>When I Fall In Love – Late Night Ballads For Lovers (Various Artists)</w:t>
      </w:r>
    </w:p>
    <w:p>
      <w:r>
        <w:t>Whiskey In The Jar:  Essential Irish Drinking Songs &amp; Sing-Alongs (Various Artists)</w:t>
      </w:r>
    </w:p>
    <w:p>
      <w:r>
        <w:t>Wilson, Cassandra:  Thunderbird</w:t>
      </w:r>
    </w:p>
    <w:p>
      <w:r>
        <w:t>ROCK/RHYTHM &amp; BLUES</w:t>
      </w:r>
    </w:p>
    <w:p>
      <w:r>
        <w:t>Beatles:  The Beatles Live at the BBC (2 CDs)</w:t>
      </w:r>
    </w:p>
    <w:p>
      <w:r>
        <w:t>Blues Traveller:  Straight On Till Morning</w:t>
      </w:r>
    </w:p>
    <w:p>
      <w:r>
        <w:t>Bread:  Anthology of Bread</w:t>
      </w:r>
    </w:p>
    <w:p>
      <w:r>
        <w:t>Classic Doo Wop – Time Music (3 CDs) (Various Artists)</w:t>
      </w:r>
    </w:p>
    <w:p>
      <w:r>
        <w:t>Classic Soul:  40 Smooth Soul Sounds (2 CDs)</w:t>
      </w:r>
    </w:p>
    <w:p>
      <w:r>
        <w:t>Coasters, The:  Forever Gold</w:t>
      </w:r>
    </w:p>
    <w:p>
      <w:r>
        <w:t>Cocker, Joe:  Classics Volume 4</w:t>
      </w:r>
    </w:p>
    <w:p>
      <w:r>
        <w:t>Cocker, Joe:  Ultimate Collection ***</w:t>
      </w:r>
    </w:p>
    <w:p>
      <w:r>
        <w:t>Cooke, Sam:  The Best of Sam Cooke</w:t>
      </w:r>
    </w:p>
    <w:p>
      <w:r>
        <w:t>Domino, Fats:  His Greatest Hits and Finest Performances (3 CDs)</w:t>
      </w:r>
    </w:p>
    <w:p>
      <w:r>
        <w:t>Dylan, Bob:  Bob Dylan Live 1966 (The Royal Albert Hall Concert) (2 CDs)</w:t>
      </w:r>
    </w:p>
    <w:p>
      <w:r>
        <w:t>Dylan, Bob:  Fallen Angels</w:t>
      </w:r>
    </w:p>
    <w:p>
      <w:r>
        <w:t>Dylan, Bob:  Infidels</w:t>
      </w:r>
    </w:p>
    <w:p>
      <w:r>
        <w:t>Dylan, Bob:  The Best of Bob Dylan Vol. II</w:t>
      </w:r>
    </w:p>
    <w:p>
      <w:r>
        <w:t>Earth, Wind &amp; Fire:  Greatest Hits</w:t>
      </w:r>
    </w:p>
    <w:p>
      <w:r>
        <w:t>Everly Brothers (The):  The Absolutely Essential 3 CD Collection (3 CDs)</w:t>
      </w:r>
    </w:p>
    <w:p>
      <w:r>
        <w:t>Franklin, Aretha:  30 Greatest Hits (2 CDs)</w:t>
      </w:r>
    </w:p>
    <w:p>
      <w:r>
        <w:t>Franklin, Aretha:  The Queen of Soul</w:t>
      </w:r>
    </w:p>
    <w:p>
      <w:r>
        <w:t>Guthrie, Arlo:  Alice’s Restaurant</w:t>
      </w:r>
    </w:p>
    <w:p>
      <w:r>
        <w:t>Harrison, George:  Best of George Harrison (The)</w:t>
      </w:r>
    </w:p>
    <w:p>
      <w:r>
        <w:t>Havens, Richie:  Richie Havens Collection</w:t>
      </w:r>
    </w:p>
    <w:p>
      <w:r>
        <w:t>Hayes, Isaac:  Greatest Hit Singles</w:t>
      </w:r>
    </w:p>
    <w:p>
      <w:r>
        <w:t>Healey, Jeff:  cover to Cover (Canadian)</w:t>
      </w:r>
    </w:p>
    <w:p>
      <w:r>
        <w:t>Healey, Jeff:  See The Light (Canadian)</w:t>
      </w:r>
    </w:p>
    <w:p>
      <w:r>
        <w:t>Hendrix, Jimi:  Jimi Hendrix Experience – Smash Hits (3 copies)</w:t>
      </w:r>
    </w:p>
    <w:p>
      <w:r>
        <w:t>Jackson, Michael:  Immortal (2 CDs)</w:t>
      </w:r>
    </w:p>
    <w:p>
      <w:r>
        <w:t>Jackson, Michael:  MJ Number ONES</w:t>
      </w:r>
    </w:p>
    <w:p>
      <w:r>
        <w:t>John, Elton:  Dream Ticket – Four Destinations (4 DVDs)</w:t>
      </w:r>
    </w:p>
    <w:p>
      <w:r>
        <w:t>John, Elton:  Elton John Greatest Hits 197-2002 (2 CDs)</w:t>
      </w:r>
    </w:p>
    <w:p>
      <w:r>
        <w:t>Marks, Jack:  Lost Wages</w:t>
      </w:r>
    </w:p>
    <w:p>
      <w:r>
        <w:t>McCartney, Paul:  Paul McCartney’s Standing Stone</w:t>
      </w:r>
    </w:p>
    <w:p>
      <w:r>
        <w:t>Motown Classics:  GOLD</w:t>
      </w:r>
    </w:p>
    <w:p>
      <w:r>
        <w:t>Pendergrass, Teddy:  Truly Blessed</w:t>
      </w:r>
    </w:p>
    <w:p>
      <w:r>
        <w:t>Pickett, Wilson:  Greatest Hits</w:t>
      </w:r>
    </w:p>
    <w:p>
      <w:r>
        <w:t>Pickett, Wilson:  The Very Best of Wilson Pickett</w:t>
      </w:r>
    </w:p>
    <w:p>
      <w:r>
        <w:t>Presley, Elvis:  Amazing Grace – His Greatest Sacred Performances (2 CDs)</w:t>
      </w:r>
    </w:p>
    <w:p>
      <w:r>
        <w:t>Prince:  The Hits 1</w:t>
      </w:r>
    </w:p>
    <w:p>
      <w:r>
        <w:t>Prince:  The Hits 2</w:t>
      </w:r>
    </w:p>
    <w:p>
      <w:r>
        <w:t>Prince:  The Very Best of PRINCE</w:t>
      </w:r>
    </w:p>
    <w:p>
      <w:r>
        <w:t>Redding, Otis:  The Great Otis Redding Sings Soul Ballads</w:t>
      </w:r>
    </w:p>
    <w:p>
      <w:r>
        <w:t>Redding, Otis:  The Very Best of Otis Redding</w:t>
      </w:r>
    </w:p>
    <w:p>
      <w:r>
        <w:t>Redding, Otis:  The Very Best of Otis Redding Vol, 2</w:t>
      </w:r>
    </w:p>
    <w:p>
      <w:r>
        <w:t>Rolling Stones:  Flashpoint</w:t>
      </w:r>
    </w:p>
    <w:p>
      <w:r>
        <w:t>Rolling Stones:  LIVE LICKS</w:t>
      </w:r>
    </w:p>
    <w:p>
      <w:r>
        <w:t>Rolling Stones:  Music That Matters to Them</w:t>
      </w:r>
    </w:p>
    <w:p>
      <w:r>
        <w:t>Seeger, Pete:  Headlines &amp; Footnotes – A Collection of Topical Songs</w:t>
      </w:r>
    </w:p>
    <w:p>
      <w:r>
        <w:t>Singer/Songwriter:  The Ultimate Singer/Songwriter Collection (2 CDs)</w:t>
      </w:r>
    </w:p>
    <w:p>
      <w:r>
        <w:t>Taylor, James:  Greatest Hits Vol. 2</w:t>
      </w:r>
    </w:p>
    <w:p>
      <w:r>
        <w:t>The Ultimate Singer Songwriter Collection (Various Artists)</w:t>
      </w:r>
    </w:p>
    <w:p>
      <w:r>
        <w:t>Tragically Hip:  Commemorative CD</w:t>
      </w:r>
    </w:p>
    <w:p>
      <w:r>
        <w:t>SHOWS &amp; SOUNDTRACKS</w:t>
      </w:r>
    </w:p>
    <w:p>
      <w:r>
        <w:t>Guys and Dolls:  Broadway Musicals</w:t>
      </w:r>
    </w:p>
    <w:p>
      <w:r>
        <w:t>JESUS CHRIST SUPERSTAR (2 CDs)</w:t>
      </w:r>
    </w:p>
    <w:p>
      <w:r>
        <w:t>Miss Saigon – Original London Cast Recording (2 CDs)</w:t>
      </w:r>
    </w:p>
    <w:p>
      <w:r>
        <w:t>Musical:  The Wonderful World of Musical (5 CDs)</w:t>
      </w:r>
    </w:p>
    <w:p>
      <w:r>
        <w:t>Naxos International:  Vintage Broadway</w:t>
      </w:r>
    </w:p>
    <w:p>
      <w:r>
        <w:t>Ragtime:  Song From The Musical</w:t>
      </w:r>
    </w:p>
    <w:p>
      <w:r>
        <w:t>Show Boat – 1952 Studio Album &amp; 1946 Broad Way Revival (Paul Robeson, Helen Morgan)</w:t>
      </w:r>
    </w:p>
    <w:p>
      <w:r>
        <w:t>TALKING BOOKS</w:t>
      </w:r>
    </w:p>
    <w:p>
      <w:r>
        <w:t>CDs</w:t>
      </w:r>
    </w:p>
    <w:p>
      <w:r>
        <w:t>Obama, Barack:  The Audacity of Hope (2 copies)</w:t>
      </w:r>
    </w:p>
    <w:p>
      <w:r>
        <w:t>Obama’s Wars – Bob Woodward</w:t>
      </w:r>
    </w:p>
    <w:p>
      <w:r>
        <w:t>Oliver Twist by Charles Dickens Disc 1</w:t>
      </w:r>
    </w:p>
    <w:p>
      <w:r>
        <w:t>Oliver Twist by Charles Dickens Disc 2</w:t>
      </w:r>
    </w:p>
    <w:p>
      <w:r>
        <w:t>The World Is Flat – Thomas L. Friedman (6 CDs)</w:t>
      </w:r>
    </w:p>
    <w:p>
      <w:r>
        <w:t>CASSETTES</w:t>
      </w:r>
    </w:p>
    <w:p>
      <w:r>
        <w:t>#1 Opera Album, (The): (2 CDs) (Various Artists)</w:t>
      </w:r>
    </w:p>
    <w:p>
      <w:r>
        <w:t>25 Blues Masters - Volume 1 (Various Artists)</w:t>
      </w:r>
    </w:p>
    <w:p>
      <w:r>
        <w:t>25 Blues Masters - Volume 2 (Various Artists)</w:t>
      </w:r>
    </w:p>
    <w:p>
      <w:r>
        <w:t>25 Blues Masters - Volume 3 (Various Artists)</w:t>
      </w:r>
    </w:p>
    <w:p>
      <w:r>
        <w:t>25 Blues Masters - Volume 4 (Various Artists)</w:t>
      </w:r>
    </w:p>
    <w:p>
      <w:r>
        <w:t>A Tale of Two Cities (Charles Dickens) (4 Cassettes)</w:t>
      </w:r>
    </w:p>
    <w:p>
      <w:r>
        <w:t>Africa Fete 99 (Various Artists)</w:t>
      </w:r>
    </w:p>
    <w:p>
      <w:r>
        <w:t>Africa:  The Most Beautiful Songs of Africa</w:t>
      </w:r>
    </w:p>
    <w:p>
      <w:r>
        <w:t>African Folk Music (Contemporary)</w:t>
      </w:r>
    </w:p>
    <w:p>
      <w:r>
        <w:t>Agnus Dei - Music of Inner Harmony:  The Choir Of New College, Oxford</w:t>
      </w:r>
    </w:p>
    <w:p>
      <w:r>
        <w:t>Alligator Records (The) 20th Anniversary Collection (2 discs) (Various Artists)</w:t>
      </w:r>
    </w:p>
    <w:p>
      <w:r>
        <w:t>Alto Flute:  The Dreamer - Romances for Alto Flute Volume 2 (Michael Hoppe, Tim Wheater)</w:t>
      </w:r>
    </w:p>
    <w:p>
      <w:r>
        <w:t>Alto Flute:  The Yearling – Romances for Alto Flute (Michael Hoppe, Tim Wheater)</w:t>
      </w:r>
    </w:p>
    <w:p>
      <w:r>
        <w:t>Anderson, Marian:  Softly Awake My Heart (Arias, Songs and Spirituals)</w:t>
      </w:r>
    </w:p>
    <w:p>
      <w:r>
        <w:t>Anderson, Marian:  Spirituals - he’s got the whole world in his hands</w:t>
      </w:r>
    </w:p>
    <w:p>
      <w:r>
        <w:t>Arkenstone, David:  another star in the sky (Narada Mystique)</w:t>
      </w:r>
    </w:p>
    <w:p>
      <w:r>
        <w:t>Atlantic Blues:  Guitar: (Blind Willie McTell, Mississippi Fred McDowell) (2 copies) (Various Artists)</w:t>
      </w:r>
    </w:p>
    <w:p>
      <w:r>
        <w:t>Bach, J.S.:  Brandenburg Concertos 1, 2, &amp; 3</w:t>
      </w:r>
    </w:p>
    <w:p>
      <w:r>
        <w:t>Bach, J.S.:  Brandenburg Concertos 4, 5, &amp; 6</w:t>
      </w:r>
    </w:p>
    <w:p>
      <w:r>
        <w:t>Bach:  Greatest Hits Vol. 1</w:t>
      </w:r>
    </w:p>
    <w:p>
      <w:r>
        <w:t>Banton, Buju:  Inna Heights</w:t>
      </w:r>
    </w:p>
    <w:p>
      <w:r>
        <w:t>Best Choral Album In The Whole World…Ever (2 CDs) (Various Artists)</w:t>
      </w:r>
    </w:p>
    <w:p>
      <w:r>
        <w:t>Best Of Blues, (The):  20th Century Masters – The Millennium Collection (Various Artists)</w:t>
      </w:r>
    </w:p>
    <w:p>
      <w:r>
        <w:t>Best of Chess Blues Vol. Two (Muddy Waters,  Howlin’ Wolf, Elmore James, Buddy Guy, John Lee Hooker, Sonny Boy Williamson, Otis Rush, Etta James, Little Milton, Koko Taylor) (Various Artists)</w:t>
      </w:r>
    </w:p>
    <w:p>
      <w:r>
        <w:t>Best Of Chicago Blues (Various Artists)</w:t>
      </w:r>
    </w:p>
    <w:p>
      <w:r>
        <w:t>Best Of Southern Gospel  (3 CDs) (Various Artists)</w:t>
      </w:r>
    </w:p>
    <w:p>
      <w:r>
        <w:t>Best of the Blues (Legacy Label) (3 CDs) (Various Artists)</w:t>
      </w:r>
    </w:p>
    <w:p>
      <w:r>
        <w:t>Best of the Blues Vol. 1 (Muddy Waters, Albert Collins, BB King, John Lee Hooker) (Various Artists)</w:t>
      </w:r>
    </w:p>
    <w:p>
      <w:r>
        <w:t>Best OPERA Album In The World…Ever! (The) (2 CDs) (Various Artists)</w:t>
      </w:r>
    </w:p>
    <w:p>
      <w:r>
        <w:t>Big Joe Turner:  Greatest Hits</w:t>
      </w:r>
    </w:p>
    <w:p>
      <w:r>
        <w:t>Big Mama Turner:  Hound Dog/The Peacock Recordings</w:t>
      </w:r>
    </w:p>
    <w:p>
      <w:r>
        <w:t>Blues Volume 1 (The) (Various Artists)</w:t>
      </w:r>
    </w:p>
    <w:p>
      <w:r>
        <w:t>Blues Volume 2 (The) (Various Artists)</w:t>
      </w:r>
    </w:p>
    <w:p>
      <w:r>
        <w:t>Blues – Beltin’ The Blues (Various Artists)</w:t>
      </w:r>
    </w:p>
    <w:p>
      <w:r>
        <w:t>Blues – Festival International de JAZZ de Montreal (Various Artists)</w:t>
      </w:r>
    </w:p>
    <w:p>
      <w:r>
        <w:t>Blues – Gitanes Jazz (Various Artists)</w:t>
      </w:r>
    </w:p>
    <w:p>
      <w:r>
        <w:t>Blues – Howlin’ The Blues (Various Artists)</w:t>
      </w:r>
    </w:p>
    <w:p>
      <w:r>
        <w:t>Bocelli, Andrea:  The Opera Album - Aria</w:t>
      </w:r>
    </w:p>
    <w:p>
      <w:r>
        <w:t>Boston Pops Orchestra (The):  Unforgettable</w:t>
      </w:r>
    </w:p>
    <w:p>
      <w:r>
        <w:t>Boyd, Liona:  Best of Liona Boyd (The)</w:t>
      </w:r>
    </w:p>
    <w:p>
      <w:r>
        <w:t>Boyd, Liona:  Camina Litino/Latin Tourney</w:t>
      </w:r>
    </w:p>
    <w:p>
      <w:r>
        <w:t>Brightman, Sarah:  Classics</w:t>
      </w:r>
    </w:p>
    <w:p>
      <w:r>
        <w:t>Brightman, Sarah:  Eden</w:t>
      </w:r>
    </w:p>
    <w:p>
      <w:r>
        <w:t>Brown, Ruth:  What Color Is The Blues (Golden Legends Series)</w:t>
      </w:r>
    </w:p>
    <w:p>
      <w:r>
        <w:t>Bung &amp; Olufsen:  Different Waves</w:t>
      </w:r>
    </w:p>
    <w:p>
      <w:r>
        <w:t>Callas, Maria:  La Divina</w:t>
      </w:r>
    </w:p>
    <w:p>
      <w:r>
        <w:t>Callas, Maria:  Legend (The)</w:t>
      </w:r>
    </w:p>
    <w:p>
      <w:r>
        <w:t>Canadian Brass:  Best of Canadian Brass (The) (20th Century Masters)</w:t>
      </w:r>
    </w:p>
    <w:p>
      <w:r>
        <w:t>Canadian Brass:  Brass In Berlin</w:t>
      </w:r>
    </w:p>
    <w:p>
      <w:r>
        <w:t>Canadian Music:  Introduction to Canadian Music (2 CDs) (NAXOS)</w:t>
      </w:r>
    </w:p>
    <w:p>
      <w:r>
        <w:t>Caribana:  12 Soca/Calypso Hits (The Official 1993 Caribana Album)</w:t>
      </w:r>
    </w:p>
    <w:p>
      <w:r>
        <w:t>Caribbean Breeze - Music for Relaxation</w:t>
      </w:r>
    </w:p>
    <w:p>
      <w:r>
        <w:t>Caribbean Party:  Soca &amp; Rapso Party (2 CDs)</w:t>
      </w:r>
    </w:p>
    <w:p>
      <w:r>
        <w:t>Caribbean’s Greatest Hits:  Hot Hot Hot</w:t>
      </w:r>
    </w:p>
    <w:p>
      <w:r>
        <w:t>Carreras, Jose:  The Great Carreras (Verdi, Donizetti, Puccini, etc.)</w:t>
      </w:r>
    </w:p>
    <w:p>
      <w:r>
        <w:t>Carter, Wilf:  The Anthology</w:t>
      </w:r>
    </w:p>
    <w:p>
      <w:r>
        <w:t>CASABLANCA Steel Orchestra:  Barbados</w:t>
      </w:r>
    </w:p>
    <w:p>
      <w:r>
        <w:t>Cash, Johnny:  Classic Cash (Hall of Fame Series)</w:t>
      </w:r>
    </w:p>
    <w:p>
      <w:r>
        <w:t>Cash, Johnny:  Columbia Records 1958-1986</w:t>
      </w:r>
    </w:p>
    <w:p>
      <w:r>
        <w:t>CAVATINA – Highlights from the World’s Greatest Guitar Collection (Various Artists)</w:t>
      </w:r>
    </w:p>
    <w:p>
      <w:r>
        <w:t>Charles, Ray:  Genius &amp; Friends</w:t>
      </w:r>
    </w:p>
    <w:p>
      <w:r>
        <w:t>Charles, Ray:  Genius Loves Company</w:t>
      </w:r>
    </w:p>
    <w:p>
      <w:r>
        <w:t>Charles, Ray:  Very Best of Ray Charles (The)</w:t>
      </w:r>
    </w:p>
    <w:p>
      <w:r>
        <w:t>Christmas Carol (A)</w:t>
      </w:r>
    </w:p>
    <w:p>
      <w:r>
        <w:t>Christmas:  (We Wish You) A Merry Christmas (Various Artists)</w:t>
      </w:r>
    </w:p>
    <w:p>
      <w:r>
        <w:t>Church, Charlotte:  Voice Of An Angel</w:t>
      </w:r>
    </w:p>
    <w:p>
      <w:r>
        <w:t>Classic Country:  Johnny Cash, Hank Williams, George Jones (3 CDs) (Various Artists)</w:t>
      </w:r>
    </w:p>
    <w:p>
      <w:r>
        <w:t>Classical Hits Vol. I</w:t>
      </w:r>
    </w:p>
    <w:p>
      <w:r>
        <w:t>Classical Hits Vol. II</w:t>
      </w:r>
    </w:p>
    <w:p>
      <w:r>
        <w:t>Classical:  More Of The Most Relaxing CLASSICAL Music In The Universe (2 CDs) (Various Artists)</w:t>
      </w:r>
    </w:p>
    <w:p>
      <w:r>
        <w:t>Classical:  More Of The Most Romantic CLASSICAL Music In The Universe (2 CDs) (Various Artists)</w:t>
      </w:r>
    </w:p>
    <w:p>
      <w:r>
        <w:t>Classical:  Most Relaxing CLASSICAL Music in the Universe (The) (2 CDs) (Various Artists)</w:t>
      </w:r>
    </w:p>
    <w:p>
      <w:r>
        <w:t>Classical:  Most Romantic CLASSICAL Music in the Universe (The) (2 CDs) (Various Artists)</w:t>
      </w:r>
    </w:p>
    <w:p>
      <w:r>
        <w:t>Classics:  Millennium Classics</w:t>
      </w:r>
    </w:p>
    <w:p>
      <w:r>
        <w:t>Classics:  Only Classical CD You'll Ever Need (The)</w:t>
      </w:r>
    </w:p>
    <w:p>
      <w:r>
        <w:t>Cliff, Bobby:  18 Reggae Hits</w:t>
      </w:r>
    </w:p>
    <w:p>
      <w:r>
        <w:t>Cliff, Jimmy:  Best of Jimmy Cliff (20th Century Masters)</w:t>
      </w:r>
    </w:p>
    <w:p>
      <w:r>
        <w:t>Cliff, Jimmy:  Reggae Man</w:t>
      </w:r>
    </w:p>
    <w:p>
      <w:r>
        <w:t>Climax Blues Band:  Drastic Steps…Plus</w:t>
      </w:r>
    </w:p>
    <w:p>
      <w:r>
        <w:t>Cline, Patsy:  Heartaches</w:t>
      </w:r>
    </w:p>
    <w:p>
      <w:r>
        <w:t>Cockburn, Bruce:  Christmas</w:t>
      </w:r>
    </w:p>
    <w:p>
      <w:r>
        <w:t>Concert For The Planet Earth: (Rio De Janeiro 1992) (Various Artists)</w:t>
      </w:r>
    </w:p>
    <w:p>
      <w:r>
        <w:t>Deep Blue - 25 Years of Blues on Rounder Records (2 CDs) (Various Artists)</w:t>
      </w:r>
    </w:p>
    <w:p>
      <w:r>
        <w:t>Dekker, Desmond:  Israelites</w:t>
      </w:r>
    </w:p>
    <w:p>
      <w:r>
        <w:t>DIANA Princess of Wales TRIBUTE (2 CDs)</w:t>
      </w:r>
    </w:p>
    <w:p>
      <w:r>
        <w:t>Discover the Classics Volume 2 (NAXOS) (2 CDs)</w:t>
      </w:r>
    </w:p>
    <w:p>
      <w:r>
        <w:t>Downchild Blues Band:  Lucky 13</w:t>
      </w:r>
    </w:p>
    <w:p>
      <w:r>
        <w:t>Epstein, Meta:  Meta Epstein (Harp)</w:t>
      </w:r>
    </w:p>
    <w:p>
      <w:r>
        <w:t>Essential Blues Anthology</w:t>
      </w:r>
    </w:p>
    <w:p>
      <w:r>
        <w:t>Essential Delta Blues</w:t>
      </w:r>
    </w:p>
    <w:p>
      <w:r>
        <w:t>Far From the Maddening Crowd (Thomas Hardy (2 cassettes)</w:t>
      </w:r>
    </w:p>
    <w:p>
      <w:r>
        <w:t>Feel The Vibes (Computer copied)</w:t>
      </w:r>
    </w:p>
    <w:p>
      <w:r>
        <w:t>Fibber McGee &amp; Molly (2 cassettes)</w:t>
      </w:r>
    </w:p>
    <w:p>
      <w:r>
        <w:t>Fleming, Renee:  Signatures &amp; Great Opera Scenes</w:t>
      </w:r>
    </w:p>
    <w:p>
      <w:r>
        <w:t>Flight of the Green Linnet:  (Celtic Music:  The Next Generation) (Various Artists)</w:t>
      </w:r>
    </w:p>
    <w:p>
      <w:r>
        <w:t>Flute and Harp – Patricia Johnson &amp; Kimberly Shippey</w:t>
      </w:r>
    </w:p>
    <w:p>
      <w:r>
        <w:t>Foggy Mountain Breakdown:  20 Bluegrass Classics (Various Artists)</w:t>
      </w:r>
    </w:p>
    <w:p>
      <w:r>
        <w:t>Francine, Singing:  The Sweeter Soca Side Of Singing Francine (Computer copied)</w:t>
      </w:r>
    </w:p>
    <w:p>
      <w:r>
        <w:t>Galway, James and The Chieftains:  In Ireland</w:t>
      </w:r>
    </w:p>
    <w:p>
      <w:r>
        <w:t>Galway, James:  Golden Flute of James Galway (The) Readers Digest Music (3CDs) (2 copies)</w:t>
      </w:r>
    </w:p>
    <w:p>
      <w:r>
        <w:t>Galway, James:  Greatest Hits</w:t>
      </w:r>
    </w:p>
    <w:p>
      <w:r>
        <w:t>Galway, James:  Plays Rodrigo</w:t>
      </w:r>
    </w:p>
    <w:p>
      <w:r>
        <w:t>Gershwin, George:  Best of Gershwin (The) Golden Classics – Rhapsody in Blue; Highlights from Porgy &amp; Bess (Sonoma Entertainment) (2 CDs) (2 copies)</w:t>
      </w:r>
    </w:p>
    <w:p>
      <w:r>
        <w:t>Gershwin, George:  Excelsior Classic Gold – Rhapsody in Blue; An American in Paris</w:t>
      </w:r>
    </w:p>
    <w:p>
      <w:r>
        <w:t>Gershwin, George:  World of Gershwin (The)</w:t>
      </w:r>
    </w:p>
    <w:p>
      <w:r>
        <w:t>Gershwin:  Fiedler Conducts Gershwin</w:t>
      </w:r>
    </w:p>
    <w:p>
      <w:r>
        <w:t>Gilbert &amp; Sullivan:  Best Of Gilbert &amp; Sullivan (The) (Doyly Carte Opera Company)</w:t>
      </w:r>
    </w:p>
    <w:p>
      <w:r>
        <w:t>Goon Show Classics 4 (Peter Sellers, Harry Secombe, Spike Milligan)</w:t>
      </w:r>
    </w:p>
    <w:p>
      <w:r>
        <w:t>Gospel Sound (The):  (3 CDs) (Boxed Set) (Various Artists)</w:t>
      </w:r>
    </w:p>
    <w:p>
      <w:r>
        <w:t>Great Expectations</w:t>
      </w:r>
    </w:p>
    <w:p>
      <w:r>
        <w:t>Greatest Blues Legends (Various Artists)</w:t>
      </w:r>
    </w:p>
    <w:p>
      <w:r>
        <w:t>GRP All-Star Big Band:  All Blues (Various Artists)</w:t>
      </w:r>
    </w:p>
    <w:p>
      <w:r>
        <w:t>Guy, Buddy &amp; Junior Wells:  Buddy  Guy &amp; Junior Wells Play The Blues</w:t>
      </w:r>
    </w:p>
    <w:p>
      <w:r>
        <w:t>Guy, Buddy:  Best of Buddy Guy (The)</w:t>
      </w:r>
    </w:p>
    <w:p>
      <w:r>
        <w:t>Guy, Buddy:  Damn Right, I've Got The Blues</w:t>
      </w:r>
    </w:p>
    <w:p>
      <w:r>
        <w:t>Handel, George Frederick:  MESSIAH (The)</w:t>
      </w:r>
    </w:p>
    <w:p>
      <w:r>
        <w:t>Handel, George Frideric:  MESSIAH – Arias and Choruses</w:t>
      </w:r>
    </w:p>
    <w:p>
      <w:r>
        <w:t>Handel:  Greatest Hits</w:t>
      </w:r>
    </w:p>
    <w:p>
      <w:r>
        <w:t>Handel: Hallelujah Handel  Classical Kids (Angels in the Opera House)</w:t>
      </w:r>
    </w:p>
    <w:p>
      <w:r>
        <w:t>Handel’s Messiah:  A Soulful Celebration</w:t>
      </w:r>
    </w:p>
    <w:p>
      <w:r>
        <w:t>Heppner, Ben:  Dedication (Lieder of Beethoven, Liszt, Schumann and Strauss)</w:t>
      </w:r>
    </w:p>
    <w:p>
      <w:r>
        <w:t>Heston, Charlton:  The Life of Jesus Christ (According to the Gospels) (Spoken Word) (3 CDs) (Boxed Set)</w:t>
      </w:r>
    </w:p>
    <w:p>
      <w:r>
        <w:t>Hill, Faith:  It Matters To Me</w:t>
      </w:r>
    </w:p>
    <w:p>
      <w:r>
        <w:t>Hinkson, Ronald Boo:  Urban Drift</w:t>
      </w:r>
    </w:p>
    <w:p>
      <w:r>
        <w:t>Hitch Hiker (The)</w:t>
      </w:r>
    </w:p>
    <w:p>
      <w:r>
        <w:t>Holt, John:  The Very Best Of John Holt</w:t>
      </w:r>
    </w:p>
    <w:p>
      <w:r>
        <w:t>Hooker, John Lee:  20 Greatest Hits</w:t>
      </w:r>
    </w:p>
    <w:p>
      <w:r>
        <w:t>Hooker, John Lee:  Best  Of John Lee Hooker (The)</w:t>
      </w:r>
    </w:p>
    <w:p>
      <w:r>
        <w:t>Hooker, John Lee:  Golden Legends</w:t>
      </w:r>
    </w:p>
    <w:p>
      <w:r>
        <w:t>Isaacs, Gregory:  Best Of Volumes One And Two</w:t>
      </w:r>
    </w:p>
    <w:p>
      <w:r>
        <w:t>Isaacs, Gregory:  Maximum Respect</w:t>
      </w:r>
    </w:p>
    <w:p>
      <w:r>
        <w:t>Island Story (The):  25th Anniversary 1962 – 1987 (Various Artists)</w:t>
      </w:r>
    </w:p>
    <w:p>
      <w:r>
        <w:t>Islan’ Riddums  - The Music of Barbados</w:t>
      </w:r>
    </w:p>
    <w:p>
      <w:r>
        <w:t>JAMAICA - JAMAICA – Greatest Songs Ever (The) (Various Artists)</w:t>
      </w:r>
    </w:p>
    <w:p>
      <w:r>
        <w:t>Jamaica – This is Jamaica (DVD Slideshow)</w:t>
      </w:r>
    </w:p>
    <w:p>
      <w:r>
        <w:t>James, Dennis:  Canadian Calypso Monarch 2001 &amp; 2002</w:t>
      </w:r>
    </w:p>
    <w:p>
      <w:r>
        <w:t>James, Etta:  Blues To The Bone</w:t>
      </w:r>
    </w:p>
    <w:p>
      <w:r>
        <w:t>Jazz Jamaica:  Double Barrel</w:t>
      </w:r>
    </w:p>
    <w:p>
      <w:r>
        <w:t>Jingle Bell Jazz (Various Artists)</w:t>
      </w:r>
    </w:p>
    <w:p>
      <w:r>
        <w:t>Johnson, Johnny:  Sunset Reggae</w:t>
      </w:r>
    </w:p>
    <w:p>
      <w:r>
        <w:t>Judd, Wynonna:  Collection</w:t>
      </w:r>
    </w:p>
    <w:p>
      <w:r>
        <w:t>Judd, Wynonna:  Tell Me Why</w:t>
      </w:r>
    </w:p>
    <w:p>
      <w:r>
        <w:t>Judd, Wynonna:  WYNONNA</w:t>
      </w:r>
    </w:p>
    <w:p>
      <w:r>
        <w:t>KARAJAN FESTIVAL – 5-Compact Discs</w:t>
      </w:r>
    </w:p>
    <w:p>
      <w:r>
        <w:t>Karajan, Herbert von:  The Music, the Legend (book, CD &amp; DVD)</w:t>
      </w:r>
    </w:p>
    <w:p>
      <w:r>
        <w:t>Keb' Mo':  Keb Mo</w:t>
      </w:r>
    </w:p>
    <w:p>
      <w:r>
        <w:t>King Sunny Ade &amp; The New African Beats:  Live At The Hollywood Palace</w:t>
      </w:r>
    </w:p>
    <w:p>
      <w:r>
        <w:t>King, B.B.:  Best of B.B. King (The)</w:t>
      </w:r>
    </w:p>
    <w:p>
      <w:r>
        <w:t>King, B.B.:  One  of A Kind</w:t>
      </w:r>
    </w:p>
    <w:p>
      <w:r>
        <w:t>King, B.B.:  Why I Sing The Blues</w:t>
      </w:r>
    </w:p>
    <w:p>
      <w:r>
        <w:t>Kingston Reggae Machine (The):  Reggae Sunsplash</w:t>
      </w:r>
    </w:p>
    <w:p>
      <w:r>
        <w:t>King’s College Choir:  Christmas Carols</w:t>
      </w:r>
    </w:p>
    <w:p>
      <w:r>
        <w:t>King’s College Choir:  O Come All Ye Faithful</w:t>
      </w:r>
    </w:p>
    <w:p>
      <w:r>
        <w:t>Kostelanetz, Andre:  The Magic of Kostelanetz  (Reader’s Digest Music) (4 CDs)</w:t>
      </w:r>
    </w:p>
    <w:p>
      <w:r>
        <w:t>La Traviata, (Verdi’s) – Joan Sutherland, Carlo Bergonzi, Robert Merrill (2 CDs)</w:t>
      </w:r>
    </w:p>
    <w:p>
      <w:r>
        <w:t>Lanza, Mario:  Christmas Hymns And Carols</w:t>
      </w:r>
    </w:p>
    <w:p>
      <w:r>
        <w:t>Lanza, Mario:  Great Caruso And Other Caruso Favorites (The)</w:t>
      </w:r>
    </w:p>
    <w:p>
      <w:r>
        <w:t>Lanza, Mario:  Opera Arias &amp; Duets</w:t>
      </w:r>
    </w:p>
    <w:p>
      <w:r>
        <w:t>Laurin, Rachel:  The Power Of The Organ – Cathedrale Notre Dame, Ottawa</w:t>
      </w:r>
    </w:p>
    <w:p>
      <w:r>
        <w:t>Lee, Byron &amp; The Dragonaires:  Carnival In Trinidad</w:t>
      </w:r>
    </w:p>
    <w:p>
      <w:r>
        <w:t>Lee, Byron &amp; The Dragonaires:  Jamaica Carnival ‘90</w:t>
      </w:r>
    </w:p>
    <w:p>
      <w:r>
        <w:t>Legends Of Country Music (All Time) (Various Artists)</w:t>
      </w:r>
    </w:p>
    <w:p>
      <w:r>
        <w:t>Life Outreach International:  International Hymns (Vols. 1 &amp; 2)</w:t>
      </w:r>
    </w:p>
    <w:p>
      <w:r>
        <w:t>Lord Kitchener (Aldwin Roberts):  Vintage &amp; Kitch</w:t>
      </w:r>
    </w:p>
    <w:p>
      <w:r>
        <w:t>Lovin' The Blues (Various Artists)</w:t>
      </w:r>
    </w:p>
    <w:p>
      <w:r>
        <w:t>Madama Butterfly – Sir John Barbirolli (Renato Scotto, Carlo Bergonzi)</w:t>
      </w:r>
    </w:p>
    <w:p>
      <w:r>
        <w:t>Mahal, Taj:  Best of Taj Mahal (The)</w:t>
      </w:r>
    </w:p>
    <w:p>
      <w:r>
        <w:t>Marley, Bob &amp; The Wailers:  Exodus</w:t>
      </w:r>
    </w:p>
    <w:p>
      <w:r>
        <w:t>Marley, Bob &amp; The Wailers:  Gold (2 CDs)</w:t>
      </w:r>
    </w:p>
    <w:p>
      <w:r>
        <w:t>Marley, Bob &amp; The Wailers:  Legend</w:t>
      </w:r>
    </w:p>
    <w:p>
      <w:r>
        <w:t>Marley, Bob &amp; The Wailers:  Rebel Music</w:t>
      </w:r>
    </w:p>
    <w:p>
      <w:r>
        <w:t>Marley, Bob &amp; The Wailers:  Trenchtown Rock</w:t>
      </w:r>
    </w:p>
    <w:p>
      <w:r>
        <w:t>Marley, Bob:  Island Fever</w:t>
      </w:r>
    </w:p>
    <w:p>
      <w:r>
        <w:t>Marsalis, Wynton  &amp; Kathleen Battle:  Baroque Duet</w:t>
      </w:r>
    </w:p>
    <w:p>
      <w:r>
        <w:t>Mehta, Zubin &amp; New York Philharmonic:  Stravinsky - The Rite Of Spring</w:t>
      </w:r>
    </w:p>
    <w:p>
      <w:r>
        <w:t>Mendelssohn:  Favourites From The Classics (Reader’s Digest) (Box 3 CDs)</w:t>
      </w:r>
    </w:p>
    <w:p>
      <w:r>
        <w:t>Mississippi Blues:  Putumayo World Music</w:t>
      </w:r>
    </w:p>
    <w:p>
      <w:r>
        <w:t>Mormon Tabernacle Choir:  Essential (The) (2 CDs)</w:t>
      </w:r>
    </w:p>
    <w:p>
      <w:r>
        <w:t>Mormon Tabernacle Choir:  Jesu, Joy Of Man's Desiring</w:t>
      </w:r>
    </w:p>
    <w:p>
      <w:r>
        <w:t>Most Relaxing Classical Album In The World...Ever (2 CDs) (Various Artists)</w:t>
      </w:r>
    </w:p>
    <w:p>
      <w:r>
        <w:t>Mozart – Classical Masterpieces</w:t>
      </w:r>
    </w:p>
    <w:p>
      <w:r>
        <w:t>Mozart:  Best Of Mozart (3 CDs)</w:t>
      </w:r>
    </w:p>
    <w:p>
      <w:r>
        <w:t>Mozart:  Musical Masterpieces</w:t>
      </w:r>
    </w:p>
    <w:p>
      <w:r>
        <w:t>Mozart:  Ocean Sounds</w:t>
      </w:r>
    </w:p>
    <w:p>
      <w:r>
        <w:t>Narada Artists:  SAMPLER #3 (Various Artists)</w:t>
      </w:r>
    </w:p>
    <w:p>
      <w:r>
        <w:t>Narada Mystique:  SAMPLER ONE</w:t>
      </w:r>
    </w:p>
    <w:p>
      <w:r>
        <w:t>National Anthems – American Brass Band</w:t>
      </w:r>
    </w:p>
    <w:p>
      <w:r>
        <w:t>National Geographic:  Destination Caribbean – Tropical Rhythms of an Island Paradise</w:t>
      </w:r>
    </w:p>
    <w:p>
      <w:r>
        <w:t>Naxos World:  Naxos World Sampler (Various Artists)</w:t>
      </w:r>
    </w:p>
    <w:p>
      <w:r>
        <w:t>Nelson, Willie:  Georgia On My Mind</w:t>
      </w:r>
    </w:p>
    <w:p>
      <w:r>
        <w:t>Nelson, Willie:  Super Hits</w:t>
      </w:r>
    </w:p>
    <w:p>
      <w:r>
        <w:t>Norman, Jessye:  The Jessye Norman Collection (2 CDs) (2 copies)</w:t>
      </w:r>
    </w:p>
    <w:p>
      <w:r>
        <w:t>O Sole Mio:  Tenor Arias &amp; Songs (Various Artists)</w:t>
      </w:r>
    </w:p>
    <w:p>
      <w:r>
        <w:t>Oh brother:  best of southern blues</w:t>
      </w:r>
    </w:p>
    <w:p>
      <w:r>
        <w:t>Pachelbel:  Reflections of Nature</w:t>
      </w:r>
    </w:p>
    <w:p>
      <w:r>
        <w:t>Pachelbel:  The Elegance of PACHELBEL</w:t>
      </w:r>
    </w:p>
    <w:p>
      <w:r>
        <w:t>Pavarotti &amp; Others:   Essential Opera (Various Artists)</w:t>
      </w:r>
    </w:p>
    <w:p>
      <w:r>
        <w:t>Pavarotti, Luciano:  Luciano Pavarotti (Essential Opera Highlights)</w:t>
      </w:r>
    </w:p>
    <w:p>
      <w:r>
        <w:t>Pavarotti, Luciano:  Pavarotti 101-40 Classic Performances (6 CDs)</w:t>
      </w:r>
    </w:p>
    <w:p>
      <w:r>
        <w:t>Pop/Country (CD Sampler) (Various Artists)</w:t>
      </w:r>
    </w:p>
    <w:p>
      <w:r>
        <w:t>Priest, Maxi:  Bonafide</w:t>
      </w:r>
    </w:p>
    <w:p>
      <w:r>
        <w:t>Prince:  Musicology</w:t>
      </w:r>
    </w:p>
    <w:p>
      <w:r>
        <w:t>Professor Longhair:  Rum and Coke</w:t>
      </w:r>
    </w:p>
    <w:p>
      <w:r>
        <w:t>Puccini, Giacomo:  Puccini’s Heroines – The Power Of Love</w:t>
      </w:r>
    </w:p>
    <w:p>
      <w:r>
        <w:t>Putumayo Presents:  Best of World Music (The)</w:t>
      </w:r>
    </w:p>
    <w:p>
      <w:r>
        <w:t>Putumayo Presents:  India</w:t>
      </w:r>
    </w:p>
    <w:p>
      <w:r>
        <w:t>Putumayo Presents:  Travel The World With Putumayo (Various Artists)</w:t>
      </w:r>
    </w:p>
    <w:p>
      <w:r>
        <w:t>Rampal, Jean Pierre:  The Art of Flute (2 CDs) (Boxed Set)</w:t>
      </w:r>
    </w:p>
    <w:p>
      <w:r>
        <w:t>Reader's Digest:  Most Inspiring Songs Of The Century (4 CDs) (Boxed Set)</w:t>
      </w:r>
    </w:p>
    <w:p>
      <w:r>
        <w:t>Reader’s Digest:  101 Strings; Classics by Starlight, etc. (10 CDs) (Various Artists) (Boxed Set)</w:t>
      </w:r>
    </w:p>
    <w:p>
      <w:r>
        <w:t>Reader’s Digest:  120 Melodies That Will Live Forever (Discs 5&amp;6)</w:t>
      </w:r>
    </w:p>
    <w:p>
      <w:r>
        <w:t>Reader’s Digest:  150 Best-Loved Melodies (Discs 5 &amp; 6)</w:t>
      </w:r>
    </w:p>
    <w:p>
      <w:r>
        <w:t>Reader’s Digest:  Classics by Starlight (Box 3 CDs) (Various Artists)</w:t>
      </w:r>
    </w:p>
    <w:p>
      <w:r>
        <w:t>Reader’s Digest:  Classics of the Dance (3 CDs)</w:t>
      </w:r>
    </w:p>
    <w:p>
      <w:r>
        <w:t>Reader’s Digest:  Festival of the World’s Best-Loved Music (4 CDs)</w:t>
      </w:r>
    </w:p>
    <w:p>
      <w:r>
        <w:t>Reader’s Digest:  Golden Family Classics (3 CDs) (2 copies)</w:t>
      </w:r>
    </w:p>
    <w:p>
      <w:r>
        <w:t>Reader’s Digest:  Invitation To The Dance (3 CDs)</w:t>
      </w:r>
    </w:p>
    <w:p>
      <w:r>
        <w:t>Reader’s Digest:  Johann Strauss (4 CDs)</w:t>
      </w:r>
    </w:p>
    <w:p>
      <w:r>
        <w:t>Reader’s Digest:  Joy of Relaxation (The) (4 CDs)</w:t>
      </w:r>
    </w:p>
    <w:p>
      <w:r>
        <w:t>Reader’s Digest:  Joy to the World (Christmas Favourites) (3 CDs)</w:t>
      </w:r>
    </w:p>
    <w:p>
      <w:r>
        <w:t>Reader’s Digest:  Masters Of Melody (22 Light Classical Favourites) (2 CDs)</w:t>
      </w:r>
    </w:p>
    <w:p>
      <w:r>
        <w:t>Reader’s Digest:  Organ Masterworks – 44 Favourite Organ Classics (3 CDs)</w:t>
      </w:r>
    </w:p>
    <w:p>
      <w:r>
        <w:t>Reader’s Digest:  World’s Most Romantic Music (The) (3 CDs)</w:t>
      </w:r>
    </w:p>
    <w:p>
      <w:r>
        <w:t>Reader’s Digest:  World’s Most Romantic Symphonies (The) (3 CDs)</w:t>
      </w:r>
    </w:p>
    <w:p>
      <w:r>
        <w:t>Reggae:  16 Timeless Treasures – Best of Reggae Countdown Singers</w:t>
      </w:r>
    </w:p>
    <w:p>
      <w:r>
        <w:t>Reggae:  40 Great Songs Reggae Style – We be jamming (2 CDs) (Various Artists)</w:t>
      </w:r>
    </w:p>
    <w:p>
      <w:r>
        <w:t>Reggae:  Best of Reggae (Various Artists)</w:t>
      </w:r>
    </w:p>
    <w:p>
      <w:r>
        <w:t>Reggae:  Best Of Reggae(The) (Time Music) (Various Artists)</w:t>
      </w:r>
    </w:p>
    <w:p>
      <w:r>
        <w:t>Reggae:  Best Of Reggae(The) Vol. I (Various Artists)</w:t>
      </w:r>
    </w:p>
    <w:p>
      <w:r>
        <w:t>Reggae:  Best Of Reggae(The) Vol. II  (Various Artists)</w:t>
      </w:r>
    </w:p>
    <w:p>
      <w:r>
        <w:t>Reggae:  Best Of Reggae(The) Vol. III  (Various Artists)</w:t>
      </w:r>
    </w:p>
    <w:p>
      <w:r>
        <w:t>Reggae:  Dancehall X-plosion - 2001 Mega Mix (Various Artists)</w:t>
      </w:r>
    </w:p>
    <w:p>
      <w:r>
        <w:t>Reggae:  Great Reggae Classics (Various Artists)</w:t>
      </w:r>
    </w:p>
    <w:p>
      <w:r>
        <w:t>Reggae:  Heartbeat Reggae Now! Over 70 minutes of The Best Of Reggae Dance Music (Various Artists)</w:t>
      </w:r>
    </w:p>
    <w:p>
      <w:r>
        <w:t>Reggae:  Jamdown Records - 5th Anniversary Edition (Various Artists)</w:t>
      </w:r>
    </w:p>
    <w:p>
      <w:r>
        <w:t>Reggae:  Legends Of Reggae - Golden Legends (Various Artists)</w:t>
      </w:r>
    </w:p>
    <w:p>
      <w:r>
        <w:t>Reggae:  Massive Reggae - The Definitive Collection (Various Artists)</w:t>
      </w:r>
    </w:p>
    <w:p>
      <w:r>
        <w:t>Reggae:  Pure Reggae (Various Artists)</w:t>
      </w:r>
    </w:p>
    <w:p>
      <w:r>
        <w:t>Reggae:  Reggae 2005 (Various Artists)</w:t>
      </w:r>
    </w:p>
    <w:p>
      <w:r>
        <w:t>Reggae:  Reggae Album (The) (Various Artists)</w:t>
      </w:r>
    </w:p>
    <w:p>
      <w:r>
        <w:t>Reggae:  Reggae Anthems (Various Artists)</w:t>
      </w:r>
    </w:p>
    <w:p>
      <w:r>
        <w:t>Reggae:  Reggae Christmas (A) (Various Artists)</w:t>
      </w:r>
    </w:p>
    <w:p>
      <w:r>
        <w:t>Reggae:  Reggae Classics (Various Artists)</w:t>
      </w:r>
    </w:p>
    <w:p>
      <w:r>
        <w:t>Reggae:  Reggae Gold 2000 (2 CDs) (Various Artists)</w:t>
      </w:r>
    </w:p>
    <w:p>
      <w:r>
        <w:t>Reggae:  Reggae Hits 2002 (Various Artists)</w:t>
      </w:r>
    </w:p>
    <w:p>
      <w:r>
        <w:t>Reggae:  Reggae Hits Vol. 1 (Various Artists)</w:t>
      </w:r>
    </w:p>
    <w:p>
      <w:r>
        <w:t>Reggae:  Reggae, Reggae, Reggae - (Bob Marley, Billy Ocean, et al.) (2CDs) (Various Artists)</w:t>
      </w:r>
    </w:p>
    <w:p>
      <w:r>
        <w:t>Reggae:  Reggaemania -  The Best Of Reggae (2 copies) (Various Artists)</w:t>
      </w:r>
    </w:p>
    <w:p>
      <w:r>
        <w:t>Reggae:  Roots of Reggae (The) Vol. 1 (Various Artists)</w:t>
      </w:r>
    </w:p>
    <w:p>
      <w:r>
        <w:t>Reggae:  Soca Switch 5 (Various Artists)</w:t>
      </w:r>
    </w:p>
    <w:p>
      <w:r>
        <w:t>Reggae:  Stir It Up (Various Artists) (2 copies)</w:t>
      </w:r>
    </w:p>
    <w:p>
      <w:r>
        <w:t>Reggae:  Strictly Dancehall - (Shabba Ranks, Mad Cobra, Bounti Killa, NinjaMan, Yellow Man) (Various Artists)</w:t>
      </w:r>
    </w:p>
    <w:p>
      <w:r>
        <w:t>Reggae:  Summer Reggae (Various Artists)</w:t>
      </w:r>
    </w:p>
    <w:p>
      <w:r>
        <w:t>Reggae:  This is Reggae - Crucial Tracks (Various Artists)</w:t>
      </w:r>
    </w:p>
    <w:p>
      <w:r>
        <w:t>Reggae:  Ultimate REGGAE Rocks (Various Artists)</w:t>
      </w:r>
    </w:p>
    <w:p>
      <w:r>
        <w:t>Reggae:  Uptown Top Reggae (Various Artists)</w:t>
      </w:r>
    </w:p>
    <w:p>
      <w:r>
        <w:t>Reggae:  Yellowman:  Yellow-Gold</w:t>
      </w:r>
    </w:p>
    <w:p>
      <w:r>
        <w:t>Relaxing Flute:  Reflections – Mozart, Tchaikovsky, Puccini, Bach</w:t>
      </w:r>
    </w:p>
    <w:p>
      <w:r>
        <w:t>Rieu, Andre:  Andre Rieu – A Celebration  (4 CDs)</w:t>
      </w:r>
    </w:p>
    <w:p>
      <w:r>
        <w:t>Rimes LeAnn:  LeAnn Rimes</w:t>
      </w:r>
    </w:p>
    <w:p>
      <w:r>
        <w:t>Rimes, LeAnn:  Blue</w:t>
      </w:r>
    </w:p>
    <w:p>
      <w:r>
        <w:t>Rimes, LeAnn:  Unchained Melody</w:t>
      </w:r>
    </w:p>
    <w:p>
      <w:r>
        <w:t>Rogers, Jimmie:  The Songs Of Jimmie Rogers - A Tribute (Various Artists)</w:t>
      </w:r>
    </w:p>
    <w:p>
      <w:r>
        <w:t>Romantic Adagios (2 CDs) (Various Artists)</w:t>
      </w:r>
    </w:p>
    <w:p>
      <w:r>
        <w:t>Romantic Nights (Various Artists)</w:t>
      </w:r>
    </w:p>
    <w:p>
      <w:r>
        <w:t>Salerno-Sonnenberg, Nadia:  It Ain’t Necessarily So…</w:t>
      </w:r>
    </w:p>
    <w:p>
      <w:r>
        <w:t>Salerno-Sonnenberg, Nadja:  Humoresque</w:t>
      </w:r>
    </w:p>
    <w:p>
      <w:r>
        <w:t>Salerno-Sonnenberg, Nadja:  Night And Day</w:t>
      </w:r>
    </w:p>
    <w:p>
      <w:r>
        <w:t>Sampler Spring '99:  Fast Forward - the new music sampler POP/COUNTRY (Various Artists)</w:t>
      </w:r>
    </w:p>
    <w:p>
      <w:r>
        <w:t>Schuur, Diana &amp; B.B. King:  Heart to Heart</w:t>
      </w:r>
    </w:p>
    <w:p>
      <w:r>
        <w:t>Segovia, Andres/Carlos Montoya:  Spanish Guitar Magic</w:t>
      </w:r>
    </w:p>
    <w:p>
      <w:r>
        <w:t>Shaba Ranks:  As Raw As Ever</w:t>
      </w:r>
    </w:p>
    <w:p>
      <w:r>
        <w:t>Sherlock Holmes – The Hounds of the Baskervilles</w:t>
      </w:r>
    </w:p>
    <w:p>
      <w:r>
        <w:t>Sherlock Holmes – The New Adventures of SHERLOCK HOLMES by Anthony Boucher &amp; Denis Green (13 cassettes)</w:t>
      </w:r>
    </w:p>
    <w:p>
      <w:r>
        <w:t>Sherlock Holmes – The New Adventures of SHERLOCK HOLMES Vol. 6 by Anthony Boucher &amp; Denis Green (4 cassettes)</w:t>
      </w:r>
    </w:p>
    <w:p>
      <w:r>
        <w:t>Shostakovich, Dmitri:  The Jazz Album – (Royal Concertgebouw Orchestra)</w:t>
      </w:r>
    </w:p>
    <w:p>
      <w:r>
        <w:t>Singin' The Blues - 14 Classic Performances (Various Artists)</w:t>
      </w:r>
    </w:p>
    <w:p>
      <w:r>
        <w:t>Snow, Hank:  The Hank Snow Story (2 CDs)</w:t>
      </w:r>
    </w:p>
    <w:p>
      <w:r>
        <w:t>Solti, Sir Georg:  Debussy (Chicago Symphony Orchestra)</w:t>
      </w:r>
    </w:p>
    <w:p>
      <w:r>
        <w:t>Songs Of Christmas (Various Artists)</w:t>
      </w:r>
    </w:p>
    <w:p>
      <w:r>
        <w:t>Sony Classical:  Sony Music 100 Years Soundtrack For A Century - Great Performances 1903-1998  (4 CDs) (Various Artists)</w:t>
      </w:r>
    </w:p>
    <w:p>
      <w:r>
        <w:t>South African Legends – Putumayo World Music (Band 10 defective) XXX</w:t>
      </w:r>
    </w:p>
    <w:p>
      <w:r>
        <w:t>Southern Gospel (Best Of) (3 CDs) (Various Artists)</w:t>
      </w:r>
    </w:p>
    <w:p>
      <w:r>
        <w:t>Sparrow, Mighty:  Sparrow Medley (Computer copy)</w:t>
      </w:r>
    </w:p>
    <w:p>
      <w:r>
        <w:t>SPIRIT OF THE INCAS:  Flute Music of the INCAS (2 CDs)</w:t>
      </w:r>
    </w:p>
    <w:p>
      <w:r>
        <w:t>Steelband Fever:  Trinidad &amp; Tobago</w:t>
      </w:r>
    </w:p>
    <w:p>
      <w:r>
        <w:t>Steeped In Blues Tradition  (Various Artists)</w:t>
      </w:r>
    </w:p>
    <w:p>
      <w:r>
        <w:t>Strauss, Johann:  Favourites From The Classics (Reader’s Digest) (Box 3 CDs)</w:t>
      </w:r>
    </w:p>
    <w:p>
      <w:r>
        <w:t>Sunday Brunch Album, The :  (CBS Masterworks - Dinner Classics) (Various Artists)</w:t>
      </w:r>
    </w:p>
    <w:p>
      <w:r>
        <w:t>Sunshine Mix (Various Artists)</w:t>
      </w:r>
    </w:p>
    <w:p>
      <w:r>
        <w:t>Taylor, Hound Dog:  Tribute To Hound Dog Taylor (Various Artists)</w:t>
      </w:r>
    </w:p>
    <w:p>
      <w:r>
        <w:t>The Big Sleep (Raymond Chandler) (2 cassettes)</w:t>
      </w:r>
    </w:p>
    <w:p>
      <w:r>
        <w:t>The Blind Assassin (Margaret Atwood) (11 cassettes)</w:t>
      </w:r>
    </w:p>
    <w:p>
      <w:r>
        <w:t>Then Sing My Soul (Instrumental Hymns) Volumes 1 &amp; 2</w:t>
      </w:r>
    </w:p>
    <w:p>
      <w:r>
        <w:t>Toots &amp; The Maytals (With Various Guests Incl. Willie Nelson):  True Love</w:t>
      </w:r>
    </w:p>
    <w:p>
      <w:r>
        <w:t>Toots &amp; The Maytals:  Best of Toots &amp; The Maytals (The)</w:t>
      </w:r>
    </w:p>
    <w:p>
      <w:r>
        <w:t>Tosh, Peter:  Can’t Blame The Youth</w:t>
      </w:r>
    </w:p>
    <w:p>
      <w:r>
        <w:t>Tosh, Peter:  Honorary Citizen (3 CDs)</w:t>
      </w:r>
    </w:p>
    <w:p>
      <w:r>
        <w:t>Tosh, Peter:  Legalize It</w:t>
      </w:r>
    </w:p>
    <w:p>
      <w:r>
        <w:t>Tosh, Peter:  Super Hits</w:t>
      </w:r>
    </w:p>
    <w:p>
      <w:r>
        <w:t>Travellers, The:  This Land Is Your Land</w:t>
      </w:r>
    </w:p>
    <w:p>
      <w:r>
        <w:t>Tribute To Tradition (Various Artists)</w:t>
      </w:r>
    </w:p>
    <w:p>
      <w:r>
        <w:t>Trinidad &amp; Tobago:  Steelband Fever (3 copies)</w:t>
      </w:r>
    </w:p>
    <w:p>
      <w:r>
        <w:t>Trois Piton - Daniel, Luther, David (Various Artists)</w:t>
      </w:r>
    </w:p>
    <w:p>
      <w:r>
        <w:t>Vaughn, Stevie Ray &amp; Double Trouble:  Greatest Hits (2 copies)</w:t>
      </w:r>
    </w:p>
    <w:p>
      <w:r>
        <w:t>Vaughn, Stevie Ray &amp; Double Trouble:  Live At Carnigie Hall</w:t>
      </w:r>
    </w:p>
    <w:p>
      <w:r>
        <w:t>Vaughn, Stevie Ray &amp; Double Trouble:  Soul To Soul</w:t>
      </w:r>
    </w:p>
    <w:p>
      <w:r>
        <w:t>Vaughn, Stevie Ray &amp; Double Trouble:  Texas Flood</w:t>
      </w:r>
    </w:p>
    <w:p>
      <w:r>
        <w:t>Verdi:  La Traviata (Joan Sutherland) (2 CDs)</w:t>
      </w:r>
    </w:p>
    <w:p>
      <w:r>
        <w:t>Verdi:  Opera Choruses</w:t>
      </w:r>
    </w:p>
    <w:p>
      <w:r>
        <w:t>Vintage Blues (2 CDs) (Various Artists)</w:t>
      </w:r>
    </w:p>
    <w:p>
      <w:r>
        <w:t>Viveza: Viveza - In Palm Concert Style</w:t>
      </w:r>
    </w:p>
    <w:p>
      <w:r>
        <w:t>Waters, Muddy:  Best of Muddy Waters (The) (2 Copies)</w:t>
      </w:r>
    </w:p>
    <w:p>
      <w:r>
        <w:t>Waters, Muddy:  Muddy &amp; Wolf  (With Howlin’ Wolf)</w:t>
      </w:r>
    </w:p>
    <w:p>
      <w:r>
        <w:t>We Wish You A Merry Christmas (Various Artists)</w:t>
      </w:r>
    </w:p>
    <w:p>
      <w:r>
        <w:t>Wedding Album:  The Complete Album – There is Love (Various Artists)</w:t>
      </w:r>
    </w:p>
    <w:p>
      <w:r>
        <w:t>Wells, Junior:  Everybody's Gettin' Some</w:t>
      </w:r>
    </w:p>
    <w:p>
      <w:r>
        <w:t>Wells, Kitty:  Queen Of Country Music</w:t>
      </w:r>
    </w:p>
    <w:p>
      <w:r>
        <w:t>Williams, John:  Spanish Guitar Favourites</w:t>
      </w:r>
    </w:p>
    <w:p>
      <w:r>
        <w:t>Williams, John:  The Art of the Guitar (With Andres Segovia)</w:t>
      </w:r>
    </w:p>
    <w:p>
      <w:r>
        <w:t>Wolf, Howlin’:  The London Howlin’ Wolf Sessions</w:t>
      </w:r>
    </w:p>
    <w:p>
      <w:r>
        <w:t>World's Greatest Marches (Various Artists)</w:t>
      </w:r>
    </w:p>
    <w:p>
      <w:r>
        <w:t>World’s Greatest Masterpieces (The)  - (Strauss, Beethoven, Mozart, Tchaikovsky, Chopin, Vivaldi, Bach, Handel) (8 CDs)(Various Artists)</w:t>
      </w:r>
    </w:p>
    <w:p>
      <w:r>
        <w:t>Yo-Yo Ma:  Appalachia Waltz (with Edgar Meyer and Mark O’Connor)</w:t>
      </w:r>
    </w:p>
    <w:p>
      <w:r>
        <w:t>Yo-Yo-Ma:  Silk Road Journeys</w:t>
      </w:r>
    </w:p>
    <w:p>
      <w:r>
        <w:t>BLUEGRASS</w:t>
      </w:r>
    </w:p>
    <w:p>
      <w:r>
        <w:t>100 Hits :  VOICES (5 CDs) (Various Artists)</w:t>
      </w:r>
    </w:p>
    <w:p>
      <w:r>
        <w:t>1938 There &amp; Then Original Hits by Original Artists (Various Artists)</w:t>
      </w:r>
    </w:p>
    <w:p>
      <w:r>
        <w:t>1950’s ROCK ATTACK – 24 Rock Hits of the 1950’s (Various Artists)</w:t>
      </w:r>
    </w:p>
    <w:p>
      <w:r>
        <w:t>20 Collector's Records Of The 50's And 60's, Vol. I  (Various Artists)</w:t>
      </w:r>
    </w:p>
    <w:p>
      <w:r>
        <w:t>20 Collector's Records Of The 50's And 60's, Vol. II  (Various Artists)</w:t>
      </w:r>
    </w:p>
    <w:p>
      <w:r>
        <w:t>25 Jazz Greats - Volume 1 (Various Artists)</w:t>
      </w:r>
    </w:p>
    <w:p>
      <w:r>
        <w:t>25 Jazz Greats - Volume 2 (Various Artists)</w:t>
      </w:r>
    </w:p>
    <w:p>
      <w:r>
        <w:t>25 Jazz Greats - Volume 3 (Various Artists)</w:t>
      </w:r>
    </w:p>
    <w:p>
      <w:r>
        <w:t>25 Jazz Greats - Volume 4 (Various Artists)</w:t>
      </w:r>
    </w:p>
    <w:p>
      <w:r>
        <w:t>25 Unforgettable Songs - Volume 1 (Various Artists)</w:t>
      </w:r>
    </w:p>
    <w:p>
      <w:r>
        <w:t>25 Unforgettable Songs - Volume 2 (Various Artists)</w:t>
      </w:r>
    </w:p>
    <w:p>
      <w:r>
        <w:t>25 Unforgettable Songs - Volume 3 (Various Artists)</w:t>
      </w:r>
    </w:p>
    <w:p>
      <w:r>
        <w:t>25 Unforgettable Songs - Volume 4 (Various Artists)</w:t>
      </w:r>
    </w:p>
    <w:p>
      <w:r>
        <w:t>25 Years of Bluegrass on Rounder Records</w:t>
      </w:r>
    </w:p>
    <w:p>
      <w:r>
        <w:t>32 Jazz:  Jazz For When You’re Alone (Various Artists)</w:t>
      </w:r>
    </w:p>
    <w:p>
      <w:r>
        <w:t>ABBA:  The Best Of ABBA</w:t>
      </w:r>
    </w:p>
    <w:p>
      <w:r>
        <w:t>Adler, Larry:  Best of Larry Adler (The) - Summertime</w:t>
      </w:r>
    </w:p>
    <w:p>
      <w:r>
        <w:t>Afro-Cuban All Stars:  "A Toda Cuba le Gusta"</w:t>
      </w:r>
    </w:p>
    <w:p>
      <w:r>
        <w:t>Afro-Cuban All Stars:  "Distinto, Diferente" (2 copies)</w:t>
      </w:r>
    </w:p>
    <w:p>
      <w:r>
        <w:t>After 5 (Tony Bennett, Stan Getz, Sarah Vaughan, Vic Damone, Mel Torme) (Various Artists)</w:t>
      </w:r>
    </w:p>
    <w:p>
      <w:r>
        <w:t>Ain’t Misbehavin’ – The New FATS WALLER Musical Show (2 CD boxed set)</w:t>
      </w:r>
    </w:p>
    <w:p>
      <w:r>
        <w:t>Andrews Sisters:  The Andrews Sisters (With the Glen Miller Orchestra)</w:t>
      </w:r>
    </w:p>
    <w:p>
      <w:r>
        <w:t>Appleyard, Peter:  Barbados Heat</w:t>
      </w:r>
    </w:p>
    <w:p>
      <w:r>
        <w:t>Arlen, Harold:  A Harold Arlen Songbook</w:t>
      </w:r>
    </w:p>
    <w:p>
      <w:r>
        <w:t>Arlen, Harold:  Get Happy (Centennial Celebration)</w:t>
      </w:r>
    </w:p>
    <w:p>
      <w:r>
        <w:t>Armstrong, Louis &amp; Ella Fitzgerald:  Ella And Louis</w:t>
      </w:r>
    </w:p>
    <w:p>
      <w:r>
        <w:t>Armstrong, Louis/Duke Ellington:  The Great Summit (2 CDs)</w:t>
      </w:r>
    </w:p>
    <w:p>
      <w:r>
        <w:t>Armstrong, Louis:  Best of Louis Armstrong (The) (STARS VINTAGE SV1022)</w:t>
      </w:r>
    </w:p>
    <w:p>
      <w:r>
        <w:t>Armstrong, Louis:  Best of Louis Armstrong (The) (STARS VINTAGE SV1023)</w:t>
      </w:r>
    </w:p>
    <w:p>
      <w:r>
        <w:t>Armstrong, Louis:  Best of Louis Armstrong (The) (STARS VINTAGE SV1024)</w:t>
      </w:r>
    </w:p>
    <w:p>
      <w:r>
        <w:t>Armstrong, Louis:  Best of the DECCA Years Vol. One</w:t>
      </w:r>
    </w:p>
    <w:p>
      <w:r>
        <w:t>Armstrong, Louis:  Greatest Hits (Curb Records)</w:t>
      </w:r>
    </w:p>
    <w:p>
      <w:r>
        <w:t>Armstrong, Louis:  Greatest Hits (More) (RCA Victor Records)</w:t>
      </w:r>
    </w:p>
    <w:p>
      <w:r>
        <w:t>Armstrong, Louis:  Greatest Hits (RCA Victor Records)</w:t>
      </w:r>
    </w:p>
    <w:p>
      <w:r>
        <w:t>Armstrong, Louis:  Legendary (The)</w:t>
      </w:r>
    </w:p>
    <w:p>
      <w:r>
        <w:t>Armstrong, Louis:  Saint Louis Blues</w:t>
      </w:r>
    </w:p>
    <w:p>
      <w:r>
        <w:t>Armstrong, Louis:  SATCHMO The Great</w:t>
      </w:r>
    </w:p>
    <w:p>
      <w:r>
        <w:t>Armstrong, Louis:  Someday, Heebie Jeebies</w:t>
      </w:r>
    </w:p>
    <w:p>
      <w:r>
        <w:t>Armstrong, Louis:  What A Wonderful World</w:t>
      </w:r>
    </w:p>
    <w:p>
      <w:r>
        <w:t>Artie Shaw</w:t>
      </w:r>
    </w:p>
    <w:p>
      <w:r>
        <w:t>Atlantic Jazz Legends, Vol. 1:  (John Coltrane, Ornette Coleman, Modern Jazz Quartet, and more) (Various Artists)</w:t>
      </w:r>
    </w:p>
    <w:p>
      <w:r>
        <w:t>Atlantic Jazz:  Atlantic Jazz Saxophones (Various Artists)</w:t>
      </w:r>
    </w:p>
    <w:p>
      <w:r>
        <w:t>Atwell, Winifred:  Honky Tonk Piano Party</w:t>
      </w:r>
    </w:p>
    <w:p>
      <w:r>
        <w:t>Austin, Patti:  The Ultimate Collection</w:t>
      </w:r>
    </w:p>
    <w:p>
      <w:r>
        <w:t>Aznavour, Charles:   Platinum Collection (3 CDs)</w:t>
      </w:r>
    </w:p>
    <w:p>
      <w:r>
        <w:t>Bachman-Turner Overdrive:  Best of B.T.O.</w:t>
      </w:r>
    </w:p>
    <w:p>
      <w:r>
        <w:t>Baker, Chet &amp; Gerry Mulligan:  Jazz Ballads #1 (2 CDs)</w:t>
      </w:r>
    </w:p>
    <w:p>
      <w:r>
        <w:t>Balladeers (Gold Encore Series):  Sammy Davis Jr., Johnny Hartman, et al. (Various Artists)</w:t>
      </w:r>
    </w:p>
    <w:p>
      <w:r>
        <w:t>Barry, John:  Members Edition</w:t>
      </w:r>
    </w:p>
    <w:p>
      <w:r>
        <w:t>Basie, Count &amp; Oscar Peterson:  Satch and Josh…Again</w:t>
      </w:r>
    </w:p>
    <w:p>
      <w:r>
        <w:t>Basie, Count:  Atomic Swing</w:t>
      </w:r>
    </w:p>
    <w:p>
      <w:r>
        <w:t>Basie, Count:  Best Of Count Basie (The)</w:t>
      </w:r>
    </w:p>
    <w:p>
      <w:r>
        <w:t>Basie, Count:  Blue Skies</w:t>
      </w:r>
    </w:p>
    <w:p>
      <w:r>
        <w:t>Basie, Count:  Compact Jazz</w:t>
      </w:r>
    </w:p>
    <w:p>
      <w:r>
        <w:t>Basie, Count:  Count Basie Collection (The)</w:t>
      </w:r>
    </w:p>
    <w:p>
      <w:r>
        <w:t>Basie, Count:  Essential Count Basie (The)</w:t>
      </w:r>
    </w:p>
    <w:p>
      <w:r>
        <w:t>Basie, Count:  Jazz Masters 10 (Verve)</w:t>
      </w:r>
    </w:p>
    <w:p>
      <w:r>
        <w:t>Bassey, Shirley:  Greatest Hits</w:t>
      </w:r>
    </w:p>
    <w:p>
      <w:r>
        <w:t>BBC Big Band Orchestra:  Big Band Favorites (3 CDs)</w:t>
      </w:r>
    </w:p>
    <w:p>
      <w:r>
        <w:t>BBC Presents:  Swing, Jump &amp; Boogie Woogie Stomp</w:t>
      </w:r>
    </w:p>
    <w:p>
      <w:r>
        <w:t>BBC Presents:  Swing, Jump &amp; Jive Big Band OPUS</w:t>
      </w:r>
    </w:p>
    <w:p>
      <w:r>
        <w:t>Beatles, The:  1</w:t>
      </w:r>
    </w:p>
    <w:p>
      <w:r>
        <w:t>Beatles, The:  Abby Road (2 copies) (some defective bands on one copy) XXX</w:t>
      </w:r>
    </w:p>
    <w:p>
      <w:r>
        <w:t>Beatles, The:  Rubber Soul</w:t>
      </w:r>
    </w:p>
    <w:p>
      <w:r>
        <w:t>Beatles, The:  White Album (The) (Ob-La-Di, Ob-La-Da)</w:t>
      </w:r>
    </w:p>
    <w:p>
      <w:r>
        <w:t>Beck, Jeff:  Who Else!</w:t>
      </w:r>
    </w:p>
    <w:p>
      <w:r>
        <w:t>Belafonte, Harry:  All Time Greatest Hits, Vol. 2</w:t>
      </w:r>
    </w:p>
    <w:p>
      <w:r>
        <w:t>Belafonte, Harry:  All Time Greatest Hits, Vol. I</w:t>
      </w:r>
    </w:p>
    <w:p>
      <w:r>
        <w:t>Belafonte, Harry:  His Greatest Hits and Finest Performances  (3 CDs) (Reader’s Digest)</w:t>
      </w:r>
    </w:p>
    <w:p>
      <w:r>
        <w:t>Bennett, Tony:  16 Most Requested Songs</w:t>
      </w:r>
    </w:p>
    <w:p>
      <w:r>
        <w:t>Bennett, Tony:  A Life In Song (2 CDs) (2 copies)</w:t>
      </w:r>
    </w:p>
    <w:p>
      <w:r>
        <w:t>Bennett, Tony:  A Wonderful World</w:t>
      </w:r>
    </w:p>
    <w:p>
      <w:r>
        <w:t>Bennett, Tony:  Absolutely Essential (The) (3 CDs)</w:t>
      </w:r>
    </w:p>
    <w:p>
      <w:r>
        <w:t>Bennett, Tony:  Bennett Sings Ellington - Hot &amp; Cool (2 copies)</w:t>
      </w:r>
    </w:p>
    <w:p>
      <w:r>
        <w:t>Bennett, Tony:  Duets - An American Classic (2 copies)</w:t>
      </w:r>
    </w:p>
    <w:p>
      <w:r>
        <w:t>Bennett, Tony:  MTV Unplugged</w:t>
      </w:r>
    </w:p>
    <w:p>
      <w:r>
        <w:t>Bennett, Tony:  Steppin’ Out</w:t>
      </w:r>
    </w:p>
    <w:p>
      <w:r>
        <w:t>Bennett, Tony:  Tony Benntt On Holiday</w:t>
      </w:r>
    </w:p>
    <w:p>
      <w:r>
        <w:t>Bennett, Tony:  Unplugged</w:t>
      </w:r>
    </w:p>
    <w:p>
      <w:r>
        <w:t>Benny Goodman</w:t>
      </w:r>
    </w:p>
    <w:p>
      <w:r>
        <w:t>Benson, George:  20/20</w:t>
      </w:r>
    </w:p>
    <w:p>
      <w:r>
        <w:t>Benson, George:  Best of George Benson (The) (2 copies)</w:t>
      </w:r>
    </w:p>
    <w:p>
      <w:r>
        <w:t>Benson, George:  Big Boss Band</w:t>
      </w:r>
    </w:p>
    <w:p>
      <w:r>
        <w:t>Benson, George:  Breezin’ (2 copies)</w:t>
      </w:r>
    </w:p>
    <w:p>
      <w:r>
        <w:t>Benson, George:  Essential George Benson (The)</w:t>
      </w:r>
    </w:p>
    <w:p>
      <w:r>
        <w:t>Benson, George:  That’s Right</w:t>
      </w:r>
    </w:p>
    <w:p>
      <w:r>
        <w:t>Benson, George:  Weekend In L.A.</w:t>
      </w:r>
    </w:p>
    <w:p>
      <w:r>
        <w:t>Benson, George:  Witchcraft</w:t>
      </w:r>
    </w:p>
    <w:p>
      <w:r>
        <w:t>Benton, Brook:  Brook Benton - Hits and Rarities</w:t>
      </w:r>
    </w:p>
    <w:p>
      <w:r>
        <w:t>Berlin, Irving:  A Hundred Years</w:t>
      </w:r>
    </w:p>
    <w:p>
      <w:r>
        <w:t>Berlin, Irving:  He Is American Music</w:t>
      </w:r>
    </w:p>
    <w:p>
      <w:r>
        <w:t>Berlin, Irving:  Music of Irving Berlin (The)</w:t>
      </w:r>
    </w:p>
    <w:p>
      <w:r>
        <w:t>Berlin, Irving:  Say It With Music - Reader’s Digest (3 CDs)</w:t>
      </w:r>
    </w:p>
    <w:p>
      <w:r>
        <w:t>Berlin, Irving:  Songs Of Irving Berlin (The)</w:t>
      </w:r>
    </w:p>
    <w:p>
      <w:r>
        <w:t>Berlin, Irving:  Stars Salute Irving Berlin</w:t>
      </w:r>
    </w:p>
    <w:p>
      <w:r>
        <w:t>Berlin, Irving:  There’s No Business Like Show Business</w:t>
      </w:r>
    </w:p>
    <w:p>
      <w:r>
        <w:t>Berlin, Irving:  Words and Music of Irving Berlin (The)</w:t>
      </w:r>
    </w:p>
    <w:p>
      <w:r>
        <w:t>Berry, Chuck:  Great Twenty-Eight (The)</w:t>
      </w:r>
    </w:p>
    <w:p>
      <w:r>
        <w:t>Berry, Chuck:  LIVE</w:t>
      </w:r>
    </w:p>
    <w:p>
      <w:r>
        <w:t>Best 80’s Album In The World…Ever! (2 CDs) (Various Artists)</w:t>
      </w:r>
    </w:p>
    <w:p>
      <w:r>
        <w:t>Best Of Cuban Cha Cha Chas, Merengues and Rhumbas (The) (Various Artists)</w:t>
      </w:r>
    </w:p>
    <w:p>
      <w:r>
        <w:t>Best of Jazz – Cool Sounds for Autumn (LCBO) (Various Artists)</w:t>
      </w:r>
    </w:p>
    <w:p>
      <w:r>
        <w:t>Best Of Jazz, (The): 20th Century Masters – The Millennium Collection (Various Artists)</w:t>
      </w:r>
    </w:p>
    <w:p>
      <w:r>
        <w:t>Best Of Smooth Jazz, Vol. I (Various Artists)</w:t>
      </w:r>
    </w:p>
    <w:p>
      <w:r>
        <w:t>Best Of Smooth Jazz, Vol. II (Under The Covers) (Various Artists)</w:t>
      </w:r>
    </w:p>
    <w:p>
      <w:r>
        <w:t>Bet.e &amp; Stef:  Jazz/Bossa Nova</w:t>
      </w:r>
    </w:p>
    <w:p>
      <w:r>
        <w:t>Big Bands:  The Sounds of the Big Bands, Vol. 2 (Featuring Glenn Miller)</w:t>
      </w:r>
    </w:p>
    <w:p>
      <w:r>
        <w:t>Big Bands:  The Sounds of the Big Bands, Vol. 3 (Featuring Duke Ellington)</w:t>
      </w:r>
    </w:p>
    <w:p>
      <w:r>
        <w:t>Big Bands:  The Sounds of the Big Bands, Vol. 4 (Featuring Tommy Dorsey)</w:t>
      </w:r>
    </w:p>
    <w:p>
      <w:r>
        <w:t>Big Bands: The Sounds of the Big Bands, Vol. 1 (Featuring Benny Goodman)</w:t>
      </w:r>
    </w:p>
    <w:p>
      <w:r>
        <w:t>Black Box:  The Ultimate Late Night Listening Experience (Various Artists)</w:t>
      </w:r>
    </w:p>
    <w:p>
      <w:r>
        <w:t>Blanchard, Terence:  Let’s Make Love</w:t>
      </w:r>
    </w:p>
    <w:p>
      <w:r>
        <w:t>Bley, Paul:  OUTSIDE IN</w:t>
      </w:r>
    </w:p>
    <w:p>
      <w:r>
        <w:t>Blood, Sweat &amp; Tears:  The Best Of What Goes Up (Boxed Set) (2 CDs)</w:t>
      </w:r>
    </w:p>
    <w:p>
      <w:r>
        <w:t>BLUE EYES – Sinatra Songs The Blue Note Way (True Blue Re-issue #3) (Various Artists)</w:t>
      </w:r>
    </w:p>
    <w:p>
      <w:r>
        <w:t>Blue Note Festival ’96 – CANADA (Various Artists)</w:t>
      </w:r>
    </w:p>
    <w:p>
      <w:r>
        <w:t>Blue Note Festival ’97 – CANADA (Various Artists)</w:t>
      </w:r>
    </w:p>
    <w:p>
      <w:r>
        <w:t>Blue Note Festival ’99 – CANADA (Various Artists)</w:t>
      </w:r>
    </w:p>
    <w:p>
      <w:r>
        <w:t>Bluegrass Super Hits</w:t>
      </w:r>
    </w:p>
    <w:p>
      <w:r>
        <w:t>Bolton, Michael:  Timeless - The Classics</w:t>
      </w:r>
    </w:p>
    <w:p>
      <w:r>
        <w:t>Bolton, Michael:  Timeless – The Classics</w:t>
      </w:r>
    </w:p>
    <w:p>
      <w:r>
        <w:t>Bond, James:  James Bond Film Themes</w:t>
      </w:r>
    </w:p>
    <w:p>
      <w:r>
        <w:t>Bonfa, Luiz:  Non Stop to Brazil</w:t>
      </w:r>
    </w:p>
    <w:p>
      <w:r>
        <w:t>Booker T. &amp; The MGs:  Best of Booker T. &amp; The MGs (The)</w:t>
      </w:r>
    </w:p>
    <w:p>
      <w:r>
        <w:t>Boone, Pat:  The Very Best Of  Pat Boone</w:t>
      </w:r>
    </w:p>
    <w:p>
      <w:r>
        <w:t>Borge, Victor:  The Two Sides Of Victor Borge</w:t>
      </w:r>
    </w:p>
    <w:p>
      <w:r>
        <w:t>Boston Jazz Ensemble:  In A Sentimental Mood</w:t>
      </w:r>
    </w:p>
    <w:p>
      <w:r>
        <w:t>Botti, Chris:  Chris Botti in Boston</w:t>
      </w:r>
    </w:p>
    <w:p>
      <w:r>
        <w:t>Botti, Chris:  To Love Again – The Duets</w:t>
      </w:r>
    </w:p>
    <w:p>
      <w:r>
        <w:t>Boyce, Melissa:  Teach Me Tonight</w:t>
      </w:r>
    </w:p>
    <w:p>
      <w:r>
        <w:t>Braff, Ruby:  Canadian Sessions (The) (2 CDs) XXX (Disc 1 Static all over) (Disc 2 Bands 11-14 defective)</w:t>
      </w:r>
    </w:p>
    <w:p>
      <w:r>
        <w:t>Braff, Ruby:  Ruby Braff and his Buddies</w:t>
      </w:r>
    </w:p>
    <w:p>
      <w:r>
        <w:t>Bread:  Anthology Of Bread</w:t>
      </w:r>
    </w:p>
    <w:p>
      <w:r>
        <w:t>Brecker, Michael:  Nearness Of You (The Ballad Book) (2 copies)</w:t>
      </w:r>
    </w:p>
    <w:p>
      <w:r>
        <w:t>Breiner, Peter and His Symphonic Orchestra:  The Way We Were</w:t>
      </w:r>
    </w:p>
    <w:p>
      <w:r>
        <w:t>Brightman, Sarah:  Harem (2 copies)</w:t>
      </w:r>
    </w:p>
    <w:p>
      <w:r>
        <w:t>Broadway's Greatest Hits (Various Artists)</w:t>
      </w:r>
    </w:p>
    <w:p>
      <w:r>
        <w:t>Brown, Clifford &amp; Sonny Rollins:  Jazz Ballads #4 (2 CDs)</w:t>
      </w:r>
    </w:p>
    <w:p>
      <w:r>
        <w:t>Brown, Clifford/Roach, Max:  Alone Together: The Best of the Mercury Years</w:t>
      </w:r>
    </w:p>
    <w:p>
      <w:r>
        <w:t>Brown, Divine:  Old School Love</w:t>
      </w:r>
    </w:p>
    <w:p>
      <w:r>
        <w:t>Brown, Ray Trio (The):  Seven Steps To Heaven (Telarc Jazz)</w:t>
      </w:r>
    </w:p>
    <w:p>
      <w:r>
        <w:t>Browne, Brian:  Brian Browne Trio (The) – Blue Browne (Canadian)</w:t>
      </w:r>
    </w:p>
    <w:p>
      <w:r>
        <w:t>Brubeck, Dave Quartet:  Time Out</w:t>
      </w:r>
    </w:p>
    <w:p>
      <w:r>
        <w:t>Brubeck, Dave:  Jazz Collection (2 CDs) (Boxed Set)</w:t>
      </w:r>
    </w:p>
    <w:p>
      <w:r>
        <w:t>Buena Vista Social Club Presents:  Manuel Guajiro Miarabal</w:t>
      </w:r>
    </w:p>
    <w:p>
      <w:r>
        <w:t>Buena Vista Social Club:  Ry Cooder</w:t>
      </w:r>
    </w:p>
    <w:p>
      <w:r>
        <w:t>Burns, Ken:  The Best of Ken Burns Jazz</w:t>
      </w:r>
    </w:p>
    <w:p>
      <w:r>
        <w:t>Byas, Don:  Jazz Ballads #5 (2 CDs)</w:t>
      </w:r>
    </w:p>
    <w:p>
      <w:r>
        <w:t>Cabaret – The Great Chanteuses of the Inter-War Years (Greta Keller, Edith Piaf, Marlene Dietrich, Josephine Baker) (Various Artists)</w:t>
      </w:r>
    </w:p>
    <w:p>
      <w:r>
        <w:t>Calarts Jazz 2000:  Eleventh Annual Jazz CD</w:t>
      </w:r>
    </w:p>
    <w:p>
      <w:r>
        <w:t>Campbell, James (Clarinet):  After Hours (Featuring The Gene DiNovi Trio) (CBC Edmonton) (2 copies)</w:t>
      </w:r>
    </w:p>
    <w:p>
      <w:r>
        <w:t>Canadian:  Always &amp; Forever Canadian (Reader’s Digest Music) (4 CDs)</w:t>
      </w:r>
    </w:p>
    <w:p>
      <w:r>
        <w:t>Carlton, Larry:  Larry Carlton Collection (2 copies)</w:t>
      </w:r>
    </w:p>
    <w:p>
      <w:r>
        <w:t>Carmichael, Hoagy:  The Nearness Of You – A Tribute To The Music Of Hoagy Carmichael</w:t>
      </w:r>
    </w:p>
    <w:p>
      <w:r>
        <w:t>Carter, Benny:  Songbook</w:t>
      </w:r>
    </w:p>
    <w:p>
      <w:r>
        <w:t>Casino Lights ’99 (2 CDs) (Various Artists)</w:t>
      </w:r>
    </w:p>
    <w:p>
      <w:r>
        <w:t>CBC’2 :  After Hours 3 - Jazz Collection (Various Artists) 2 CDs)</w:t>
      </w:r>
    </w:p>
    <w:p>
      <w:r>
        <w:t>CBC’2 :  After Hours 4 – Jazz Vocalists Of The Century (2 copies) (Various Artists)</w:t>
      </w:r>
    </w:p>
    <w:p>
      <w:r>
        <w:t>CBC’2 :  After Hours – Blue Note Collection (Various Artists) (2 copies)</w:t>
      </w:r>
    </w:p>
    <w:p>
      <w:r>
        <w:t>CBC’2 :  After Hours – Blue Note Collection Volume II (Various Artists)</w:t>
      </w:r>
    </w:p>
    <w:p>
      <w:r>
        <w:t>CBC’2 Radio – Ross Porter’s:  After Hours With Verve (Various Artists) (2 copies)</w:t>
      </w:r>
    </w:p>
    <w:p>
      <w:r>
        <w:t>CD WAREHOUSE:  Jazz Sampler 2005 – TD Canada Trust JAZZ Ottawa</w:t>
      </w:r>
    </w:p>
    <w:p>
      <w:r>
        <w:t>CD WAREHOUSE:  Le Café Jazz</w:t>
      </w:r>
    </w:p>
    <w:p>
      <w:r>
        <w:t>CD WAREHOUSE:  Original Jazz Classics (Various Artists)</w:t>
      </w:r>
    </w:p>
    <w:p>
      <w:r>
        <w:t>Chapin, Harry:  The Gold Medal Collection (2 CDs) (2 copies)</w:t>
      </w:r>
    </w:p>
    <w:p>
      <w:r>
        <w:t>Chapin, Harry:  Verities And Balderdash</w:t>
      </w:r>
    </w:p>
    <w:p>
      <w:r>
        <w:t>Chicago:  Greatest Hits</w:t>
      </w:r>
    </w:p>
    <w:p>
      <w:r>
        <w:t>Clapton, Eric:  Riding With The King – B.B. King &amp; Eric Clapton</w:t>
      </w:r>
    </w:p>
    <w:p>
      <w:r>
        <w:t>Clapton, Eric:  Time Piece – The Best Of Eric Clapton</w:t>
      </w:r>
    </w:p>
    <w:p>
      <w:r>
        <w:t>Clapton, Eric:  Time Pieces – Live In The Seventies (2 CDs)</w:t>
      </w:r>
    </w:p>
    <w:p>
      <w:r>
        <w:t>Clooney, Rosemary:  Her Greatest Hits &amp; Finest Performances (Reader’s Digest) (3 CDs)</w:t>
      </w:r>
    </w:p>
    <w:p>
      <w:r>
        <w:t>Clooney, Rosemary:  The Girl Singer</w:t>
      </w:r>
    </w:p>
    <w:p>
      <w:r>
        <w:t>Club Latino ’97 (2 CDs)</w:t>
      </w:r>
    </w:p>
    <w:p>
      <w:r>
        <w:t>Clyde Valley Stompers:  LIVE at the Palilion Theatre GLASGOW (2 CDs)</w:t>
      </w:r>
    </w:p>
    <w:p>
      <w:r>
        <w:t>Cobham, Billy:  “WARNING”</w:t>
      </w:r>
    </w:p>
    <w:p>
      <w:r>
        <w:t>Cocker, Joe:  Best Of  Joe Cocker (The)</w:t>
      </w:r>
    </w:p>
    <w:p>
      <w:r>
        <w:t>Cocker, Joe:  Greatest Hits</w:t>
      </w:r>
    </w:p>
    <w:p>
      <w:r>
        <w:t>COCKTAILS Music for Entertaining  (Various Artists)</w:t>
      </w:r>
    </w:p>
    <w:p>
      <w:r>
        <w:t>Cohen, Leonard:  More of the Best of  Leonard Cohen</w:t>
      </w:r>
    </w:p>
    <w:p>
      <w:r>
        <w:t>Cole, Holly Trio:  Blame It On My Youth</w:t>
      </w:r>
    </w:p>
    <w:p>
      <w:r>
        <w:t>Cole, Holly Trio:  Girl Talk</w:t>
      </w:r>
    </w:p>
    <w:p>
      <w:r>
        <w:t>Cole, Holly:  Dark Dear Heart</w:t>
      </w:r>
    </w:p>
    <w:p>
      <w:r>
        <w:t>Cole, Nat King:  Best of Nat “King” Cole (The)</w:t>
      </w:r>
    </w:p>
    <w:p>
      <w:r>
        <w:t>Cole, Nat King:  Capitol Collector’s Series</w:t>
      </w:r>
    </w:p>
    <w:p>
      <w:r>
        <w:t>Cole, Nat King:  Christmas Song (The)</w:t>
      </w:r>
    </w:p>
    <w:p>
      <w:r>
        <w:t>Cole, Nat King:  Greatest Hits</w:t>
      </w:r>
    </w:p>
    <w:p>
      <w:r>
        <w:t>Cole, Nat King:  Unforgettable</w:t>
      </w:r>
    </w:p>
    <w:p>
      <w:r>
        <w:t>Cole, Nat King:  Unforgettable Nat King Cole (The) (4 CDs) (Reader’s Digest) (2 copies)</w:t>
      </w:r>
    </w:p>
    <w:p>
      <w:r>
        <w:t>Cole, Natalie:  Stardust</w:t>
      </w:r>
    </w:p>
    <w:p>
      <w:r>
        <w:t>Cole, Natalie:  Take A Look</w:t>
      </w:r>
    </w:p>
    <w:p>
      <w:r>
        <w:t>Cole, Natalie:  UNFORGETTABLE with LOVE</w:t>
      </w:r>
    </w:p>
    <w:p>
      <w:r>
        <w:t>Collection Of Canadian Music:  DISC ONE – Oh! What A Feeling (Various Artists)</w:t>
      </w:r>
    </w:p>
    <w:p>
      <w:r>
        <w:t>Collection Of Canadian Music:  DISC THREE – Oh! What A Feeling (Various Artists)</w:t>
      </w:r>
    </w:p>
    <w:p>
      <w:r>
        <w:t>Collection Of Canadian Music:  DISC TWO – Oh! What A Feeling (Various Artists)</w:t>
      </w:r>
    </w:p>
    <w:p>
      <w:r>
        <w:t>Colors of Latin Jazz – From Samba to Bomba! (Various Artists)</w:t>
      </w:r>
    </w:p>
    <w:p>
      <w:r>
        <w:t>Coltrane, John:  A Love Supreme (Impulse)</w:t>
      </w:r>
    </w:p>
    <w:p>
      <w:r>
        <w:t>Coltrane, John:  A Love Supreme (MCA Impulse)</w:t>
      </w:r>
    </w:p>
    <w:p>
      <w:r>
        <w:t>Coltrane, John:  Best Of John Coltrane (The) (2 copies) (Atlantic)</w:t>
      </w:r>
    </w:p>
    <w:p>
      <w:r>
        <w:t>Coltrane, John:  Coltrane For Lovers</w:t>
      </w:r>
    </w:p>
    <w:p>
      <w:r>
        <w:t>Coltrane, John:  My Favorite Things</w:t>
      </w:r>
    </w:p>
    <w:p>
      <w:r>
        <w:t>Coltrane, John:  Plays For Lovers</w:t>
      </w:r>
    </w:p>
    <w:p>
      <w:r>
        <w:t>Coltrane, John:  Priceless Jazz Collection</w:t>
      </w:r>
    </w:p>
    <w:p>
      <w:r>
        <w:t>Commodores (The):  Anthology (2 CDs)</w:t>
      </w:r>
    </w:p>
    <w:p>
      <w:r>
        <w:t>Compact Jazz:  Best Of The Big Bands (Various Artists)</w:t>
      </w:r>
    </w:p>
    <w:p>
      <w:r>
        <w:t>Conjunto Primavera:  Necesito Decirte</w:t>
      </w:r>
    </w:p>
    <w:p>
      <w:r>
        <w:t>Connick Jr., Harry:  Come By Me</w:t>
      </w:r>
    </w:p>
    <w:p>
      <w:r>
        <w:t>Cook, Jesse:  Free Fall (2 copies)</w:t>
      </w:r>
    </w:p>
    <w:p>
      <w:r>
        <w:t>Cook, Jesse:  Frontiers</w:t>
      </w:r>
    </w:p>
    <w:p>
      <w:r>
        <w:t>Cook, Jesse:  Gravity (2 copies)</w:t>
      </w:r>
    </w:p>
    <w:p>
      <w:r>
        <w:t>Cook, Jesse:  Nomad (2 copies)</w:t>
      </w:r>
    </w:p>
    <w:p>
      <w:r>
        <w:t>Cook, Jesse:  Tempest (2 copies)</w:t>
      </w:r>
    </w:p>
    <w:p>
      <w:r>
        <w:t>Cook, Jesse:  Ultimate (The) (2 CDs)</w:t>
      </w:r>
    </w:p>
    <w:p>
      <w:r>
        <w:t>Cook, Jesse:  Vertigo</w:t>
      </w:r>
    </w:p>
    <w:p>
      <w:r>
        <w:t>COOL JAZZ COLLECTION (THE) (2 CDs)</w:t>
      </w:r>
    </w:p>
    <w:p>
      <w:r>
        <w:t>Corea, Chick:  Eye of the Beholder</w:t>
      </w:r>
    </w:p>
    <w:p>
      <w:r>
        <w:t>Coryell, Larry:  live from bahia</w:t>
      </w:r>
    </w:p>
    <w:p>
      <w:r>
        <w:t>Count Basie</w:t>
      </w:r>
    </w:p>
    <w:p>
      <w:r>
        <w:t>Creedence Clearwater Revival:  Chronicle – The 20 Greatest Hits</w:t>
      </w:r>
    </w:p>
    <w:p>
      <w:r>
        <w:t>Creedence Clearwater Revival:  Chronicle, Vol. Two</w:t>
      </w:r>
    </w:p>
    <w:p>
      <w:r>
        <w:t>Croce, Jim:  Photographs &amp; Memories - His Greatest Hits</w:t>
      </w:r>
    </w:p>
    <w:p>
      <w:r>
        <w:t>Crosby, Bing:  Bing Crosby and Some Jazz Friends</w:t>
      </w:r>
    </w:p>
    <w:p>
      <w:r>
        <w:t>Crosby, Bing:  Merry Christmas</w:t>
      </w:r>
    </w:p>
    <w:p>
      <w:r>
        <w:t>Crossroads Collection (The):  Swing (Ellington, Glen Miller, et al.) (Various Artists)</w:t>
      </w:r>
    </w:p>
    <w:p>
      <w:r>
        <w:t>Cuba Classics 3:  Idiablo Al Infierno!</w:t>
      </w:r>
    </w:p>
    <w:p>
      <w:r>
        <w:t>David, Alden:  Stardust  (Piano)</w:t>
      </w:r>
    </w:p>
    <w:p>
      <w:r>
        <w:t>Davis, Miles &amp; Michel Legrand:  DINGO</w:t>
      </w:r>
    </w:p>
    <w:p>
      <w:r>
        <w:t>Davis, Miles:  Birth of Cool</w:t>
      </w:r>
    </w:p>
    <w:p>
      <w:r>
        <w:t>Davis, Miles:  Boplicity</w:t>
      </w:r>
    </w:p>
    <w:p>
      <w:r>
        <w:t>Davis, Miles:  Compact Jazz - Texas</w:t>
      </w:r>
    </w:p>
    <w:p>
      <w:r>
        <w:t>Davis, Miles:  Endless Miles – a tribute to miles davis</w:t>
      </w:r>
    </w:p>
    <w:p>
      <w:r>
        <w:t>Davis, Miles:  Essential Miles Davis (The)</w:t>
      </w:r>
    </w:p>
    <w:p>
      <w:r>
        <w:t>Davis, Miles:  Greatest Hits</w:t>
      </w:r>
    </w:p>
    <w:p>
      <w:r>
        <w:t>Davis, Miles:  Ken Burns Jazz</w:t>
      </w:r>
    </w:p>
    <w:p>
      <w:r>
        <w:t>Davis, Miles:  Kind of Blue (2 copies)</w:t>
      </w:r>
    </w:p>
    <w:p>
      <w:r>
        <w:t>Davis, Miles:  Moon Dreams</w:t>
      </w:r>
    </w:p>
    <w:p>
      <w:r>
        <w:t>Davis, Miles:  Relaxing With The Miles Davis Quintet</w:t>
      </w:r>
    </w:p>
    <w:p>
      <w:r>
        <w:t>Davis, Miles:  Sketches Of Spain</w:t>
      </w:r>
    </w:p>
    <w:p>
      <w:r>
        <w:t>Davis, Miles:  Very Best Of (The) …</w:t>
      </w:r>
    </w:p>
    <w:p>
      <w:r>
        <w:t>Day, Doris:  Golden Greats (3 CDs)</w:t>
      </w:r>
    </w:p>
    <w:p>
      <w:r>
        <w:t>Day, Doris:  Que Sera Sera</w:t>
      </w:r>
    </w:p>
    <w:p>
      <w:r>
        <w:t>Deodato:  Prelude</w:t>
      </w:r>
    </w:p>
    <w:p>
      <w:r>
        <w:t>Desmond, Trudy:  My One And Only</w:t>
      </w:r>
    </w:p>
    <w:p>
      <w:r>
        <w:t>Dine to Romantic Jazz – Carl and Betsy Kidd at Angeline’s Jazz Cafe</w:t>
      </w:r>
    </w:p>
    <w:p>
      <w:r>
        <w:t>Dion, Celine:  All the Way…A Decade of Song</w:t>
      </w:r>
    </w:p>
    <w:p>
      <w:r>
        <w:t>Dixieland Party With The Bourbon Street Paraders (Various Artists)</w:t>
      </w:r>
    </w:p>
    <w:p>
      <w:r>
        <w:t>Doc Pomus, A Tribute To…(Various Artists)</w:t>
      </w:r>
    </w:p>
    <w:p>
      <w:r>
        <w:t>Dolphy, Eric:  Jitterbug Waltz</w:t>
      </w:r>
    </w:p>
    <w:p>
      <w:r>
        <w:t>Dolphy, Eric:  Wherever I Go</w:t>
      </w:r>
    </w:p>
    <w:p>
      <w:r>
        <w:t>Donadio, Antony Sax and Orchestra:  18 Golden Sax Hits 1</w:t>
      </w:r>
    </w:p>
    <w:p>
      <w:r>
        <w:t>Doo-Wop:  Doo-Wop Classics (Including The Chimes, The Tru-Tones, The Hummers, The Bonnevilles, etc.) (Boxed Set) (2 CDs)</w:t>
      </w:r>
    </w:p>
    <w:p>
      <w:r>
        <w:t>Doo-Wop:  Doo-Wop Collection (Original Artists – Crew Cuts, etc.) (Various Artists) 3651</w:t>
      </w:r>
    </w:p>
    <w:p>
      <w:r>
        <w:t>Doo-Wop:  Doo-Wop Collection (Original Artists – Platters, etc.) (Various Artists) 3652</w:t>
      </w:r>
    </w:p>
    <w:p>
      <w:r>
        <w:t>Doo-Wop:  Doo-Wop Collection (Original Artists) (Boxed Set) (3 CDs)</w:t>
      </w:r>
    </w:p>
    <w:p>
      <w:r>
        <w:t>Doo-Wop:  Ultimate Doo-Wop Classics, Vol. I (Boxed Set) (3 CDs) (Various Artists)</w:t>
      </w:r>
    </w:p>
    <w:p>
      <w:r>
        <w:t>Dorsey, Tommy &amp; Artie Shaw</w:t>
      </w:r>
    </w:p>
    <w:p>
      <w:r>
        <w:t>Dorsey, Tommy:  Essential Tommy Dorsey (The) - (Featuring Frank Sinatra) (3 CDs Boxed)</w:t>
      </w:r>
    </w:p>
    <w:p>
      <w:r>
        <w:t>Duke Ellington</w:t>
      </w:r>
    </w:p>
    <w:p>
      <w:r>
        <w:t>Dylan, Bob:  Best of Bob Dylan (The)</w:t>
      </w:r>
    </w:p>
    <w:p>
      <w:r>
        <w:t>Dylan, Bob:  Best of Bob Dylan (The) (defective bands 11 to 16) (paper case)*XXX</w:t>
      </w:r>
    </w:p>
    <w:p>
      <w:r>
        <w:t>Dylan, Bob:  Best of Bob Dylan (The) (paper case) (2 copies)</w:t>
      </w:r>
    </w:p>
    <w:p>
      <w:r>
        <w:t>Dylan, Bob:  Blonde On Blonde</w:t>
      </w:r>
    </w:p>
    <w:p>
      <w:r>
        <w:t>Dylan, Bob:  Bob Dylan’s Greatest Hits (2 copies)</w:t>
      </w:r>
    </w:p>
    <w:p>
      <w:r>
        <w:t>Dylan, Bob:  Gold Collection (Polish Edition)</w:t>
      </w:r>
    </w:p>
    <w:p>
      <w:r>
        <w:t>Easton, Sheena:  No Strings</w:t>
      </w:r>
    </w:p>
    <w:p>
      <w:r>
        <w:t>Eckstine, Billy:  No Cover No Minimum</w:t>
      </w:r>
    </w:p>
    <w:p>
      <w:r>
        <w:t>Eddy, Nelson &amp; Jeannette MacDonald:  Love’s Old Songs</w:t>
      </w:r>
    </w:p>
    <w:p>
      <w:r>
        <w:t>El Sonido De Cuba - 14 Hot Performances (Various Artists)</w:t>
      </w:r>
    </w:p>
    <w:p>
      <w:r>
        <w:t>Ellington, Duke &amp; Count Basie:  First Time (The Count Meets The Duke)</w:t>
      </w:r>
    </w:p>
    <w:p>
      <w:r>
        <w:t>Ellington, Duke:  All Star Road Band</w:t>
      </w:r>
    </w:p>
    <w:p>
      <w:r>
        <w:t>Ellington, Duke:  Classic Ellington City of Birmingham Symphony Orchestra (Simon Rattle &amp; Luther Henderson)</w:t>
      </w:r>
    </w:p>
    <w:p>
      <w:r>
        <w:t>Ellington, Duke:  Duke Ellington Plays Standards</w:t>
      </w:r>
    </w:p>
    <w:p>
      <w:r>
        <w:t>Ellington, Duke:  Going Home - A Tribute to Duke Ellington (Various Artists)</w:t>
      </w:r>
    </w:p>
    <w:p>
      <w:r>
        <w:t>Ellington, Duke:  Orchestra (The) – Digital Duke</w:t>
      </w:r>
    </w:p>
    <w:p>
      <w:r>
        <w:t>Ellington, Duke:  Such Sweet Thunder – Duke 100 Years (3 copies)</w:t>
      </w:r>
    </w:p>
    <w:p>
      <w:r>
        <w:t>ENCYCLOPEDIA OF SOUL MUSIC (2 CDs) (Various Artists)</w:t>
      </w:r>
    </w:p>
    <w:p>
      <w:r>
        <w:t>Estefan, Gloria:  Hold Me, Thrill Me, Kiss Me</w:t>
      </w:r>
    </w:p>
    <w:p>
      <w:r>
        <w:t>Estefan, Gloria:  Mi Tierra</w:t>
      </w:r>
    </w:p>
    <w:p>
      <w:r>
        <w:t>Evans, Bill:  Best Of Bill Evans (The)</w:t>
      </w:r>
    </w:p>
    <w:p>
      <w:r>
        <w:t>Evans, Bill:  Essential Bill Evans (The)</w:t>
      </w:r>
    </w:p>
    <w:p>
      <w:r>
        <w:t>Evans, Bill:  Greatest Hits</w:t>
      </w:r>
    </w:p>
    <w:p>
      <w:r>
        <w:t>Evans, Gil:  Priceless Jazz Collection</w:t>
      </w:r>
    </w:p>
    <w:p>
      <w:r>
        <w:t>Fabulous Big Band Collection (Various Bands)</w:t>
      </w:r>
    </w:p>
    <w:p>
      <w:r>
        <w:t>Fabulous Fifties - Those Wonderful Years (Various Artists)</w:t>
      </w:r>
    </w:p>
    <w:p>
      <w:r>
        <w:t>Fabulous Fifties - Unforgettable Fifties (Various Artists)</w:t>
      </w:r>
    </w:p>
    <w:p>
      <w:r>
        <w:t>Fabulous Swing Collection (Various Bands)</w:t>
      </w:r>
    </w:p>
    <w:p>
      <w:r>
        <w:t>Ferrante &amp; Teicher:  All Time Greatest Hits</w:t>
      </w:r>
    </w:p>
    <w:p>
      <w:r>
        <w:t>Ferry, Bryan:  As Time Goes By</w:t>
      </w:r>
    </w:p>
    <w:p>
      <w:r>
        <w:t>Ferry, Bryan:  Bete Noire</w:t>
      </w:r>
    </w:p>
    <w:p>
      <w:r>
        <w:t>Fitzgerald, Ella &amp; Louis Armstrong:  Compact Jazz (Verve)</w:t>
      </w:r>
    </w:p>
    <w:p>
      <w:r>
        <w:t>Fitzgerald, Ella &amp; Louis Armstrong:  Jazz Masters 24 (Verve)</w:t>
      </w:r>
    </w:p>
    <w:p>
      <w:r>
        <w:t>Fitzgerald, Ella:  30 By Ella</w:t>
      </w:r>
    </w:p>
    <w:p>
      <w:r>
        <w:t>Fitzgerald, Ella:  Best of the Song Books (2 copies)</w:t>
      </w:r>
    </w:p>
    <w:p>
      <w:r>
        <w:t>Fitzgerald, Ella:  Cole Porter Songbook Vol. I</w:t>
      </w:r>
    </w:p>
    <w:p>
      <w:r>
        <w:t>Fitzgerald, Ella:  Cole Porter Songbook Vol. II</w:t>
      </w:r>
    </w:p>
    <w:p>
      <w:r>
        <w:t>Fitzgerald, Ella:  Ella and Her Fellas – Blue Skies</w:t>
      </w:r>
    </w:p>
    <w:p>
      <w:r>
        <w:t>Fitzgerald, Ella:  Her Greatest Performances (Reader’s Digest) (3 CDs)</w:t>
      </w:r>
    </w:p>
    <w:p>
      <w:r>
        <w:t>Fitzgerald, Ella:  I Want to be Happy (3 CDs)</w:t>
      </w:r>
    </w:p>
    <w:p>
      <w:r>
        <w:t>Fitzgerald, Ella:  Intimate Ella (The)</w:t>
      </w:r>
    </w:p>
    <w:p>
      <w:r>
        <w:t>Fitzgerald, Ella:  Irving Berlin Songbook (The) Vol. 1</w:t>
      </w:r>
    </w:p>
    <w:p>
      <w:r>
        <w:t>Fitzgerald, Ella:  Irving Berlin Songbook (The) Vol. II</w:t>
      </w:r>
    </w:p>
    <w:p>
      <w:r>
        <w:t>Fitzgerald, Ella:  Jazz Masters 6</w:t>
      </w:r>
    </w:p>
    <w:p>
      <w:r>
        <w:t>Fitzgerald, Ella:  Premier Collection CD1</w:t>
      </w:r>
    </w:p>
    <w:p>
      <w:r>
        <w:t>Fitzgerald, Ella:  Pure Ella (2 copies)</w:t>
      </w:r>
    </w:p>
    <w:p>
      <w:r>
        <w:t>Fitzgerald, Ella|:  Jazz ‘Round Midnight</w:t>
      </w:r>
    </w:p>
    <w:p>
      <w:r>
        <w:t>Flack, Roberta:  Best Of Roberta Flack (The) (2 copies)</w:t>
      </w:r>
    </w:p>
    <w:p>
      <w:r>
        <w:t>Flack, Roberta:  Oasis</w:t>
      </w:r>
    </w:p>
    <w:p>
      <w:r>
        <w:t>Flack, Roberta:  Set The Night to Music</w:t>
      </w:r>
    </w:p>
    <w:p>
      <w:r>
        <w:t>Flamenco – El Viento Flamenco – In Concert</w:t>
      </w:r>
    </w:p>
    <w:p>
      <w:r>
        <w:t>Fleck, Bela:  Flight Of The Cosmic Hippo</w:t>
      </w:r>
    </w:p>
    <w:p>
      <w:r>
        <w:t>Fleck, Bela:  Ten From LITTLE WORLDS</w:t>
      </w:r>
    </w:p>
    <w:p>
      <w:r>
        <w:t>Foreigner:  Very Best And Beyond (The)</w:t>
      </w:r>
    </w:p>
    <w:p>
      <w:r>
        <w:t>Foster, Stephen:  Stephen Foster Song Book by Robert Shaw Chorale</w:t>
      </w:r>
    </w:p>
    <w:p>
      <w:r>
        <w:t>Four Aces:  Four Aces Greatest Hits</w:t>
      </w:r>
    </w:p>
    <w:p>
      <w:r>
        <w:t>Four Tops:  Greatest Hits</w:t>
      </w:r>
    </w:p>
    <w:p>
      <w:r>
        <w:t>Fourplay:  Best Of Fourplay (The)</w:t>
      </w:r>
    </w:p>
    <w:p>
      <w:r>
        <w:t>Fourplay:  Between the Sheets</w:t>
      </w:r>
    </w:p>
    <w:p>
      <w:r>
        <w:t>Fourplay:  ELIXER</w:t>
      </w:r>
    </w:p>
    <w:p>
      <w:r>
        <w:t>Fourplay:  Heartfelt</w:t>
      </w:r>
    </w:p>
    <w:p>
      <w:r>
        <w:t>Fourplay:  Yes, Please!</w:t>
      </w:r>
    </w:p>
    <w:p>
      <w:r>
        <w:t>FRANCE:  All the Best From France (Disc 1)</w:t>
      </w:r>
    </w:p>
    <w:p>
      <w:r>
        <w:t>FRANCE:  All the Best From France (Disc 2)</w:t>
      </w:r>
    </w:p>
    <w:p>
      <w:r>
        <w:t>Franklin, Aretha:  Amazing Grace - The Complete Recordings</w:t>
      </w:r>
    </w:p>
    <w:p>
      <w:r>
        <w:t>Franklin, Aretha:  ARETHA – A Rose is Still a Rose</w:t>
      </w:r>
    </w:p>
    <w:p>
      <w:r>
        <w:t>Franklin, Aretha:  Aretha’s Best (2 copies)</w:t>
      </w:r>
    </w:p>
    <w:p>
      <w:r>
        <w:t>Franklin, Aretha:  Greatest Hits (1980-1994) (2 copies)</w:t>
      </w:r>
    </w:p>
    <w:p>
      <w:r>
        <w:t>French Collection (The):  Jazz Impressions – Fred Hersch</w:t>
      </w:r>
    </w:p>
    <w:p>
      <w:r>
        <w:t>Frisell, Bill:  Good Dog, Happy Man</w:t>
      </w:r>
    </w:p>
    <w:p>
      <w:r>
        <w:t>Garbarek, Jan:  Visible World</w:t>
      </w:r>
    </w:p>
    <w:p>
      <w:r>
        <w:t>Gardner, Freddy:  Original Recordings 1939-1950</w:t>
      </w:r>
    </w:p>
    <w:p>
      <w:r>
        <w:t>Garfunkel, Art:  Some Enchanted Evening</w:t>
      </w:r>
    </w:p>
    <w:p>
      <w:r>
        <w:t>Garner, Errol: “Concert by the Sea”</w:t>
      </w:r>
    </w:p>
    <w:p>
      <w:r>
        <w:t>Garner, Erroll:  Piano Man</w:t>
      </w:r>
    </w:p>
    <w:p>
      <w:r>
        <w:t>Garner, Erroll:  Play Piano, Play</w:t>
      </w:r>
    </w:p>
    <w:p>
      <w:r>
        <w:t>Gary Tesca Orchestra (The):  The Beatles Story, Vol. 1, The Long &amp; Winding Road</w:t>
      </w:r>
    </w:p>
    <w:p>
      <w:r>
        <w:t>Gato Barbieri:  Que Pasa</w:t>
      </w:r>
    </w:p>
    <w:p>
      <w:r>
        <w:t>Gaye, Marvin:  Greatest Hits</w:t>
      </w:r>
    </w:p>
    <w:p>
      <w:r>
        <w:t>Gaye, Marvin:  I Heard It Through The Grapevine</w:t>
      </w:r>
    </w:p>
    <w:p>
      <w:r>
        <w:t>Gaye, Marvin:  ICON</w:t>
      </w:r>
    </w:p>
    <w:p>
      <w:r>
        <w:t>Gaye, Marvin:  Musical Testament (A) 1964.1984</w:t>
      </w:r>
    </w:p>
    <w:p>
      <w:r>
        <w:t>Gershwin, George &amp; Walter Donaldson:  Fascinating Rhythms (Reader’s Digest) (3 CDs) (2 copies)</w:t>
      </w:r>
    </w:p>
    <w:p>
      <w:r>
        <w:t>Gershwin, George:  (Jack Jezzo) – Gershwin on Guitar</w:t>
      </w:r>
    </w:p>
    <w:p>
      <w:r>
        <w:t>Gershwin, George:  (Richard Hayman) - Best Of Gershwin (The) NAXOS (Various Artists)</w:t>
      </w:r>
    </w:p>
    <w:p>
      <w:r>
        <w:t>Gershwin, George:  American Legends – George Gershwin (Various Artists)</w:t>
      </w:r>
    </w:p>
    <w:p>
      <w:r>
        <w:t>Gershwin, George:  Best of George Gershwin (The)</w:t>
      </w:r>
    </w:p>
    <w:p>
      <w:r>
        <w:t>Gershwin, George:  Best Of Gershwin Love Songs (The) (Avalon Strings) (2 copies)</w:t>
      </w:r>
    </w:p>
    <w:p>
      <w:r>
        <w:t>Gershwin, George:  Crazy For Gershwin  (Various Artists)</w:t>
      </w:r>
    </w:p>
    <w:p>
      <w:r>
        <w:t>Gershwin, George:  Facinating Rhythm (Yehudi Menuhin, Stephan Grappelli)</w:t>
      </w:r>
    </w:p>
    <w:p>
      <w:r>
        <w:t>Gershwin, George:  Gershwin On Monarch – The Crown Project</w:t>
      </w:r>
    </w:p>
    <w:p>
      <w:r>
        <w:t>Gershwin, George:  Gershwin Plays Gershwin  - The Piano Rolls</w:t>
      </w:r>
    </w:p>
    <w:p>
      <w:r>
        <w:t>Gershwin, George:  Gershwin Years (The) (Reader’s Digest Music) (4 CDs)</w:t>
      </w:r>
    </w:p>
    <w:p>
      <w:r>
        <w:t>Gershwin, George:  Glorious Gershwin</w:t>
      </w:r>
    </w:p>
    <w:p>
      <w:r>
        <w:t>Gershwin, George:  Glory Of Gershwin (The) (Featuring Larry Adler) (Various Artists) (2 copies)</w:t>
      </w:r>
    </w:p>
    <w:p>
      <w:r>
        <w:t>Gershwin, George:  Greatest Hits</w:t>
      </w:r>
    </w:p>
    <w:p>
      <w:r>
        <w:t>Gershwin, George:  Piano Music &amp; Songs by George &amp; Ira Gershwin</w:t>
      </w:r>
    </w:p>
    <w:p>
      <w:r>
        <w:t>Gershwin, George:  Songs of George Gershwin (The) (Including Ella Fitzgerald, Louis Armstrong, Fats Waller)</w:t>
      </w:r>
    </w:p>
    <w:p>
      <w:r>
        <w:t>Gershwin, George:  Virtuoso Piano Music (Mario - Ratko Delorko)</w:t>
      </w:r>
    </w:p>
    <w:p>
      <w:r>
        <w:t>Gershwin, George:  World’s Greatest Composers (The) (4 CDs)</w:t>
      </w:r>
    </w:p>
    <w:p>
      <w:r>
        <w:t>Gershwin, George:  ‘S Paradise - The Gershwin Songbook (The Instrumentals) (Various Artists) (2 copies)</w:t>
      </w:r>
    </w:p>
    <w:p>
      <w:r>
        <w:t>Getz Stan:  Jazz ‘Round Midnight (Astrud Gilberto, Joao Gilberto) (2 copies)</w:t>
      </w:r>
    </w:p>
    <w:p>
      <w:r>
        <w:t>Getz, Stan &amp; Luiz Bonfa:  Jazz Samba Encore !</w:t>
      </w:r>
    </w:p>
    <w:p>
      <w:r>
        <w:t>Getz, Stan/Gilberto, Joao:  Getz/Gilberto  (Featuring Antonio Carlos Jobim) (2 copies)</w:t>
      </w:r>
    </w:p>
    <w:p>
      <w:r>
        <w:t>Getz, Stan:  Bossa Nova (Jazz Masters 53) (Verve)</w:t>
      </w:r>
    </w:p>
    <w:p>
      <w:r>
        <w:t>Getz, Stan:  Complete Savoy Recordings (The)</w:t>
      </w:r>
    </w:p>
    <w:p>
      <w:r>
        <w:t>Getz, Stan:  Essential Stan Getz (The)</w:t>
      </w:r>
    </w:p>
    <w:p>
      <w:r>
        <w:t>Getz, Stan:  Greatest Hits</w:t>
      </w:r>
    </w:p>
    <w:p>
      <w:r>
        <w:t>GIANTS Of The BIG BAND Era (Various Artists)</w:t>
      </w:r>
    </w:p>
    <w:p>
      <w:r>
        <w:t>Gilberto Santa Rosa:  Salsa Sinfonica</w:t>
      </w:r>
    </w:p>
    <w:p>
      <w:r>
        <w:t>Gilberto, Astrud:  The Girl From Ipanema</w:t>
      </w:r>
    </w:p>
    <w:p>
      <w:r>
        <w:t>Gilberto, Bebel:  Momento</w:t>
      </w:r>
    </w:p>
    <w:p>
      <w:r>
        <w:t>Gillespie, Dizzy:  Gold Collection (The) – Classic Performances (2 CDs)</w:t>
      </w:r>
    </w:p>
    <w:p>
      <w:r>
        <w:t>Gillespie, Dizzy:  It Don’t Mean A Thing</w:t>
      </w:r>
    </w:p>
    <w:p>
      <w:r>
        <w:t>Gillespie, Dizzy:  Jazz Masters 10 (Verve)</w:t>
      </w:r>
    </w:p>
    <w:p>
      <w:r>
        <w:t>Gipsy Kings:  Greatest Hits</w:t>
      </w:r>
    </w:p>
    <w:p>
      <w:r>
        <w:t>Glen Miller Orchestra</w:t>
      </w:r>
    </w:p>
    <w:p>
      <w:r>
        <w:t>Gonzalez, Ruben:  Introducing Ruben Gonzalez</w:t>
      </w:r>
    </w:p>
    <w:p>
      <w:r>
        <w:t>Goodman, Benny:  Carnegie Hall Jazz Concert (2 CDs)</w:t>
      </w:r>
    </w:p>
    <w:p>
      <w:r>
        <w:t>Goodman, Benny:  Compact Jazz</w:t>
      </w:r>
    </w:p>
    <w:p>
      <w:r>
        <w:t>Goodman, Benny:  Ken Burns JAZZ</w:t>
      </w:r>
    </w:p>
    <w:p>
      <w:r>
        <w:t>Goodman, Benny:  King Of Swing (A Tribute by The Steve Wingfield Band)</w:t>
      </w:r>
    </w:p>
    <w:p>
      <w:r>
        <w:t>Goodman, Benny:  This is Jazz</w:t>
      </w:r>
    </w:p>
    <w:p>
      <w:r>
        <w:t>Gould,  Morton:  Blues in the Night</w:t>
      </w:r>
    </w:p>
    <w:p>
      <w:r>
        <w:t>Grammy's Greatest Moments - Vol. II (Various Artists)</w:t>
      </w:r>
    </w:p>
    <w:p>
      <w:r>
        <w:t>Grammy’s Greatest Moments - Vol. I (Various Artists)</w:t>
      </w:r>
    </w:p>
    <w:p>
      <w:r>
        <w:t>Grappelli, Stephane:  Compact Jazz</w:t>
      </w:r>
    </w:p>
    <w:p>
      <w:r>
        <w:t>Grappelli, Stephane:  Essential Stephane Grappelli (The)</w:t>
      </w:r>
    </w:p>
    <w:p>
      <w:r>
        <w:t>Grappelli, Stephane:  Stephane’s Tune (Original Recordings 1938-1942)</w:t>
      </w:r>
    </w:p>
    <w:p>
      <w:r>
        <w:t>Great  Ladies Of Song – Sweet And Lovely (Jo Stafford, Betty Hutton, Nancy Wilson, Peggy Lee, Dinah Shore, Kay Starr, Sarah Vaughan, Judy Garland, Lena Horne, Margaret Whiting) (Various Artists)</w:t>
      </w:r>
    </w:p>
    <w:p>
      <w:r>
        <w:t>Great American Songwriters:  (Cole Porter, Irving Berlin, George &amp; Ira Gershwin, Rogers &amp; Hart, Johnny Mercer) (5 CDs) (Boxed Set)</w:t>
      </w:r>
    </w:p>
    <w:p>
      <w:r>
        <w:t>Great Gentlemen Of Song, Vol. I:  Hooray For Love (Various Artists)</w:t>
      </w:r>
    </w:p>
    <w:p>
      <w:r>
        <w:t>Great Gentlemen Of Song, Vol. II:  Pennies From Heaven (Various Artists)</w:t>
      </w:r>
    </w:p>
    <w:p>
      <w:r>
        <w:t>Greatest Jukebox Hits Ever Vol .3</w:t>
      </w:r>
    </w:p>
    <w:p>
      <w:r>
        <w:t>Greatest Jukebox Hits Ever Vol. 1</w:t>
      </w:r>
    </w:p>
    <w:p>
      <w:r>
        <w:t>Greatest Jukebox Hits Ever Vol. 2</w:t>
      </w:r>
    </w:p>
    <w:p>
      <w:r>
        <w:t>Groban, Josh:  CLOSER</w:t>
      </w:r>
    </w:p>
    <w:p>
      <w:r>
        <w:t>Grusin, Dave:  Collection (2 copies)</w:t>
      </w:r>
    </w:p>
    <w:p>
      <w:r>
        <w:t>Guitar World Presents:  Guitars That Rule the World</w:t>
      </w:r>
    </w:p>
    <w:p>
      <w:r>
        <w:t>Guthrie, Arlo:  Best Of Arlo Guthrie (The)</w:t>
      </w:r>
    </w:p>
    <w:p>
      <w:r>
        <w:t>Hagan, Janice:  Let’s Misbehave!</w:t>
      </w:r>
    </w:p>
    <w:p>
      <w:r>
        <w:t>Hamilton, Scott:  Scott Hamilton with Strings (2 copies)</w:t>
      </w:r>
    </w:p>
    <w:p>
      <w:r>
        <w:t>Hancock, Herbie:  Dis Is Da Drum</w:t>
      </w:r>
    </w:p>
    <w:p>
      <w:r>
        <w:t>Hancock, Herbie:  River - the joni letters</w:t>
      </w:r>
    </w:p>
    <w:p>
      <w:r>
        <w:t>Hancock, Herbie:  Thrust</w:t>
      </w:r>
    </w:p>
    <w:p>
      <w:r>
        <w:t>Hartman, Johnny:  They Say It’s Wonderful (Price Jazz Collection)</w:t>
      </w:r>
    </w:p>
    <w:p>
      <w:r>
        <w:t>Hartman, Johnny:  Unforgettable</w:t>
      </w:r>
    </w:p>
    <w:p>
      <w:r>
        <w:t>HAVANA Remembered – Hilario Duran</w:t>
      </w:r>
    </w:p>
    <w:p>
      <w:r>
        <w:t>Hawkins, Coleman &amp; Lester Young:  Classic Tenors</w:t>
      </w:r>
    </w:p>
    <w:p>
      <w:r>
        <w:t>Hawkins, Coleman:  Jazz Ballads #6 (2 CDs)</w:t>
      </w:r>
    </w:p>
    <w:p>
      <w:r>
        <w:t>Hayden, Claudia:  Abstract</w:t>
      </w:r>
    </w:p>
    <w:p>
      <w:r>
        <w:t>Haymes, Dick:  Best of Dick Haymes</w:t>
      </w:r>
    </w:p>
    <w:p>
      <w:r>
        <w:t>Haynes, Roy:  Love Letters</w:t>
      </w:r>
    </w:p>
    <w:p>
      <w:r>
        <w:t>Heart, Body &amp; Soul (Incl. Aretha Franklin, Ray Charles, &amp; Stevie Wonder) (Various Artists)</w:t>
      </w:r>
    </w:p>
    <w:p>
      <w:r>
        <w:t>Hecho En Cuba (Eliades Ochoa, Ruben Gonzalez, Ibrahim Ferrer, Compay Segundo, Omara Portuando)</w:t>
      </w:r>
    </w:p>
    <w:p>
      <w:r>
        <w:t>Henderson,  Joe:  Ballads &amp; Blues</w:t>
      </w:r>
    </w:p>
    <w:p>
      <w:r>
        <w:t>Henderson, Al:  Dinosaur Dig (Canadian)</w:t>
      </w:r>
    </w:p>
    <w:p>
      <w:r>
        <w:t>Hill, Dan:  Dan Hill Collection,(The)</w:t>
      </w:r>
    </w:p>
    <w:p>
      <w:r>
        <w:t>Hines, Earl:  A Jazz Hour With Earl Hines - Just Friends</w:t>
      </w:r>
    </w:p>
    <w:p>
      <w:r>
        <w:t>Hirt, Al:  Al Hirt - Master of Jazz</w:t>
      </w:r>
    </w:p>
    <w:p>
      <w:r>
        <w:t>Hirt, Al:  Best of Al Hirt (The) (2 CDs)</w:t>
      </w:r>
    </w:p>
    <w:p>
      <w:r>
        <w:t>Hits Of 1940 – I’ll Never Smile Again (Original Recordings) (Artie Shaw, tommy Dorsey, Frank Sinatra, The Andrew Sisters, Bing Crosby, Kate Smith, Kay Kyser, Glen Miller, The Ink Spots, Cliff Edwards, Benny Goodman, Jimmy Dorsey, Mitchell Ayres, Dick Jurgens, Tony Martin, Will Bradley, Ray McKinley) (Various Artists)</w:t>
      </w:r>
    </w:p>
    <w:p>
      <w:r>
        <w:t>HITS OF 1940:  I’ll Never Smile Again</w:t>
      </w:r>
    </w:p>
    <w:p>
      <w:r>
        <w:t>Hits of the Thirties &amp; Forties  (2 CDs) (Boxed Set) (Various Artists)</w:t>
      </w:r>
    </w:p>
    <w:p>
      <w:r>
        <w:t>Hold Me, Thrill Me, Kiss Me:  Original Hits Original Artists (Various Artists)</w:t>
      </w:r>
    </w:p>
    <w:p>
      <w:r>
        <w:t>Holiday, Billie:  God Bless The Child</w:t>
      </w:r>
    </w:p>
    <w:p>
      <w:r>
        <w:t>Holiday, Billie:  Great Billie Holiday (The)</w:t>
      </w:r>
    </w:p>
    <w:p>
      <w:r>
        <w:t>Holiday, Billie:  Greatest Hits (2 copies)</w:t>
      </w:r>
    </w:p>
    <w:p>
      <w:r>
        <w:t>Holiday, Billie:  Jazz Round Midnight</w:t>
      </w:r>
    </w:p>
    <w:p>
      <w:r>
        <w:t>Holiday, Billie:  Jazz ‘Round Midnight</w:t>
      </w:r>
    </w:p>
    <w:p>
      <w:r>
        <w:t>Holiday, Billie:  Lady in Satin</w:t>
      </w:r>
    </w:p>
    <w:p>
      <w:r>
        <w:t>Holiday, Billie:  Quinessential Billie Holiday (The) Vol. 1, 1933-1935</w:t>
      </w:r>
    </w:p>
    <w:p>
      <w:r>
        <w:t>Holiday, Billie:  Silver Collection (The)</w:t>
      </w:r>
    </w:p>
    <w:p>
      <w:r>
        <w:t>Holiday, Billie:  The Complete DECCA Recordings (2 CDs)</w:t>
      </w:r>
    </w:p>
    <w:p>
      <w:r>
        <w:t>Holiday, Billie:  Verve Jazz Masters 12</w:t>
      </w:r>
    </w:p>
    <w:p>
      <w:r>
        <w:t>Holloway, Red:  In The Red (Computer copied)</w:t>
      </w:r>
    </w:p>
    <w:p>
      <w:r>
        <w:t>Holly, Buddy:  Buddy Holly Collection, (The)</w:t>
      </w:r>
    </w:p>
    <w:p>
      <w:r>
        <w:t>Hollywood Sound (The):  (John Williams Conducts Academy Awards Best Scores) (Various Artists)</w:t>
      </w:r>
    </w:p>
    <w:p>
      <w:r>
        <w:t>Honky-Tonk Piano:  Featuring Mickey Finn &amp; Big Tiny Little</w:t>
      </w:r>
    </w:p>
    <w:p>
      <w:r>
        <w:t>Horne, Lena:  An Evening With LENA HORNE Live at The Supper Club</w:t>
      </w:r>
    </w:p>
    <w:p>
      <w:r>
        <w:t>Horne, Lena:  Stormy Weather (Classic Jazz Label)</w:t>
      </w:r>
    </w:p>
    <w:p>
      <w:r>
        <w:t>Horne, Lena:  Stormy Weather (The Brown Venus) - 24 Original Recordings</w:t>
      </w:r>
    </w:p>
    <w:p>
      <w:r>
        <w:t>Horne, Lena:  Stormy Weather – The Legendary Lena 1941 – 1958 (2 copies)</w:t>
      </w:r>
    </w:p>
    <w:p>
      <w:r>
        <w:t>Horne, Lena:  We’ll Be Together Again</w:t>
      </w:r>
    </w:p>
    <w:p>
      <w:r>
        <w:t>Houston, Whitney:  My Love Is Your Love</w:t>
      </w:r>
    </w:p>
    <w:p>
      <w:r>
        <w:t>Howard, George:  Do I Ever Cross Your Mind</w:t>
      </w:r>
    </w:p>
    <w:p>
      <w:r>
        <w:t>IDIOT’S Guide to Jazz (RCA Victor)</w:t>
      </w:r>
    </w:p>
    <w:p>
      <w:r>
        <w:t>Idiot’s Guide to JAZZ (Various Artists)</w:t>
      </w:r>
    </w:p>
    <w:p>
      <w:r>
        <w:t>Ingram, James:  The Power of Great Music (2 copies)</w:t>
      </w:r>
    </w:p>
    <w:p>
      <w:r>
        <w:t>Ink Spots:  1939 – 1946 The Original DECCA Recordings</w:t>
      </w:r>
    </w:p>
    <w:p>
      <w:r>
        <w:t>Instrumental Gold - Disc Two (Various Artists)</w:t>
      </w:r>
    </w:p>
    <w:p>
      <w:r>
        <w:t>Jacintha:  Here’s To Ben – A Tribute To Ben Webster</w:t>
      </w:r>
    </w:p>
    <w:p>
      <w:r>
        <w:t>Jackson, Michael:  Thriller – The World’s Biggest Selling Album of All Time</w:t>
      </w:r>
    </w:p>
    <w:p>
      <w:r>
        <w:t>Jade:  Jade (Ottawa Band)</w:t>
      </w:r>
    </w:p>
    <w:p>
      <w:r>
        <w:t>James, Bob &amp; Kirk Whalum:  Joined At The Hip</w:t>
      </w:r>
    </w:p>
    <w:p>
      <w:r>
        <w:t>James, Bob Trio:  Take It From The Top</w:t>
      </w:r>
    </w:p>
    <w:p>
      <w:r>
        <w:t>James, Bob:  Angels of Shanghai</w:t>
      </w:r>
    </w:p>
    <w:p>
      <w:r>
        <w:t>James, Bob:  Dancing On The Water</w:t>
      </w:r>
    </w:p>
    <w:p>
      <w:r>
        <w:t>James, Bob:  Joy Ride</w:t>
      </w:r>
    </w:p>
    <w:p>
      <w:r>
        <w:t>James, Bob:  Obsession</w:t>
      </w:r>
    </w:p>
    <w:p>
      <w:r>
        <w:t>James, Bob:  Playin’ Hooky (2 copies)</w:t>
      </w:r>
    </w:p>
    <w:p>
      <w:r>
        <w:t>James, Bob:  Restoration - The Best Of Bob James (2 CDs)</w:t>
      </w:r>
    </w:p>
    <w:p>
      <w:r>
        <w:t>James, Etta:  Blue Gardenia</w:t>
      </w:r>
    </w:p>
    <w:p>
      <w:r>
        <w:t>James, Etta:  Her Best</w:t>
      </w:r>
    </w:p>
    <w:p>
      <w:r>
        <w:t>James, Etta:  Love Songs</w:t>
      </w:r>
    </w:p>
    <w:p>
      <w:r>
        <w:t>James, Etta:  Time After Time</w:t>
      </w:r>
    </w:p>
    <w:p>
      <w:r>
        <w:t>James, Harry:  All Time Favorites</w:t>
      </w:r>
    </w:p>
    <w:p>
      <w:r>
        <w:t>James, Harry:  How High The Moon</w:t>
      </w:r>
    </w:p>
    <w:p>
      <w:r>
        <w:t>James, Harry:  Very Best of Harry James and His Orchestra (Reader’s Digest Music) (4 CDs)</w:t>
      </w:r>
    </w:p>
    <w:p>
      <w:r>
        <w:t>Jarreau, Al:  Best Of Al Jarreau</w:t>
      </w:r>
    </w:p>
    <w:p>
      <w:r>
        <w:t>Jarreau, Al:  Heart’s Horizon (2 copies)</w:t>
      </w:r>
    </w:p>
    <w:p>
      <w:r>
        <w:t>Jarreau, Al:  L Is For Lover</w:t>
      </w:r>
    </w:p>
    <w:p>
      <w:r>
        <w:t>Jarreau, Al:  Tenderness (2 copies)</w:t>
      </w:r>
    </w:p>
    <w:p>
      <w:r>
        <w:t>Jarrett, Keith:  Facing You</w:t>
      </w:r>
    </w:p>
    <w:p>
      <w:r>
        <w:t>Jarrett, Keith:  Paris Concert</w:t>
      </w:r>
    </w:p>
    <w:p>
      <w:r>
        <w:t>Jarrett, Keith:  Radiance (2 CDs)</w:t>
      </w:r>
    </w:p>
    <w:p>
      <w:r>
        <w:t>Jazz At The Lincoln Center: (Presents:  The Fire Of The Fundamentals) (Various Artists)</w:t>
      </w:r>
    </w:p>
    <w:p>
      <w:r>
        <w:t>Jazz Café: Food For Your Soul  - TIMOTHY’S World Coffee (Various Artists)</w:t>
      </w:r>
    </w:p>
    <w:p>
      <w:r>
        <w:t>Jazz Café: For Lovers  (Various Artists)</w:t>
      </w:r>
    </w:p>
    <w:p>
      <w:r>
        <w:t>Jazz Café: Standards (Various Artists) (2 copies)</w:t>
      </w:r>
    </w:p>
    <w:p>
      <w:r>
        <w:t>Jazz Classics -18 Tracks Original Artists (Various Artists)</w:t>
      </w:r>
    </w:p>
    <w:p>
      <w:r>
        <w:t>Jazz Crusaders:  Happy Again</w:t>
      </w:r>
    </w:p>
    <w:p>
      <w:r>
        <w:t>Jazz For A Lazy Day (Various Artists)</w:t>
      </w:r>
    </w:p>
    <w:p>
      <w:r>
        <w:t>Jazz For A Rainy Afternoon (Disc 1) (Various Artists)</w:t>
      </w:r>
    </w:p>
    <w:p>
      <w:r>
        <w:t>Jazz For A Rainy Afternoon (Disc 2) (Various Artists)</w:t>
      </w:r>
    </w:p>
    <w:p>
      <w:r>
        <w:t>Jazz For Romantic Moments (2 CDs) (Various Artists)</w:t>
      </w:r>
    </w:p>
    <w:p>
      <w:r>
        <w:t>Jazz For The Quiet Times (Various Artists)</w:t>
      </w:r>
    </w:p>
    <w:p>
      <w:r>
        <w:t>Jazz For Those Peaceful Moments (Various Artists)</w:t>
      </w:r>
    </w:p>
    <w:p>
      <w:r>
        <w:t>Jazz Greatest Sax Legends (Dexter Gordon, Don Byas, Paul Gonsalves,  etc.) (Various Artists)</w:t>
      </w:r>
    </w:p>
    <w:p>
      <w:r>
        <w:t>Jazz Guitar:  The Most Relaxing JAZZ GUITAR Music In The Universe (2 CDs) (Various Artists)</w:t>
      </w:r>
    </w:p>
    <w:p>
      <w:r>
        <w:t>Jazz Live:  Jazz Live au JAZZ Club Lional Hampton (Various Artists)</w:t>
      </w:r>
    </w:p>
    <w:p>
      <w:r>
        <w:t>Jazz Masters 20:  Introducing Jazz Masters - Verve (2 copies)</w:t>
      </w:r>
    </w:p>
    <w:p>
      <w:r>
        <w:t>Jazz Moods:  Brazilian Romance (Various Artists)</w:t>
      </w:r>
    </w:p>
    <w:p>
      <w:r>
        <w:t>Jazz Moods:  Dinner By Candlelight (2 copies) (Various Artists)</w:t>
      </w:r>
    </w:p>
    <w:p>
      <w:r>
        <w:t>Jazz Moods:  Jazz At Night’s End (Various Artists)</w:t>
      </w:r>
    </w:p>
    <w:p>
      <w:r>
        <w:t>Jazz Selection (The) (Various Artists)</w:t>
      </w:r>
    </w:p>
    <w:p>
      <w:r>
        <w:t>Jazz Signatures (Trademark Tunes From The Golden Age Of Jazz)</w:t>
      </w:r>
    </w:p>
    <w:p>
      <w:r>
        <w:t>Jazz Sketches On Color And Light (Various Artists)</w:t>
      </w:r>
    </w:p>
    <w:p>
      <w:r>
        <w:t>Jazz Vocal - I Get A Kick Out Of You (Various Artists)</w:t>
      </w:r>
    </w:p>
    <w:p>
      <w:r>
        <w:t>Jazz Vocal Collection (The):  JAZZ SINGING (4 CDs) (Boxed Set) (Various Artists)</w:t>
      </w:r>
    </w:p>
    <w:p>
      <w:r>
        <w:t>Jazz:  A Night In with Verve - A Jazz Romance (4 CDs Boxed - 1. Ever; 2. Always; 3. Believing; 4. In Dreams) (Various Artists)</w:t>
      </w:r>
    </w:p>
    <w:p>
      <w:r>
        <w:t>Jazz:  A Night Out with Verve - Dancing Disc 3 (Various Artists)</w:t>
      </w:r>
    </w:p>
    <w:p>
      <w:r>
        <w:t>Jazz:  A Night Out with Verve - Dining Disc 2 (2 copies) (Various Artists)</w:t>
      </w:r>
    </w:p>
    <w:p>
      <w:r>
        <w:t>Jazz:  A Night Out with Verve - Romancing Disc 4 (Various Artists)</w:t>
      </w:r>
    </w:p>
    <w:p>
      <w:r>
        <w:t>Jazz:  A Night Out with Verve - Wining Disc 1 (Various Artists)</w:t>
      </w:r>
    </w:p>
    <w:p>
      <w:r>
        <w:t>Jazz:  Best of Jazz in the Park…Live (The) Vol. 2 Wasago Beach, Ont. (Various Artists)</w:t>
      </w:r>
    </w:p>
    <w:p>
      <w:r>
        <w:t>Jazz:  Big Band Sampler (Various Artists)</w:t>
      </w:r>
    </w:p>
    <w:p>
      <w:r>
        <w:t>Jazz:  Blue Vocals Vol. 2 (Various Artists)</w:t>
      </w:r>
    </w:p>
    <w:p>
      <w:r>
        <w:t>Jazz:  Dinner Party Jazz (2 CDs) (Various Artists)</w:t>
      </w:r>
    </w:p>
    <w:p>
      <w:r>
        <w:t>Jazz:  Easy Listening Jazz Classics (Reader’s Digest) (3 CDs) (Various Artists)</w:t>
      </w:r>
    </w:p>
    <w:p>
      <w:r>
        <w:t>Jazz:  Essential Guide To Jazz (The) (Various Artists) (3 CDs Boxed)</w:t>
      </w:r>
    </w:p>
    <w:p>
      <w:r>
        <w:t>Jazz:  Gold Encore Series - Jazz Romance (A) (Various Artists)</w:t>
      </w:r>
    </w:p>
    <w:p>
      <w:r>
        <w:t>Jazz:  Gold Encore Series – Jazz Live (2 copies) (Various Artists)</w:t>
      </w:r>
    </w:p>
    <w:p>
      <w:r>
        <w:t>Jazz:  Great Innovators of Jazz (Various Artists)</w:t>
      </w:r>
    </w:p>
    <w:p>
      <w:r>
        <w:t>Jazz:  Great Jazz Guitars (The) (Various Artists)</w:t>
      </w:r>
    </w:p>
    <w:p>
      <w:r>
        <w:t>Jazz:  Great Jazz Legends,The (3 CDs) (Boxed Set) (Various Artists)</w:t>
      </w:r>
    </w:p>
    <w:p>
      <w:r>
        <w:t>Jazz:  Great Voices in JAZZ - 14 Unforgetable Classics (Various Artists)</w:t>
      </w:r>
    </w:p>
    <w:p>
      <w:r>
        <w:t>Jazz:  HVM Just Jazz (Various Artists)</w:t>
      </w:r>
    </w:p>
    <w:p>
      <w:r>
        <w:t>Jazz:  Jazz At Midnight (Various Artists)</w:t>
      </w:r>
    </w:p>
    <w:p>
      <w:r>
        <w:t>Jazz:  Jazz Do It (2 copies) (Various Artists)</w:t>
      </w:r>
    </w:p>
    <w:p>
      <w:r>
        <w:t>Jazz:  Jazz en Verve Vol. 4 (Various Artists)</w:t>
      </w:r>
    </w:p>
    <w:p>
      <w:r>
        <w:t>Jazz:  Jazz For Lovers – The Very Thought of You (Various Artists)</w:t>
      </w:r>
    </w:p>
    <w:p>
      <w:r>
        <w:t>Jazz:  Jazz For Romance (Various Artists)</w:t>
      </w:r>
    </w:p>
    <w:p>
      <w:r>
        <w:t>Jazz:  Jazz For The Evening (Various Artists)</w:t>
      </w:r>
    </w:p>
    <w:p>
      <w:r>
        <w:t>Jazz:  Jazz For When You’re Alone (Various Artists)</w:t>
      </w:r>
    </w:p>
    <w:p>
      <w:r>
        <w:t>Jazz:  Jazz Greatest Hits – RCA Victor (Various Artists)</w:t>
      </w:r>
    </w:p>
    <w:p>
      <w:r>
        <w:t>Jazz:  Jazz Greats – Original Artists (Various Artists)</w:t>
      </w:r>
    </w:p>
    <w:p>
      <w:r>
        <w:t>Jazz:  Jazz Guitar Classics (Various Artists)</w:t>
      </w:r>
    </w:p>
    <w:p>
      <w:r>
        <w:t>Jazz:  Jazz Legends (Coleman Hawkins, Dinah Washington, and more) (Various Artists)</w:t>
      </w:r>
    </w:p>
    <w:p>
      <w:r>
        <w:t>Jazz:  Jazz Passport (Various Artists)</w:t>
      </w:r>
    </w:p>
    <w:p>
      <w:r>
        <w:t>Jazz:  Jazz Rules (Various Artists) (2 copies)</w:t>
      </w:r>
    </w:p>
    <w:p>
      <w:r>
        <w:t>Jazz:  Jazz Singing 2 - The Jazz Vocal Collection (Various Artists)</w:t>
      </w:r>
    </w:p>
    <w:p>
      <w:r>
        <w:t>Jazz:  Jazz Singing 3 - The Jazz Vocal Collection (Various Artists)</w:t>
      </w:r>
    </w:p>
    <w:p>
      <w:r>
        <w:t>Jazz:  Jazz Singing 4 - The Jazz Vocal Collection (Various Artists)</w:t>
      </w:r>
    </w:p>
    <w:p>
      <w:r>
        <w:t>Jazz:  Jazz Station  Vol. 5 (Various Artists)</w:t>
      </w:r>
    </w:p>
    <w:p>
      <w:r>
        <w:t>Jazz:  Jazz ‘Round The Clock (3 CDs) (Boxed Set) (Various Artists)</w:t>
      </w:r>
    </w:p>
    <w:p>
      <w:r>
        <w:t>Jazz:  Jazz-Club Vocal (Various Artists)</w:t>
      </w:r>
    </w:p>
    <w:p>
      <w:r>
        <w:t>Jazz:  Jazz-Swing-Session Montreux Jazz-Festival (Various Artists)</w:t>
      </w:r>
    </w:p>
    <w:p>
      <w:r>
        <w:t>Jazz:  Lady Legends (Incl. Ella Fitzgerald, Rosemary Clooney, Sarah Vaughan) (Various Artists)</w:t>
      </w:r>
    </w:p>
    <w:p>
      <w:r>
        <w:t>Jazz:  Le Café Jazz – CD Warehouse (Various Artists)</w:t>
      </w:r>
    </w:p>
    <w:p>
      <w:r>
        <w:t>Jazz:  Legendary Standards (Various Artists)</w:t>
      </w:r>
    </w:p>
    <w:p>
      <w:r>
        <w:t>Jazz:  Masters Of Jazz – Music World - We give You More!</w:t>
      </w:r>
    </w:p>
    <w:p>
      <w:r>
        <w:t>Jazz:  More Of The Most Relaxing JAZZ Music In The Universe (2 CDs) (Various Artists)</w:t>
      </w:r>
    </w:p>
    <w:p>
      <w:r>
        <w:t>Jazz:  More Of The Most Romantic JAZZ Music In The Universe (2 CDs) (Various Artists)</w:t>
      </w:r>
    </w:p>
    <w:p>
      <w:r>
        <w:t>Jazz:  Most Romantic JAZZ Music in the Universe (The) (2 CDs) (Various Artists)</w:t>
      </w:r>
    </w:p>
    <w:p>
      <w:r>
        <w:t>Jazz:  One O’Clock Jump – 20 All Time Jazz Greats (Various Artists)*  XXX</w:t>
      </w:r>
    </w:p>
    <w:p>
      <w:r>
        <w:t>Jazz:  Original JAZZ MASTERS (The) Series VOLUME ONE (1-5) (5 CDs) (Various Artists)</w:t>
      </w:r>
    </w:p>
    <w:p>
      <w:r>
        <w:t>Jazz:  Priceless Jazz Collection (Various Artists)</w:t>
      </w:r>
    </w:p>
    <w:p>
      <w:r>
        <w:t>Jazz:  Priceless Jazz Collection 2 (Various Artists)</w:t>
      </w:r>
    </w:p>
    <w:p>
      <w:r>
        <w:t>Jazz:  Priceless Jazz Collection 3 (Various Artists)</w:t>
      </w:r>
    </w:p>
    <w:p>
      <w:r>
        <w:t>Jazz:  Romantic Jazz (3 CDs) (Various Artists)</w:t>
      </w:r>
    </w:p>
    <w:p>
      <w:r>
        <w:t>Jazz:  Summer Jazz (Various Artists)</w:t>
      </w:r>
    </w:p>
    <w:p>
      <w:r>
        <w:t>Jazz:  This is Jazz 21 - This is Jazz Sampler (Various Artists)</w:t>
      </w:r>
    </w:p>
    <w:p>
      <w:r>
        <w:t>Jazz:  TIMELESS - late night classics and jazz (Various Artists)</w:t>
      </w:r>
    </w:p>
    <w:p>
      <w:r>
        <w:t>Jazz:  Very Best of Smooth Jazz (The) (2 CDs) (Various Artists)</w:t>
      </w:r>
    </w:p>
    <w:p>
      <w:r>
        <w:t>Jazz:  World JAZZ For HAITI (2 CDs) (Various Artists)</w:t>
      </w:r>
    </w:p>
    <w:p>
      <w:r>
        <w:t>Jazzimage:  Hot Summer Jazz D’ete (Various Artists)</w:t>
      </w:r>
    </w:p>
    <w:p>
      <w:r>
        <w:t>Jethro Tull:  Thick As A Brick</w:t>
      </w:r>
    </w:p>
    <w:p>
      <w:r>
        <w:t>Jim &amp; Tonic:  The Dunrobin Session (2 copies) (both CDs defective - lots of static) (Canadian)*XXX</w:t>
      </w:r>
    </w:p>
    <w:p>
      <w:r>
        <w:t>Jobim, Antonio Carlos:  Antonio Carlos Jobim Songbook (2 copies)</w:t>
      </w:r>
    </w:p>
    <w:p>
      <w:r>
        <w:t>Jobim, Antonio Carlos:  Essential Antonio Carlos Jobim (The)</w:t>
      </w:r>
    </w:p>
    <w:p>
      <w:r>
        <w:t>Jobim, Antonio Carlos:  Jazz Masters No. 13</w:t>
      </w:r>
    </w:p>
    <w:p>
      <w:r>
        <w:t>Jobim, Antonio Carlos:  Live at Minas</w:t>
      </w:r>
    </w:p>
    <w:p>
      <w:r>
        <w:t>Jobim, Antonio Carlos:  Unknown, (The)</w:t>
      </w:r>
    </w:p>
    <w:p>
      <w:r>
        <w:t>Jobim:  Twist Of Jobim (A) (Various Artists)</w:t>
      </w:r>
    </w:p>
    <w:p>
      <w:r>
        <w:t>John, Elton:  A Piano Tribute  by Boko Suzuki</w:t>
      </w:r>
    </w:p>
    <w:p>
      <w:r>
        <w:t>John, Elton:  Duets</w:t>
      </w:r>
    </w:p>
    <w:p>
      <w:r>
        <w:t>John, Elton:  Greatest Hits</w:t>
      </w:r>
    </w:p>
    <w:p>
      <w:r>
        <w:t>Jon Jarvis Trio (The):  Hear No Evil</w:t>
      </w:r>
    </w:p>
    <w:p>
      <w:r>
        <w:t>Jones, Oliver:  Northern Summit (with Herb Ellis &amp; Red Mitchell)</w:t>
      </w:r>
    </w:p>
    <w:p>
      <w:r>
        <w:t>Jones, Quincy:  Back On The Block</w:t>
      </w:r>
    </w:p>
    <w:p>
      <w:r>
        <w:t>Jones, Quincy:  The Best</w:t>
      </w:r>
    </w:p>
    <w:p>
      <w:r>
        <w:t>Joplin, Scott:  Best of Scott Joplin (The) – Golden Classics (2 CDs)</w:t>
      </w:r>
    </w:p>
    <w:p>
      <w:r>
        <w:t>Joplin, Scott:  Entertainer (The) (Rags of Joplin &amp; Gershwin) (2 copies)</w:t>
      </w:r>
    </w:p>
    <w:p>
      <w:r>
        <w:t>Joplin, Scott:  Greatest Hits (note this CD is defective - lots of static)*XXX</w:t>
      </w:r>
    </w:p>
    <w:p>
      <w:r>
        <w:t>Jordan, Louis:  Jordan’s Jazz</w:t>
      </w:r>
    </w:p>
    <w:p>
      <w:r>
        <w:t>Jordan, Stanley:  Bolero</w:t>
      </w:r>
    </w:p>
    <w:p>
      <w:r>
        <w:t>Jordan, Stanley:  Standards</w:t>
      </w:r>
    </w:p>
    <w:p>
      <w:r>
        <w:t>Just One Of Those “Live” Things</w:t>
      </w:r>
    </w:p>
    <w:p>
      <w:r>
        <w:t>Jute Box Saturday Night – Original BIG BAND HITS from the Swing Era (2CDs) (Various Artists)</w:t>
      </w:r>
    </w:p>
    <w:p>
      <w:r>
        <w:t>Kenny G:  G Force</w:t>
      </w:r>
    </w:p>
    <w:p>
      <w:r>
        <w:t>Kenton, Stan:  Best Of Stan Kenton (The)</w:t>
      </w:r>
    </w:p>
    <w:p>
      <w:r>
        <w:t>Kern, Jerome:  A  Fine Romance – The Jerome Kern Songbook</w:t>
      </w:r>
    </w:p>
    <w:p>
      <w:r>
        <w:t>Kern, Jerome:  Timeless Favourites (3 CDs)</w:t>
      </w:r>
    </w:p>
    <w:p>
      <w:r>
        <w:t>King, Carole:  Super Hits</w:t>
      </w:r>
    </w:p>
    <w:p>
      <w:r>
        <w:t>King, Carole:  Tapestry Revisited – A Tribute to Carole King</w:t>
      </w:r>
    </w:p>
    <w:p>
      <w:r>
        <w:t>Kitt, Eartha:  Greatest Hits</w:t>
      </w:r>
    </w:p>
    <w:p>
      <w:r>
        <w:t>Kitt, Eartha:  Miss Kitt To You</w:t>
      </w:r>
    </w:p>
    <w:p>
      <w:r>
        <w:t>Klug, Earl:  Best of Earl Klug (The)</w:t>
      </w:r>
    </w:p>
    <w:p>
      <w:r>
        <w:t>Klug, Earl:  Earl Klug Trio (The)</w:t>
      </w:r>
    </w:p>
    <w:p>
      <w:r>
        <w:t>Klug, Earl:  Move</w:t>
      </w:r>
    </w:p>
    <w:p>
      <w:r>
        <w:t>Klug, Earl:  Naked Guitar</w:t>
      </w:r>
    </w:p>
    <w:p>
      <w:r>
        <w:t>Klug, Earl:  Peculiar Situation</w:t>
      </w:r>
    </w:p>
    <w:p>
      <w:r>
        <w:t>Koffman, Moe:  Best Of Moe Koffman (The) Vols. 1 &amp; 2 (2 copies)</w:t>
      </w:r>
    </w:p>
    <w:p>
      <w:r>
        <w:t>Koffman, Moe:  Moe Koffman Project</w:t>
      </w:r>
    </w:p>
    <w:p>
      <w:r>
        <w:t>Koz, Dave:  The Dance</w:t>
      </w:r>
    </w:p>
    <w:p>
      <w:r>
        <w:t>Krall, Diana:  All For You (A Dedication to The Nat King Cole Trio)</w:t>
      </w:r>
    </w:p>
    <w:p>
      <w:r>
        <w:t>Krall, Diana:  Christmas Songs</w:t>
      </w:r>
    </w:p>
    <w:p>
      <w:r>
        <w:t>Krall, Diana:  from this moment on</w:t>
      </w:r>
    </w:p>
    <w:p>
      <w:r>
        <w:t>Krall, Diana:  Girl In The Other Room (The)</w:t>
      </w:r>
    </w:p>
    <w:p>
      <w:r>
        <w:t>Krall, Diana:  Glad Rag Doll</w:t>
      </w:r>
    </w:p>
    <w:p>
      <w:r>
        <w:t>Krall, Diana:  Live In Paris</w:t>
      </w:r>
    </w:p>
    <w:p>
      <w:r>
        <w:t>Krall, Diana:  Look of Love (The)</w:t>
      </w:r>
    </w:p>
    <w:p>
      <w:r>
        <w:t>Krall, Diana:  Love Scenes (2 copies)</w:t>
      </w:r>
    </w:p>
    <w:p>
      <w:r>
        <w:t>Krall, Diana:  Only Trust Your Heart</w:t>
      </w:r>
    </w:p>
    <w:p>
      <w:r>
        <w:t>Krall, Diana:  Quiet Nights (3 copies)</w:t>
      </w:r>
    </w:p>
    <w:p>
      <w:r>
        <w:t>Krall, Diana:  Stepping Out</w:t>
      </w:r>
    </w:p>
    <w:p>
      <w:r>
        <w:t>Krall, Diana:  Very Best of Diana Krall (The) (CD +DVD)</w:t>
      </w:r>
    </w:p>
    <w:p>
      <w:r>
        <w:t>Krall, Diana:  When I Look In Your Eyes</w:t>
      </w:r>
    </w:p>
    <w:p>
      <w:r>
        <w:t>La Vie En Rose – Les 100 Chansons d’Or (5 CDs)</w:t>
      </w:r>
    </w:p>
    <w:p>
      <w:r>
        <w:t>La Vienta:  Jazzmenco (Telarc)</w:t>
      </w:r>
    </w:p>
    <w:p>
      <w:r>
        <w:t>Laine, Cleo:  Cleo Laine &amp; John Williams – Best Friends</w:t>
      </w:r>
    </w:p>
    <w:p>
      <w:r>
        <w:t>Laine, Cleo:  Solitude (with The Duke Ellington Orchestra)</w:t>
      </w:r>
    </w:p>
    <w:p>
      <w:r>
        <w:t>Laine, Frankie:  Frankie Laine &amp; Friends</w:t>
      </w:r>
    </w:p>
    <w:p>
      <w:r>
        <w:t>Laine, Frankie:  Portrait Of Frankie Laine</w:t>
      </w:r>
    </w:p>
    <w:p>
      <w:r>
        <w:t>Lang, K.D.:  hymns of the 40th parallel</w:t>
      </w:r>
    </w:p>
    <w:p>
      <w:r>
        <w:t>Lang, K.D.:  Recollection (2 CDs)</w:t>
      </w:r>
    </w:p>
    <w:p>
      <w:r>
        <w:t>Lanz, David:  Love Songs</w:t>
      </w:r>
    </w:p>
    <w:p>
      <w:r>
        <w:t>Lanza, Mario:  (Boxed Set) (NAXOS) (3 CDs)</w:t>
      </w:r>
    </w:p>
    <w:p>
      <w:r>
        <w:t>Lanza, Mario:  Be My Love – Introducing Mario Lanza (3 CDs) (Boxed Set)</w:t>
      </w:r>
    </w:p>
    <w:p>
      <w:r>
        <w:t>Lanza, Mario:  Introducing Mario Lanza (3 CDs) (Boxed Set)</w:t>
      </w:r>
    </w:p>
    <w:p>
      <w:r>
        <w:t>Lanza, Mario:  My Romance</w:t>
      </w:r>
    </w:p>
    <w:p>
      <w:r>
        <w:t>Lanza, Mario:  My Song Of Love</w:t>
      </w:r>
    </w:p>
    <w:p>
      <w:r>
        <w:t>Lanza, Mario:  The Student Prince &amp; The  Desert Song</w:t>
      </w:r>
    </w:p>
    <w:p>
      <w:r>
        <w:t>Lanza, Mario:  Ultimate Collection (The) (2 CDs)</w:t>
      </w:r>
    </w:p>
    <w:p>
      <w:r>
        <w:t>Lanza, Mario:  Very Best of Mario Lanza (The) (Reader’s Digest) (3 CDs)</w:t>
      </w:r>
    </w:p>
    <w:p>
      <w:r>
        <w:t>Lanza, Mario:  You'll Never Walk Alone</w:t>
      </w:r>
    </w:p>
    <w:p>
      <w:r>
        <w:t>Lara &amp; Reyes:  Lara &amp; Reyes World Jazz</w:t>
      </w:r>
    </w:p>
    <w:p>
      <w:r>
        <w:t>Lateef Yusef:  Meditations</w:t>
      </w:r>
    </w:p>
    <w:p>
      <w:r>
        <w:t>Latin Jazz, The Very Best Of … (Ritmo de la Noche; Rhythm of the Night) (Various Artists)</w:t>
      </w:r>
    </w:p>
    <w:p>
      <w:r>
        <w:t>Latin Jazz:  Latin Jazz – a todo piano (Various Artists)</w:t>
      </w:r>
    </w:p>
    <w:p>
      <w:r>
        <w:t>Latin Love</w:t>
      </w:r>
    </w:p>
    <w:p>
      <w:r>
        <w:t>Latin Moods</w:t>
      </w:r>
    </w:p>
    <w:p>
      <w:r>
        <w:t>Latin Rhythm</w:t>
      </w:r>
    </w:p>
    <w:p>
      <w:r>
        <w:t>Laws, Ronnie:  Portrait Of The Isley Brothers - Harvest For The World</w:t>
      </w:r>
    </w:p>
    <w:p>
      <w:r>
        <w:t>LCBO:  Best Of Jazz – Cool Sounds For Autumn (2 copies)</w:t>
      </w:r>
    </w:p>
    <w:p>
      <w:r>
        <w:t>LCBO:  Great Jazz</w:t>
      </w:r>
    </w:p>
    <w:p>
      <w:r>
        <w:t>LCBO:  Great Jazz 2 (2 copies)</w:t>
      </w:r>
    </w:p>
    <w:p>
      <w:r>
        <w:t>Led-Zeppelin:  The Song Remains the Same (2 CDs)</w:t>
      </w:r>
    </w:p>
    <w:p>
      <w:r>
        <w:t>Lee, Peggy:  All-Time Greatest Hits Vol. 1</w:t>
      </w:r>
    </w:p>
    <w:p>
      <w:r>
        <w:t>Lee, Peggy:  Capitol Collector’s Series (The) Vol. 1 The Early Years</w:t>
      </w:r>
    </w:p>
    <w:p>
      <w:r>
        <w:t>Lee, Peggy:  Fever of Peggy Lee (The)</w:t>
      </w:r>
    </w:p>
    <w:p>
      <w:r>
        <w:t>Lee, Peggy:  Great Ladies of Song – Spotlight on Peggy Lee</w:t>
      </w:r>
    </w:p>
    <w:p>
      <w:r>
        <w:t>Lee, Peggy:  Legendary Peggy Lee (The) (Reader’s Digest Music) (3 CDs)</w:t>
      </w:r>
    </w:p>
    <w:p>
      <w:r>
        <w:t>Lee, Ranee:  Deep Song</w:t>
      </w:r>
    </w:p>
    <w:p>
      <w:r>
        <w:t>Lee, Ranee:  I Thought About You</w:t>
      </w:r>
    </w:p>
    <w:p>
      <w:r>
        <w:t>Lee, Ranee:  Live At Le Bijou</w:t>
      </w:r>
    </w:p>
    <w:p>
      <w:r>
        <w:t>Legendary Big Band Vocalists (The) (Ella Fitzgerald, Bing Crosby, Frank Sinatra, Peggy Lee, Doris Day) (Various Artists)</w:t>
      </w:r>
    </w:p>
    <w:p>
      <w:r>
        <w:t>Legendary Big Bands - 14 Swinging Hits (Various Artists)</w:t>
      </w:r>
    </w:p>
    <w:p>
      <w:r>
        <w:t>Legends of Rock and Roll – Disc One</w:t>
      </w:r>
    </w:p>
    <w:p>
      <w:r>
        <w:t>Lennon, John:  John Lennon Collection (The)</w:t>
      </w:r>
    </w:p>
    <w:p>
      <w:r>
        <w:t>Lerner, Marilyn:  Birds Are Returning (Marilyn Lerner IN CUBA)</w:t>
      </w:r>
    </w:p>
    <w:p>
      <w:r>
        <w:t>Les Brown</w:t>
      </w:r>
    </w:p>
    <w:p>
      <w:r>
        <w:t>Les Paul:  Les Paul Trio</w:t>
      </w:r>
    </w:p>
    <w:p>
      <w:r>
        <w:t>Lettermen, The:  All-Time Greatest Hits</w:t>
      </w:r>
    </w:p>
    <w:p>
      <w:r>
        <w:t>Lewis, Ramsey:  Golden Hits</w:t>
      </w:r>
    </w:p>
    <w:p>
      <w:r>
        <w:t>Lewis, Ramsey:  Ramsey Lewis Trio - Time Flies</w:t>
      </w:r>
    </w:p>
    <w:p>
      <w:r>
        <w:t>Lewis, Ramsey:  URBAN KNIGHTS (2 copies)</w:t>
      </w:r>
    </w:p>
    <w:p>
      <w:r>
        <w:t>Lewis, Ramsey:  URBAN KNIGHTS II</w:t>
      </w:r>
    </w:p>
    <w:p>
      <w:r>
        <w:t>Lightfoot, Gordon:  Classic Masters</w:t>
      </w:r>
    </w:p>
    <w:p>
      <w:r>
        <w:t>Lightfoot, Gordon:  Gord’s Gold</w:t>
      </w:r>
    </w:p>
    <w:p>
      <w:r>
        <w:t>Lite Pop/Classical (CD Sampler Fall ‘98) (Various Artists)</w:t>
      </w:r>
    </w:p>
    <w:p>
      <w:r>
        <w:t>Locke, Josef:  Hear My Song (The Best of Josef Locke)</w:t>
      </w:r>
    </w:p>
    <w:p>
      <w:r>
        <w:t>Locke, Josef:  Hear My Song, Violetta</w:t>
      </w:r>
    </w:p>
    <w:p>
      <w:r>
        <w:t>Lombardo, Guy:  Guy Lombardo &amp; His Royal Canadians (Reader’s Digest) (3 CDs)</w:t>
      </w:r>
    </w:p>
    <w:p>
      <w:r>
        <w:t>London, Julie:  Wild, Cool &amp; Swingin'</w:t>
      </w:r>
    </w:p>
    <w:p>
      <w:r>
        <w:t>Lopez, Oscar:  Armando’s Fire</w:t>
      </w:r>
    </w:p>
    <w:p>
      <w:r>
        <w:t>Lopez, Oscar:  HEAT</w:t>
      </w:r>
    </w:p>
    <w:p>
      <w:r>
        <w:t>Luciani, Guido:  AZUCAR – The Magic of Spanish Guitar</w:t>
      </w:r>
    </w:p>
    <w:p>
      <w:r>
        <w:t>Lullaby Of Birdland</w:t>
      </w:r>
    </w:p>
    <w:p>
      <w:r>
        <w:t>MacRae, Gordon:  The Golden Voice of Gordon MacRae (Reader’s Digest) (3 CDs)</w:t>
      </w:r>
    </w:p>
    <w:p>
      <w:r>
        <w:t>Manhattan Transfer:  The Best of Manhattan Transfer</w:t>
      </w:r>
    </w:p>
    <w:p>
      <w:r>
        <w:t>Mann, Herbie:  Memphis Underground</w:t>
      </w:r>
    </w:p>
    <w:p>
      <w:r>
        <w:t>Mann, Herbie:  Push Push</w:t>
      </w:r>
    </w:p>
    <w:p>
      <w:r>
        <w:t>Manotick Brass Ensemble:  Reflections In Brass</w:t>
      </w:r>
    </w:p>
    <w:p>
      <w:r>
        <w:t>Marsalis, Wynton:  Best of Wynton Marsalis (The) – Popular Songs</w:t>
      </w:r>
    </w:p>
    <w:p>
      <w:r>
        <w:t>Marsalis, Wynton:  Carnaval</w:t>
      </w:r>
    </w:p>
    <w:p>
      <w:r>
        <w:t>Marsalis, Wynton:  Jumpstart And Jazz (Two Ballets by Wynton Marsalis) (2 copies)</w:t>
      </w:r>
    </w:p>
    <w:p>
      <w:r>
        <w:t>Marsalis, Wynton:  Sound of Jazz – WYNTON MARSALIS</w:t>
      </w:r>
    </w:p>
    <w:p>
      <w:r>
        <w:t>Marsalis, Wynton:  Standard Time Vol. I (2 copies)</w:t>
      </w:r>
    </w:p>
    <w:p>
      <w:r>
        <w:t>Marsalis, Wynton:  Standard Time Vol. II (Intimacy Calling) (2 copies)</w:t>
      </w:r>
    </w:p>
    <w:p>
      <w:r>
        <w:t>Marsalis, Wynton:  Standard Time Vol. III (Resolution of Romance) (2 copies)</w:t>
      </w:r>
    </w:p>
    <w:p>
      <w:r>
        <w:t>Marsalis, Wynton:  Standard Time Vol. V (The Midnight Blues)</w:t>
      </w:r>
    </w:p>
    <w:p>
      <w:r>
        <w:t>Marsalis, Wynton:  Think Of One</w:t>
      </w:r>
    </w:p>
    <w:p>
      <w:r>
        <w:t>Marshall, Amanda:  AMANDA MARSHALL</w:t>
      </w:r>
    </w:p>
    <w:p>
      <w:r>
        <w:t>Marshall, Amanda:  Everybody’s Got A Story</w:t>
      </w:r>
    </w:p>
    <w:p>
      <w:r>
        <w:t>Mathis, Johnny:  16 Most Requested Songs</w:t>
      </w:r>
    </w:p>
    <w:p>
      <w:r>
        <w:t>Mathis, Johnny:  Global Masters (The)</w:t>
      </w:r>
    </w:p>
    <w:p>
      <w:r>
        <w:t>Mathis, Johnny:  Johnny's Greatest Hits</w:t>
      </w:r>
    </w:p>
    <w:p>
      <w:r>
        <w:t>McCormack, John:  18 Favourites, Vol. 1</w:t>
      </w:r>
    </w:p>
    <w:p>
      <w:r>
        <w:t>McCormack, John:  Come Back To Erin, Vol. 2</w:t>
      </w:r>
    </w:p>
    <w:p>
      <w:r>
        <w:t>McGarrigle, Kate &amp; Anna:  Dancer With Bruised Knees</w:t>
      </w:r>
    </w:p>
    <w:p>
      <w:r>
        <w:t>McGarrigle, Kate &amp; Anna:  Matapedia</w:t>
      </w:r>
    </w:p>
    <w:p>
      <w:r>
        <w:t>McKennitt, Loreena:  the mask and mirror</w:t>
      </w:r>
    </w:p>
    <w:p>
      <w:r>
        <w:t>McLachlan, Sarah:  Fumbling Towards Ecstasy</w:t>
      </w:r>
    </w:p>
    <w:p>
      <w:r>
        <w:t>McLachlan, Sarah:  Mirrorball</w:t>
      </w:r>
    </w:p>
    <w:p>
      <w:r>
        <w:t>McLachlan, Sarah:  Music That Matters To Her (Artist’s Choice)</w:t>
      </w:r>
    </w:p>
    <w:p>
      <w:r>
        <w:t>McLachlan, Sarah:  Surfacing</w:t>
      </w:r>
    </w:p>
    <w:p>
      <w:r>
        <w:t>McLaughlin, John:  Guitar Trio (The) - (With Paco De Lucia and Al Di Meola)</w:t>
      </w:r>
    </w:p>
    <w:p>
      <w:r>
        <w:t>McLean, Don:  Classics</w:t>
      </w:r>
    </w:p>
    <w:p>
      <w:r>
        <w:t>McRae, Carmen:  Carmen McRae &amp; Friends</w:t>
      </w:r>
    </w:p>
    <w:p>
      <w:r>
        <w:t>McRae, Carmen:  Priceless Jazz Collection</w:t>
      </w:r>
    </w:p>
    <w:p>
      <w:r>
        <w:t>Mendes, Sergio:  Oceano</w:t>
      </w:r>
    </w:p>
    <w:p>
      <w:r>
        <w:t>Meola, Al Di:  Kiss My Axe (2 copies)</w:t>
      </w:r>
    </w:p>
    <w:p>
      <w:r>
        <w:t>Mercer, Johnny:  Stars Salute Johnny Mercer (Tony Bennett, Anita O'Day, Dinah Washington, Perry Como, etc.)</w:t>
      </w:r>
    </w:p>
    <w:p>
      <w:r>
        <w:t>Mercury Songbook (The) (4 CDs) (Various Artists)</w:t>
      </w:r>
    </w:p>
    <w:p>
      <w:r>
        <w:t>Metheny, Pat:  Charlie Haden &amp; Pat Metheny – beyond the Missouri Sky</w:t>
      </w:r>
    </w:p>
    <w:p>
      <w:r>
        <w:t>Metheny, Pat:  Pat Metheny Group (Lyle Mays, Mark Egan, Dan Gottlieb)</w:t>
      </w:r>
    </w:p>
    <w:p>
      <w:r>
        <w:t>Metheny, Pat:  Pat Metheny Group – Letter From Home (3 copies)</w:t>
      </w:r>
    </w:p>
    <w:p>
      <w:r>
        <w:t>Metheny, Pat:  Pat Metheny Group – The Road To You</w:t>
      </w:r>
    </w:p>
    <w:p>
      <w:r>
        <w:t>Metheny, Pat:  Quartet</w:t>
      </w:r>
    </w:p>
    <w:p>
      <w:r>
        <w:t>Metheny, Pat:  STILL life (talking) (2 copies)</w:t>
      </w:r>
    </w:p>
    <w:p>
      <w:r>
        <w:t>Metropolitan Museum Of Art (The):  The Songs Of Fashion  (Various Artists)</w:t>
      </w:r>
    </w:p>
    <w:p>
      <w:r>
        <w:t>Michael, George:  Ladies &amp; Gentlemen – The Best of George Michael (2 CDs)</w:t>
      </w:r>
    </w:p>
    <w:p>
      <w:r>
        <w:t>Michaels, Robert:  Utopia</w:t>
      </w:r>
    </w:p>
    <w:p>
      <w:r>
        <w:t>Miguel, Luis:  Vivo</w:t>
      </w:r>
    </w:p>
    <w:p>
      <w:r>
        <w:t>Miller, Glen Story (The):  Music From The Stereo Soundtrack Of The Universal Motion Picture</w:t>
      </w:r>
    </w:p>
    <w:p>
      <w:r>
        <w:t>Miller, Glen:  40 Classic Performances (The Gold Collection) (2 CDs)</w:t>
      </w:r>
    </w:p>
    <w:p>
      <w:r>
        <w:t>Miller, Glen:  Boulder Bluff</w:t>
      </w:r>
    </w:p>
    <w:p>
      <w:r>
        <w:t>Miller, Glen:  Chattanooga Choo Choo</w:t>
      </w:r>
    </w:p>
    <w:p>
      <w:r>
        <w:t>Miller, Glen:  Essential (The) (2 CDs)</w:t>
      </w:r>
    </w:p>
    <w:p>
      <w:r>
        <w:t>Miller, Glen:  His Greatest Hits &amp; Finest Performances (Reader’s Digest) (3 CDs)</w:t>
      </w:r>
    </w:p>
    <w:p>
      <w:r>
        <w:t>Miller, Glen:  In The Mood</w:t>
      </w:r>
    </w:p>
    <w:p>
      <w:r>
        <w:t>Miller, Glen:  Lost Recordings (The) (2 CDs)</w:t>
      </w:r>
    </w:p>
    <w:p>
      <w:r>
        <w:t>Miller, Glen:  Music From The Movie Soundtrack</w:t>
      </w:r>
    </w:p>
    <w:p>
      <w:r>
        <w:t>Mills Brothers:  All Time Greatest Hits</w:t>
      </w:r>
    </w:p>
    <w:p>
      <w:r>
        <w:t>Mills Brothers:  Anthology (The) 1931-1968 (2 CDs)</w:t>
      </w:r>
    </w:p>
    <w:p>
      <w:r>
        <w:t>Mills Brothers:  Best of the DECCA Years (The)</w:t>
      </w:r>
    </w:p>
    <w:p>
      <w:r>
        <w:t>Mills Brothers:  Mills Brothers Great Hits (The)</w:t>
      </w:r>
    </w:p>
    <w:p>
      <w:r>
        <w:t>Milman, Sophie:  In The Moonlight</w:t>
      </w:r>
    </w:p>
    <w:p>
      <w:r>
        <w:t>Milman, Sophie:  Make Someone Happy (On-air radio play sample)</w:t>
      </w:r>
    </w:p>
    <w:p>
      <w:r>
        <w:t>Mingus, Charles:  Peerless Jazz Collection</w:t>
      </w:r>
    </w:p>
    <w:p>
      <w:r>
        <w:t>Mitchell, Joni:  Ladies of The Canyon</w:t>
      </w:r>
    </w:p>
    <w:p>
      <w:r>
        <w:t>Modern Jazz (I Got No Kick Against):  A GRP Artists' Celebration Of The Songs Of The Beatles (Various Artists)</w:t>
      </w:r>
    </w:p>
    <w:p>
      <w:r>
        <w:t>Modern Jazz Quartet:  MJQ &amp; Friends – A 40th Anniversary Celebration</w:t>
      </w:r>
    </w:p>
    <w:p>
      <w:r>
        <w:t>Modern Jazz Quartet:  Softly, As The Morning Sunrise</w:t>
      </w:r>
    </w:p>
    <w:p>
      <w:r>
        <w:t>Mojo Presents :  Africa Rising</w:t>
      </w:r>
    </w:p>
    <w:p>
      <w:r>
        <w:t>Mojo Presents:   Heavy Soul</w:t>
      </w:r>
    </w:p>
    <w:p>
      <w:r>
        <w:t>Mojo Presents:  Music is Love</w:t>
      </w:r>
    </w:p>
    <w:p>
      <w:r>
        <w:t>Mojo Presents:  Raw Soul</w:t>
      </w:r>
    </w:p>
    <w:p>
      <w:r>
        <w:t>Mojo Presents:  Sun is Shining</w:t>
      </w:r>
    </w:p>
    <w:p>
      <w:r>
        <w:t>Monheit, Jane:  Come Dream With Me</w:t>
      </w:r>
    </w:p>
    <w:p>
      <w:r>
        <w:t>Monheit, Jane:  Never Never Land</w:t>
      </w:r>
    </w:p>
    <w:p>
      <w:r>
        <w:t>Monheit, Jane:  Surrender</w:t>
      </w:r>
    </w:p>
    <w:p>
      <w:r>
        <w:t>Monheit, Jane:  Taking A Chance On Love</w:t>
      </w:r>
    </w:p>
    <w:p>
      <w:r>
        <w:t>Monk, Thelonious &amp; Sonny Rollins: Way You Look Tonight (The)</w:t>
      </w:r>
    </w:p>
    <w:p>
      <w:r>
        <w:t>Monk, Thelonious:  Best Of Thelonious Monk</w:t>
      </w:r>
    </w:p>
    <w:p>
      <w:r>
        <w:t>Monk, Thelonious:  ‘Round Midnight</w:t>
      </w:r>
    </w:p>
    <w:p>
      <w:r>
        <w:t>Montand, Yves:  Les Feuilles Mortes</w:t>
      </w:r>
    </w:p>
    <w:p>
      <w:r>
        <w:t>Moore, Sam:  Overnight Sansational</w:t>
      </w:r>
    </w:p>
    <w:p>
      <w:r>
        <w:t>Morrison, Van:  Philosopher's Stone (The)</w:t>
      </w:r>
    </w:p>
    <w:p>
      <w:r>
        <w:t>Motown:  Classic Years (The) (Boxed Set) (2 CDs) (Various Artists)</w:t>
      </w:r>
    </w:p>
    <w:p>
      <w:r>
        <w:t>Motown:  Motown 40 Forever (2 CDs) (Various Artists)</w:t>
      </w:r>
    </w:p>
    <w:p>
      <w:r>
        <w:t>Motown:  The Love Songs Of Motown</w:t>
      </w:r>
    </w:p>
    <w:p>
      <w:r>
        <w:t>Muckenthaler Jazz:  Music Without Borders – Glen Cashman’s Southland Nonet</w:t>
      </w:r>
    </w:p>
    <w:p>
      <w:r>
        <w:t>Mulligan, Gerry:  Rebirth Of The Cool</w:t>
      </w:r>
    </w:p>
    <w:p>
      <w:r>
        <w:t>Murray, Anne:  DUETS – friends and legends (2 copies)</w:t>
      </w:r>
    </w:p>
    <w:p>
      <w:r>
        <w:t>Myles, Alannah:  A-LAN-NAH</w:t>
      </w:r>
    </w:p>
    <w:p>
      <w:r>
        <w:t>Myles, Alannah:  Rockinghorse</w:t>
      </w:r>
    </w:p>
    <w:p>
      <w:r>
        <w:t>Narada Collection (A):  FLAMENCO – fire and grace (Various Artists)</w:t>
      </w:r>
    </w:p>
    <w:p>
      <w:r>
        <w:t>Narada Collection (The) – Narada Lotus; Narada Equinox; Narada Mystique (Various Artists) (2 copies)</w:t>
      </w:r>
    </w:p>
    <w:p>
      <w:r>
        <w:t>Narada Collection 4 (Various Artists) (2 copies)</w:t>
      </w:r>
    </w:p>
    <w:p>
      <w:r>
        <w:t>Narada Collection Two (The) – Narada Lotus; Narada Equinox;Narada Mystique (Various Artists)</w:t>
      </w:r>
    </w:p>
    <w:p>
      <w:r>
        <w:t>Narada Collection:  The Sam the Recordman NARADA-COLLECTION (Various Artists)</w:t>
      </w:r>
    </w:p>
    <w:p>
      <w:r>
        <w:t>Narada Collection:  Two (Various Artists)</w:t>
      </w:r>
    </w:p>
    <w:p>
      <w:r>
        <w:t>Narada Dacade – The Anniversary Collection - The First Ten Years (Various Artists) (2 copies)</w:t>
      </w:r>
    </w:p>
    <w:p>
      <w:r>
        <w:t>Narada Equinox:  Sampler One (Various Artists)</w:t>
      </w:r>
    </w:p>
    <w:p>
      <w:r>
        <w:t>Narada Guitar - 15 Years Of Collected Works (2 CDs) (Various Artists)</w:t>
      </w:r>
    </w:p>
    <w:p>
      <w:r>
        <w:t>Narada Jazz:  Best Of Narada Jazz (The) (Night Grooves) (2 copies) (Various Artists)</w:t>
      </w:r>
    </w:p>
    <w:p>
      <w:r>
        <w:t>Narada Lotus:  ROMANCE Music For Piano (Various Artists)</w:t>
      </w:r>
    </w:p>
    <w:p>
      <w:r>
        <w:t>Narada Showcase:  Narada Showcase Collection (Various Artists)</w:t>
      </w:r>
    </w:p>
    <w:p>
      <w:r>
        <w:t>Narada:  Passion - Music for Guitar  (Various Artists)</w:t>
      </w:r>
    </w:p>
    <w:p>
      <w:r>
        <w:t>NAXOS JAZZ:  Naxos Jazz Sampler 2000</w:t>
      </w:r>
    </w:p>
    <w:p>
      <w:r>
        <w:t>Nero, Peter:  Anything But Lonely</w:t>
      </w:r>
    </w:p>
    <w:p>
      <w:r>
        <w:t>Nero, Peter:  Love Songs For A Rainy Day</w:t>
      </w:r>
    </w:p>
    <w:p>
      <w:r>
        <w:t>Nero, Peter:  My Way</w:t>
      </w:r>
    </w:p>
    <w:p>
      <w:r>
        <w:t>Nero, Peter:  Peter Nero &amp; Friends – It Had To Be You</w:t>
      </w:r>
    </w:p>
    <w:p>
      <w:r>
        <w:t>Night Cap Jazz Vol. 3 (Various Artists)</w:t>
      </w:r>
    </w:p>
    <w:p>
      <w:r>
        <w:t>Night In Hollywood (A) (2 CDs) (Various Artists)</w:t>
      </w:r>
    </w:p>
    <w:p>
      <w:r>
        <w:t>North Star Jazz Ensemble (The):  The Very Thought Of You (Avalon)</w:t>
      </w:r>
    </w:p>
    <w:p>
      <w:r>
        <w:t>Number 1 JAZZ Album (The) (All-Time Greatest Jazz Hits) (Various Artists)</w:t>
      </w:r>
    </w:p>
    <w:p>
      <w:r>
        <w:t>Opus 3 Jazz Trio:  Journeys</w:t>
      </w:r>
    </w:p>
    <w:p>
      <w:r>
        <w:t>Opus 3 Jazz Trio:  This Time Around</w:t>
      </w:r>
    </w:p>
    <w:p>
      <w:r>
        <w:t>Orbison, Roy:  All-Time Greatest Hits of Roy Orbison (The), Volume 1 &amp; 2</w:t>
      </w:r>
    </w:p>
    <w:p>
      <w:r>
        <w:t>Orquesta Aragon:  En Route</w:t>
      </w:r>
    </w:p>
    <w:p>
      <w:r>
        <w:t>Orquesta Nova:  Salon New York</w:t>
      </w:r>
    </w:p>
    <w:p>
      <w:r>
        <w:t>O’Donnell, Daniel:  Favourite Memories (4 CDs)</w:t>
      </w:r>
    </w:p>
    <w:p>
      <w:r>
        <w:t>Parker, Charlie:  20th Century</w:t>
      </w:r>
    </w:p>
    <w:p>
      <w:r>
        <w:t>Parker, Charlie:  Best Of Charlie Parker (The)</w:t>
      </w:r>
    </w:p>
    <w:p>
      <w:r>
        <w:t>Parker, Charlie:  Bird – After Dark</w:t>
      </w:r>
    </w:p>
    <w:p>
      <w:r>
        <w:t>Parker, Charlie:  Charlie Parker &amp; Friends (Miles Davis, Billie Holiday)</w:t>
      </w:r>
    </w:p>
    <w:p>
      <w:r>
        <w:t>Parker, Charlie:  Dizzy Gillespie; Miles Davis:  Riff Raff (Various Artists)</w:t>
      </w:r>
    </w:p>
    <w:p>
      <w:r>
        <w:t>Parker, Charlie:  Essential Charlie Parker (The)</w:t>
      </w:r>
    </w:p>
    <w:p>
      <w:r>
        <w:t>Parker, Charlie:  Jazz Ballads #16 (2 CDs)</w:t>
      </w:r>
    </w:p>
    <w:p>
      <w:r>
        <w:t>Parker, Charlie:  With Strings - The Master Takes</w:t>
      </w:r>
    </w:p>
    <w:p>
      <w:r>
        <w:t>Perry, Bryan:  As Time Goes By</w:t>
      </w:r>
    </w:p>
    <w:p>
      <w:r>
        <w:t>Peterson, Oscar &amp; Itzhak Perlman:  Side by Side</w:t>
      </w:r>
    </w:p>
    <w:p>
      <w:r>
        <w:t>Peterson, Oscar Trio:  Live at the Blue Note</w:t>
      </w:r>
    </w:p>
    <w:p>
      <w:r>
        <w:t>Peterson, Oscar:  1951</w:t>
      </w:r>
    </w:p>
    <w:p>
      <w:r>
        <w:t>Peterson, Oscar:  A 75th Birthday Celebration (2 copies)</w:t>
      </w:r>
    </w:p>
    <w:p>
      <w:r>
        <w:t>Peterson, Oscar:  An Oscar Peterson Christmas</w:t>
      </w:r>
    </w:p>
    <w:p>
      <w:r>
        <w:t>Peterson, Oscar:  Beginnings 1946-1949 (2 CDs)</w:t>
      </w:r>
    </w:p>
    <w:p>
      <w:r>
        <w:t>Peterson, Oscar:  Canadian Suite</w:t>
      </w:r>
    </w:p>
    <w:p>
      <w:r>
        <w:t>Peterson, Oscar:  Compact Jazz (2 copies)</w:t>
      </w:r>
    </w:p>
    <w:p>
      <w:r>
        <w:t>Peterson, Oscar:  Jazz Masters 16 (Verve)</w:t>
      </w:r>
    </w:p>
    <w:p>
      <w:r>
        <w:t>Peterson, Oscar:  Oscar In Paris (Live at the Salle Pleyel)</w:t>
      </w:r>
    </w:p>
    <w:p>
      <w:r>
        <w:t>Peterson, Oscar:  Oscar Peterson for Lovers (2 copies)</w:t>
      </w:r>
    </w:p>
    <w:p>
      <w:r>
        <w:t>Peterson, Oscar:  Oscar Peterson Plays Broadway (Jazz Masters 37)</w:t>
      </w:r>
    </w:p>
    <w:p>
      <w:r>
        <w:t>Peterson, Oscar:  Oscar Peterson Plays The Cole Porter Song Book (3 copies)</w:t>
      </w:r>
    </w:p>
    <w:p>
      <w:r>
        <w:t>Peterson, Oscar:  Piano Moods – the very best of Oscar Peterson (2 CDs)</w:t>
      </w:r>
    </w:p>
    <w:p>
      <w:r>
        <w:t>Peterson, Oscar:  Silver Collection (The)</w:t>
      </w:r>
    </w:p>
    <w:p>
      <w:r>
        <w:t>Peterson, Oscar:  Summer Night In Munich (A)</w:t>
      </w:r>
    </w:p>
    <w:p>
      <w:r>
        <w:t>Peterson, Oscar:  Time After Time</w:t>
      </w:r>
    </w:p>
    <w:p>
      <w:r>
        <w:t>Peterson, Oscar:  West Side Story</w:t>
      </w:r>
    </w:p>
    <w:p>
      <w:r>
        <w:t>Philosopher Kings:  Turn My Head Around (1st song on CD)</w:t>
      </w:r>
    </w:p>
    <w:p>
      <w:r>
        <w:t>Piano Memories – Reflections - Del Mastro, C.L.</w:t>
      </w:r>
    </w:p>
    <w:p>
      <w:r>
        <w:t>Picket, Wilson:  Essentials (The) – Wilson Pickett</w:t>
      </w:r>
    </w:p>
    <w:p>
      <w:r>
        <w:t>Picket, Wilson:  In The Midnight Hour</w:t>
      </w:r>
    </w:p>
    <w:p>
      <w:r>
        <w:t>Pizzarelli, John:  All Of Me</w:t>
      </w:r>
    </w:p>
    <w:p>
      <w:r>
        <w:t>Platters:  The Magic Touch – PLATTERS Anthology (2 CDs)</w:t>
      </w:r>
    </w:p>
    <w:p>
      <w:r>
        <w:t>Pointer Sisters:  Greatest Hits</w:t>
      </w:r>
    </w:p>
    <w:p>
      <w:r>
        <w:t>Polcer, Ed:  The Magic Swing Street – A Musical Stroll Down NY’s Famous 52nd Street</w:t>
      </w:r>
    </w:p>
    <w:p>
      <w:r>
        <w:t>Police, (The):  Live</w:t>
      </w:r>
    </w:p>
    <w:p>
      <w:r>
        <w:t>Pop Music - Modern Era (The) 1976-1999 (Boxed Set) (2CDs) (Various Artists)</w:t>
      </w:r>
    </w:p>
    <w:p>
      <w:r>
        <w:t>Popular Music in America:  The Beat Goes On (3 CDs) (Various Artists)</w:t>
      </w:r>
    </w:p>
    <w:p>
      <w:r>
        <w:t>Porter , Cole: Cole Porter Songbook (The) – Night and Day (Dinah Washington)</w:t>
      </w:r>
    </w:p>
    <w:p>
      <w:r>
        <w:t>Porter, Cole:  Blue Porter – Blue Note Plays The Music Of Cole Porter</w:t>
      </w:r>
    </w:p>
    <w:p>
      <w:r>
        <w:t>Porter, Cole:  CAN CAN (20 Track Collection)</w:t>
      </w:r>
    </w:p>
    <w:p>
      <w:r>
        <w:t>Porter, Cole:  Cole Porter from Rare Piano Rolls</w:t>
      </w:r>
    </w:p>
    <w:p>
      <w:r>
        <w:t>Porter, Cole:  Cole Porter Songbook (The) Vol. II (I Get A Kick Out Of You) (Louis Armstrong) (2 copies)</w:t>
      </w:r>
    </w:p>
    <w:p>
      <w:r>
        <w:t>Porter, Cole:  De-Lovely – Music From the Motion Picture</w:t>
      </w:r>
    </w:p>
    <w:p>
      <w:r>
        <w:t>Porter, Cole:  Great American Songwriters</w:t>
      </w:r>
    </w:p>
    <w:p>
      <w:r>
        <w:t>Porter, Cole:  Great Can Can Favorites</w:t>
      </w:r>
    </w:p>
    <w:p>
      <w:r>
        <w:t>Porter, Cole:  It’s De Lovely (The Authentic Cole Porter Collection)</w:t>
      </w:r>
    </w:p>
    <w:p>
      <w:r>
        <w:t>Porter, Cole:  Love For Sale – The Moonlight Serenaders</w:t>
      </w:r>
    </w:p>
    <w:p>
      <w:r>
        <w:t>Porter, Cole:  Night And Day (Reader’s Digest) (3 CDs)</w:t>
      </w:r>
    </w:p>
    <w:p>
      <w:r>
        <w:t>Porter, Cole:  Red, Hot &amp; Blue (2 copies)</w:t>
      </w:r>
    </w:p>
    <w:p>
      <w:r>
        <w:t>Porter, Cole:  Stars of the 30’s Sing Cole Porter</w:t>
      </w:r>
    </w:p>
    <w:p>
      <w:r>
        <w:t>Porter, Cole:  Stars Salute - Cole Porter</w:t>
      </w:r>
    </w:p>
    <w:p>
      <w:r>
        <w:t>Porter, Cole:  Tribute To Cole Porter</w:t>
      </w:r>
    </w:p>
    <w:p>
      <w:r>
        <w:t>Porter, Cole:  Very Best of Cole Porter (The) (Reader’s Digest Music) (3 CDs) (2 copies)</w:t>
      </w:r>
    </w:p>
    <w:p>
      <w:r>
        <w:t>Preservation Hall Jazz Band:  The Best of Preservation Hall Jazz Band</w:t>
      </w:r>
    </w:p>
    <w:p>
      <w:r>
        <w:t>Presley, Elvis:  ELVIS – 30 #1 HITS</w:t>
      </w:r>
    </w:p>
    <w:p>
      <w:r>
        <w:t>Presley, Elvis:  Number 1 Hits (The) - Commemorative Issue</w:t>
      </w:r>
    </w:p>
    <w:p>
      <w:r>
        <w:t>Putumayo Kids Presents:  African Playground</w:t>
      </w:r>
    </w:p>
    <w:p>
      <w:r>
        <w:t>Putumayo Presents:  French Café (Various Artists)</w:t>
      </w:r>
    </w:p>
    <w:p>
      <w:r>
        <w:t>Putumayo Presents:  Latinas - Women In Latin America (Various Artists)</w:t>
      </w:r>
    </w:p>
    <w:p>
      <w:r>
        <w:t>Putumayo Presents:  Republica Dominicana  (Various Artists)</w:t>
      </w:r>
    </w:p>
    <w:p>
      <w:r>
        <w:t>Putumayo Presents:  Women of Latin America (Various Artists)</w:t>
      </w:r>
    </w:p>
    <w:p>
      <w:r>
        <w:t>Putumoyo Kids Presents:  Reggae Playground</w:t>
      </w:r>
    </w:p>
    <w:p>
      <w:r>
        <w:t>R&amp;B Soul Lovers – Teddy Pendergrass, Marvin Gaye, Barry White</w:t>
      </w:r>
    </w:p>
    <w:p>
      <w:r>
        <w:t>RCA VICTOR 80th Anniversary  Vol. 7 1980-1989 (Various Artists)</w:t>
      </w:r>
    </w:p>
    <w:p>
      <w:r>
        <w:t>RCA VICTOR 80th Anniversary  Vol. 8 1990-1997 (Various Artists) (Last of Series)</w:t>
      </w:r>
    </w:p>
    <w:p>
      <w:r>
        <w:t>Reader’s Digest:  20th Century in Music (4 CDs)</w:t>
      </w:r>
    </w:p>
    <w:p>
      <w:r>
        <w:t>Reader’s Digest:  60 Songs of INSPIRATION – A Celebration of Life, Love &amp; Truth (3 CDs)</w:t>
      </w:r>
    </w:p>
    <w:p>
      <w:r>
        <w:t>Reader’s Digest:  All-Time Sentimental Favourites (4 CDs) (2 copies)</w:t>
      </w:r>
    </w:p>
    <w:p>
      <w:r>
        <w:t>Reader’s Digest:  Autumn Leaves (The Songs That Made Our Hearts Sing) (4 CDs) (2 copies)</w:t>
      </w:r>
    </w:p>
    <w:p>
      <w:r>
        <w:t>Reader’s Digest:  Autumn Leaves – The Songs That Made Our Hearts Sing (4 CDs) (2 copies)</w:t>
      </w:r>
    </w:p>
    <w:p>
      <w:r>
        <w:t>Reader’s Digest:  Beyond The Sunset (Songs of Comfort &amp; Joy) (4 CDs)</w:t>
      </w:r>
    </w:p>
    <w:p>
      <w:r>
        <w:t>Reader’s Digest:  By The Light of the Silvery Moon (4 CDs)</w:t>
      </w:r>
    </w:p>
    <w:p>
      <w:r>
        <w:t>Reader’s Digest:  Celebration of All-Time Folk Favorites, (A) (4 CDs)</w:t>
      </w:r>
    </w:p>
    <w:p>
      <w:r>
        <w:t>Reader’s Digest:  Come Dancing The Old Fashioned Way (The Ultimate Dance Collection (3 CDs)</w:t>
      </w:r>
    </w:p>
    <w:p>
      <w:r>
        <w:t>Reader’s Digest:  Folk Songs of Our Land – If I Had A Hammer (4 CDs)</w:t>
      </w:r>
    </w:p>
    <w:p>
      <w:r>
        <w:t>Reader’s Digest:  Glorious - Songs, Golden Memories (Box 3 CDs) (Various Artists)</w:t>
      </w:r>
    </w:p>
    <w:p>
      <w:r>
        <w:t>Reader’s Digest:  Green, Green, Grass of Home</w:t>
      </w:r>
    </w:p>
    <w:p>
      <w:r>
        <w:t>Reader’s Digest:  Henry Mancini Plays Your All-Time Favorites (3 CDs)</w:t>
      </w:r>
    </w:p>
    <w:p>
      <w:r>
        <w:t>Reader’s Digest:  In Tune With Nature (4 CDs)</w:t>
      </w:r>
    </w:p>
    <w:p>
      <w:r>
        <w:t>Reader’s Digest:  Instrumental Magic (The Golden Trumpet) (3 CDs)</w:t>
      </w:r>
    </w:p>
    <w:p>
      <w:r>
        <w:t>Reader’s Digest:  I’ll Be Seeing You – Songs That Won The War (5 CDs)</w:t>
      </w:r>
    </w:p>
    <w:p>
      <w:r>
        <w:t>Reader’s Digest:  Late ‘40s – The Top Ten Collection (The) (4 CDs)</w:t>
      </w:r>
    </w:p>
    <w:p>
      <w:r>
        <w:t>Reader’s Digest:  Legendary Singers of the Century (4 CDs)</w:t>
      </w:r>
    </w:p>
    <w:p>
      <w:r>
        <w:t>Reader’s Digest:  Legends (The), The Songs – The Fifties &amp; Sixties (4 CDs)</w:t>
      </w:r>
    </w:p>
    <w:p>
      <w:r>
        <w:t>Reader’s Digest:  Magic of the Pan Pipes (The) (4 CDs)</w:t>
      </w:r>
    </w:p>
    <w:p>
      <w:r>
        <w:t>Reader’s Digest:  Memories of You – Great Romantic Songs of the ‘30s &amp; ‘40s (4 CDs)</w:t>
      </w:r>
    </w:p>
    <w:p>
      <w:r>
        <w:t>Reader’s Digest:  Moonlight Piano (4 CDs)</w:t>
      </w:r>
    </w:p>
    <w:p>
      <w:r>
        <w:t>Reader’s Digest:  Richard Rodgers – With A Song In My Heart (3 CDs)</w:t>
      </w:r>
    </w:p>
    <w:p>
      <w:r>
        <w:t>Reader’s Digest:  Romantic Piano Moods (3 CDs) (2 copies)</w:t>
      </w:r>
    </w:p>
    <w:p>
      <w:r>
        <w:t>Reader’s Digest:  Soft And Soothing Moods (4 CDs)</w:t>
      </w:r>
    </w:p>
    <w:p>
      <w:r>
        <w:t>Reader’s Digest:  Songs of Joy (1 CD)</w:t>
      </w:r>
    </w:p>
    <w:p>
      <w:r>
        <w:t>Reader’s Digest:  Stardust Moods – The Romantic Strings (2 copies)</w:t>
      </w:r>
    </w:p>
    <w:p>
      <w:r>
        <w:t>Reader’s Digest:  This Is Swing (3 CDs) (Various Artists)</w:t>
      </w:r>
    </w:p>
    <w:p>
      <w:r>
        <w:t>Reader’s Digest:  Time In A Bottle – Great Original Hits Of The ‘70s (Boxed Set) (4 CDs) (Various Artists)</w:t>
      </w:r>
    </w:p>
    <w:p>
      <w:r>
        <w:t>Reader’s Digest:  Treasury Of  Great Operettas (Discs 1 to 3)</w:t>
      </w:r>
    </w:p>
    <w:p>
      <w:r>
        <w:t>Reader’s Digest:  Wine, Roses &amp; Music (4 CDs)</w:t>
      </w:r>
    </w:p>
    <w:p>
      <w:r>
        <w:t>Reader’s Digest:  You Light Up My Life (4 CDs)</w:t>
      </w:r>
    </w:p>
    <w:p>
      <w:r>
        <w:t>Reader’s Digest:  You’ll Never Know – Harry Warren &amp; Jimmy Van Heusen (3 CDs)</w:t>
      </w:r>
    </w:p>
    <w:p>
      <w:r>
        <w:t>Reader’s Moods:  Stardust Moods (The Romantic Strings) (2 copies)</w:t>
      </w:r>
    </w:p>
    <w:p>
      <w:r>
        <w:t>Redding, Otis:  Dock Of The Bay (The)</w:t>
      </w:r>
    </w:p>
    <w:p>
      <w:r>
        <w:t>Redding, Otis:  Very Best Of Otis Redding (The)</w:t>
      </w:r>
    </w:p>
    <w:p>
      <w:r>
        <w:t>Redman, Joshua Quartet:  Spirit Of The Moment (Live at the Village Vanguard) (2 copies)</w:t>
      </w:r>
    </w:p>
    <w:p>
      <w:r>
        <w:t>Redman, Joshua:  BEYOND</w:t>
      </w:r>
    </w:p>
    <w:p>
      <w:r>
        <w:t>Redman, Joshua:  Freedom In The Groove (2 copies)</w:t>
      </w:r>
    </w:p>
    <w:p>
      <w:r>
        <w:t>Redman, Joshua:  Passage Of Time</w:t>
      </w:r>
    </w:p>
    <w:p>
      <w:r>
        <w:t>Redman, Joshua:  Timeless Tales (For Changing Times)</w:t>
      </w:r>
    </w:p>
    <w:p>
      <w:r>
        <w:t>Redman, Jushua Quartet:  Moodswing (2 copies)</w:t>
      </w:r>
    </w:p>
    <w:p>
      <w:r>
        <w:t>Reinhardt, Django &amp; Stephane Grappelli:  I Got Rhythm!</w:t>
      </w:r>
    </w:p>
    <w:p>
      <w:r>
        <w:t>Reinhardt, Django:  Crazy Rhythm</w:t>
      </w:r>
    </w:p>
    <w:p>
      <w:r>
        <w:t>Reinhardt, Django:  Swing de Paris (4 CDs)</w:t>
      </w:r>
    </w:p>
    <w:p>
      <w:r>
        <w:t>Retrospective:  1983-1998 (2 CDs) - Justin Time Records (Various Artists)</w:t>
      </w:r>
    </w:p>
    <w:p>
      <w:r>
        <w:t>Rich, Buddy:  Giant Steps</w:t>
      </w:r>
    </w:p>
    <w:p>
      <w:r>
        <w:t>Righteous, Brothers (The):  Unchained Melody</w:t>
      </w:r>
    </w:p>
    <w:p>
      <w:r>
        <w:t>Rippingtons, The:  Best Of The Rippingtons (The)</w:t>
      </w:r>
    </w:p>
    <w:p>
      <w:r>
        <w:t>Roberts, Marcus:  Collected Marcus Roberts (The)</w:t>
      </w:r>
    </w:p>
    <w:p>
      <w:r>
        <w:t>Roberts, Marcus:  Joy of Joplin (The)</w:t>
      </w:r>
    </w:p>
    <w:p>
      <w:r>
        <w:t>Roberts, Marcus:  Portraits In Blue</w:t>
      </w:r>
    </w:p>
    <w:p>
      <w:r>
        <w:t>Robeson, Paul:  Songs of Free Men</w:t>
      </w:r>
    </w:p>
    <w:p>
      <w:r>
        <w:t>Robeson, Paul:  Voice of the Mississippi (The) – 20 Great Songs</w:t>
      </w:r>
    </w:p>
    <w:p>
      <w:r>
        <w:t>Robinson, Smokey And The Miracles: Ultimate Collection (The)</w:t>
      </w:r>
    </w:p>
    <w:p>
      <w:r>
        <w:t>Robinson, Smokey:  Love Songs</w:t>
      </w:r>
    </w:p>
    <w:p>
      <w:r>
        <w:t>Rock Classics Vol. 1 (Various Artists)</w:t>
      </w:r>
    </w:p>
    <w:p>
      <w:r>
        <w:t>Rock Classics Vol. 2 (Various Artists)</w:t>
      </w:r>
    </w:p>
    <w:p>
      <w:r>
        <w:t>Rodriguez, Alfredo:  Cuba Linda</w:t>
      </w:r>
    </w:p>
    <w:p>
      <w:r>
        <w:t>Rolling Stones:  Hot Rockes 1964-1971</w:t>
      </w:r>
    </w:p>
    <w:p>
      <w:r>
        <w:t>Rollins, Sonny:  Bridge (The)</w:t>
      </w:r>
    </w:p>
    <w:p>
      <w:r>
        <w:t>Rollins, Sonny:  Sonny, Please</w:t>
      </w:r>
    </w:p>
    <w:p>
      <w:r>
        <w:t>Romantic Jazz:  3 CDs (Various Artists)</w:t>
      </w:r>
    </w:p>
    <w:p>
      <w:r>
        <w:t>Ronstadt, Linda:  Canciones de mi Padre</w:t>
      </w:r>
    </w:p>
    <w:p>
      <w:r>
        <w:t>Ronstadt, Linda:  Her Greatest Hits &amp; Finest Performances  (Reader’s Digest) (3 CDs)</w:t>
      </w:r>
    </w:p>
    <w:p>
      <w:r>
        <w:t>Ros, Edmundo:  Legends of Latin</w:t>
      </w:r>
    </w:p>
    <w:p>
      <w:r>
        <w:t>Ros, Edmundo:  Mambo Jambo</w:t>
      </w:r>
    </w:p>
    <w:p>
      <w:r>
        <w:t>ROUND MIDNIGHT – Original Motion Picture Soundtrack (Herbie Hancock)</w:t>
      </w:r>
    </w:p>
    <w:p>
      <w:r>
        <w:t>Sade:  Love Deluxe</w:t>
      </w:r>
    </w:p>
    <w:p>
      <w:r>
        <w:t>Salsa:  Best Of SALSA (Various Artists)</w:t>
      </w:r>
    </w:p>
    <w:p>
      <w:r>
        <w:t>Salsa:  hot &amp; spicy salsa</w:t>
      </w:r>
    </w:p>
    <w:p>
      <w:r>
        <w:t>Sample,  Joe:  Spellbound</w:t>
      </w:r>
    </w:p>
    <w:p>
      <w:r>
        <w:t>Sample, Joe:  Old Places, Old Faces</w:t>
      </w:r>
    </w:p>
    <w:p>
      <w:r>
        <w:t>Sampler Spring '99:  Fast Forward - the new music sampler ROCK  (Various Artists)</w:t>
      </w:r>
    </w:p>
    <w:p>
      <w:r>
        <w:t>Sanborn, David:  Another Hand</w:t>
      </w:r>
    </w:p>
    <w:p>
      <w:r>
        <w:t>Sanborn, David:  As We Speak</w:t>
      </w:r>
    </w:p>
    <w:p>
      <w:r>
        <w:t>Sanborn, David:  Backstreet</w:t>
      </w:r>
    </w:p>
    <w:p>
      <w:r>
        <w:t>Sanborn, David:  Best of David Sanborn (The)</w:t>
      </w:r>
    </w:p>
    <w:p>
      <w:r>
        <w:t>Sanborn, David:  Hearsay</w:t>
      </w:r>
    </w:p>
    <w:p>
      <w:r>
        <w:t>Sanborn, David:  Inside (2 copies)</w:t>
      </w:r>
    </w:p>
    <w:p>
      <w:r>
        <w:t>Sanborn, David:  Love Songs</w:t>
      </w:r>
    </w:p>
    <w:p>
      <w:r>
        <w:t>Sanborn, David:  Pearls</w:t>
      </w:r>
    </w:p>
    <w:p>
      <w:r>
        <w:t>Sanborn, David:  Songs From The Night Before</w:t>
      </w:r>
    </w:p>
    <w:p>
      <w:r>
        <w:t>Sanborn, David:  Straight To The Heart</w:t>
      </w:r>
    </w:p>
    <w:p>
      <w:r>
        <w:t>Sanborn, David:  Upfront (2 Copies)</w:t>
      </w:r>
    </w:p>
    <w:p>
      <w:r>
        <w:t>Sanborn, David:  Voyeur</w:t>
      </w:r>
    </w:p>
    <w:p>
      <w:r>
        <w:t>Sanchez, David:  Obsession</w:t>
      </w:r>
    </w:p>
    <w:p>
      <w:r>
        <w:t>Sandoval, Arturo:  Danzon</w:t>
      </w:r>
    </w:p>
    <w:p>
      <w:r>
        <w:t>Sandoval, Arturo:  Dream Come True</w:t>
      </w:r>
    </w:p>
    <w:p>
      <w:r>
        <w:t>Sandoval, Arturo:  Trumpet Evolution</w:t>
      </w:r>
    </w:p>
    <w:p>
      <w:r>
        <w:t>Santana:  Greatest Hits</w:t>
      </w:r>
    </w:p>
    <w:p>
      <w:r>
        <w:t>Satin Doll – Big Band Revival</w:t>
      </w:r>
    </w:p>
    <w:p>
      <w:r>
        <w:t>Saunders, The Carl Saunders Sextet:  Live in San Francisco</w:t>
      </w:r>
    </w:p>
    <w:p>
      <w:r>
        <w:t>Saxophobia:  A Horn-a-Copia of Sax-ual Delights (Various Artists)</w:t>
      </w:r>
    </w:p>
    <w:p>
      <w:r>
        <w:t>Schuur, Diane:  Best Of Diane Schuur (2 copies)</w:t>
      </w:r>
    </w:p>
    <w:p>
      <w:r>
        <w:t>Schuur, Diane:  Blues For Schuur (2 copies)</w:t>
      </w:r>
    </w:p>
    <w:p>
      <w:r>
        <w:t>Schuur, Diane:  Collection</w:t>
      </w:r>
    </w:p>
    <w:p>
      <w:r>
        <w:t>Schuur, Diane:  Love Walked In</w:t>
      </w:r>
    </w:p>
    <w:p>
      <w:r>
        <w:t>Scott, Ronnie:  A Night At Ronnie Scott’s, Vol. I</w:t>
      </w:r>
    </w:p>
    <w:p>
      <w:r>
        <w:t>Segundo, Compay:  Gracias Compay (Disc 2 Bands 17 &amp; 18 some skiping)</w:t>
      </w:r>
    </w:p>
    <w:p>
      <w:r>
        <w:t>Sentimental Journey  (Various Artists)</w:t>
      </w:r>
    </w:p>
    <w:p>
      <w:r>
        <w:t>Sentimental Piano – Musical Reflections – Dr. Nick Moon (2 copies)</w:t>
      </w:r>
    </w:p>
    <w:p>
      <w:r>
        <w:t>Shaw, Artie:  Begin the Beguine (Bluebird Treasury Series)</w:t>
      </w:r>
    </w:p>
    <w:p>
      <w:r>
        <w:t>Shaw, Artie:  Begin the Beguine (Classic Jazz)</w:t>
      </w:r>
    </w:p>
    <w:p>
      <w:r>
        <w:t>Shearing, George:  I’ll Take Romance</w:t>
      </w:r>
    </w:p>
    <w:p>
      <w:r>
        <w:t>Shorter, Wayne:  Native Dancer (Featuring Milton Nacimento)</w:t>
      </w:r>
    </w:p>
    <w:p>
      <w:r>
        <w:t>Sierra Maestra:  “Tibiri Tabara”</w:t>
      </w:r>
    </w:p>
    <w:p>
      <w:r>
        <w:t>Simon &amp; Garfunkel:  Greatest Hits</w:t>
      </w:r>
    </w:p>
    <w:p>
      <w:r>
        <w:t>Simon &amp; Garfunkel:  Simon &amp; Garfunkel Collection (20 all-time greatest hits)</w:t>
      </w:r>
    </w:p>
    <w:p>
      <w:r>
        <w:t>Simon, Carley:  My Romance</w:t>
      </w:r>
    </w:p>
    <w:p>
      <w:r>
        <w:t>Simon, Paul:  Negotiations and Love Songs 1971-1986</w:t>
      </w:r>
    </w:p>
    <w:p>
      <w:r>
        <w:t>Simone, Nina:  Jazz Masters 17 (2 copies)</w:t>
      </w:r>
    </w:p>
    <w:p>
      <w:r>
        <w:t>Simone, Nina:  Most Famous  Hits CD 2</w:t>
      </w:r>
    </w:p>
    <w:p>
      <w:r>
        <w:t>Simone, Nina:  Most Famous Hits CD 1</w:t>
      </w:r>
    </w:p>
    <w:p>
      <w:r>
        <w:t>Simone, Nina:  Saga of the Good Life and Hard Times</w:t>
      </w:r>
    </w:p>
    <w:p>
      <w:r>
        <w:t>Simone, Nina: Essential Nina Simone (The)</w:t>
      </w:r>
    </w:p>
    <w:p>
      <w:r>
        <w:t>Sinatra, Frank:   A Night on the Town with the Ratpack (with Dean Martin &amp; Sammy Davis Jr.) (3 CDs)</w:t>
      </w:r>
    </w:p>
    <w:p>
      <w:r>
        <w:t>Sinatra, Frank:  16 Most Requested Songs</w:t>
      </w:r>
    </w:p>
    <w:p>
      <w:r>
        <w:t>Sinatra, Frank:  20 Great Love Songs</w:t>
      </w:r>
    </w:p>
    <w:p>
      <w:r>
        <w:t>Sinatra, Frank:  Best of Frank Sinatra (2 CDs)</w:t>
      </w:r>
    </w:p>
    <w:p>
      <w:r>
        <w:t>Sinatra, Frank:  Best of Frank Sinatra (The) – The Capitol Years</w:t>
      </w:r>
    </w:p>
    <w:p>
      <w:r>
        <w:t>Sinatra, Frank:  Capitol Collection Series</w:t>
      </w:r>
    </w:p>
    <w:p>
      <w:r>
        <w:t>Sinatra, Frank:  Duets</w:t>
      </w:r>
    </w:p>
    <w:p>
      <w:r>
        <w:t>Sinatra, Frank:  Duets &amp; Rarities (Boxed Set) (2 CDs)</w:t>
      </w:r>
    </w:p>
    <w:p>
      <w:r>
        <w:t>Sinatra, Frank:  Duets II</w:t>
      </w:r>
    </w:p>
    <w:p>
      <w:r>
        <w:t>Sinatra, Frank:  In Memoriam (2 CDs)</w:t>
      </w:r>
    </w:p>
    <w:p>
      <w:r>
        <w:t>Sinatra, Frank:  It Might As Well Be Swing</w:t>
      </w:r>
    </w:p>
    <w:p>
      <w:r>
        <w:t>Sinatra, Frank:  My Way - The Best Of Frank Sinatra (2 copies)</w:t>
      </w:r>
    </w:p>
    <w:p>
      <w:r>
        <w:t>Sinatra, Frank:  Point Of No Return</w:t>
      </w:r>
    </w:p>
    <w:p>
      <w:r>
        <w:t>Sinatra, Frank:  Portrait Of Sinatra (Columbia Classics) (2 CDs)</w:t>
      </w:r>
    </w:p>
    <w:p>
      <w:r>
        <w:t>Sinatra, Frank:  Reflections (2 CDs)</w:t>
      </w:r>
    </w:p>
    <w:p>
      <w:r>
        <w:t>Sinatra, Frank:  Sinatra 80th – Live in Concert</w:t>
      </w:r>
    </w:p>
    <w:p>
      <w:r>
        <w:t>Sinatra, Frank:  Sinatra At The Sands (With Count Basie &amp; The Orchestra)</w:t>
      </w:r>
    </w:p>
    <w:p>
      <w:r>
        <w:t>Sinatra, Frank:  Sinatra Reprise – The Very Good Years</w:t>
      </w:r>
    </w:p>
    <w:p>
      <w:r>
        <w:t>Sinatra, Frank:  Very Best of Frank Sinatra (The)</w:t>
      </w:r>
    </w:p>
    <w:p>
      <w:r>
        <w:t>Sinclaire, Denzal:  My One And Only Love</w:t>
      </w:r>
    </w:p>
    <w:p>
      <w:r>
        <w:t>Smith, Jimmy:  The Incredible Jimmy Smith  (With Kenny Burrell &amp; Philly Joe Jones)</w:t>
      </w:r>
    </w:p>
    <w:p>
      <w:r>
        <w:t>Smooth Jazz Party Grooves (Various Artists)</w:t>
      </w:r>
    </w:p>
    <w:p>
      <w:r>
        <w:t>Soft Rock Vol. 1 (Various Artists)</w:t>
      </w:r>
    </w:p>
    <w:p>
      <w:r>
        <w:t>Soft Rock Vol. 2 (Various Artists)</w:t>
      </w:r>
    </w:p>
    <w:p>
      <w:r>
        <w:t>Solid Gold:  The Greatest Jukebox Hits Ever!  Vol. 1 (2 CDs) (Various Artists)</w:t>
      </w:r>
    </w:p>
    <w:p>
      <w:r>
        <w:t>Solid Gold:  The Greatest Jukebox Hits Ever!  Vol. 2 (2 CDs) (Various Artists)</w:t>
      </w:r>
    </w:p>
    <w:p>
      <w:r>
        <w:t>Solid Gold:  The Greatest Jukebox Hits Ever!  Vol. 3 (2 CDs) (Various Artists)</w:t>
      </w:r>
    </w:p>
    <w:p>
      <w:r>
        <w:t>Songbirds:  Gold Encore Series (Various Artists)</w:t>
      </w:r>
    </w:p>
    <w:p>
      <w:r>
        <w:t>Sounds Of Philadelphia (The):  Live in London – Harold Melvin &amp; The Bluenotes, The Three Degrees (Various Artists)</w:t>
      </w:r>
    </w:p>
    <w:p>
      <w:r>
        <w:t>SPIRIT JAZZ (Boxed Set) (4 CDs)</w:t>
      </w:r>
    </w:p>
    <w:p>
      <w:r>
        <w:t>SPIRIT ROCK &amp; ROLL (Boxed Set) (4 CD s) (Various Artists)</w:t>
      </w:r>
    </w:p>
    <w:p>
      <w:r>
        <w:t>SPRING Entertainment – Sounds of Smooth Jazz (LCBO) (Various Artists)</w:t>
      </w:r>
    </w:p>
    <w:p>
      <w:r>
        <w:t>Springsteen, Bruce:  Bruce Springsteen &amp; The E Street Band Live/1975-85 (Boxed Set) (3 CDs)</w:t>
      </w:r>
    </w:p>
    <w:p>
      <w:r>
        <w:t>Springsteen, Bruce:  Essential Bruce Springsteen (The) (3 CDs)</w:t>
      </w:r>
    </w:p>
    <w:p>
      <w:r>
        <w:t>Springsteen, Bruce:  Greatest Hits</w:t>
      </w:r>
    </w:p>
    <w:p>
      <w:r>
        <w:t>Springsteen, Bruce:  Human Touch</w:t>
      </w:r>
    </w:p>
    <w:p>
      <w:r>
        <w:t>Springsteen, Bruce:  Lucky Town</w:t>
      </w:r>
    </w:p>
    <w:p>
      <w:r>
        <w:t>Spyro Gyra:  Got The Magic</w:t>
      </w:r>
    </w:p>
    <w:p>
      <w:r>
        <w:t>Spyro Gyra:  Heart Of The Night</w:t>
      </w:r>
    </w:p>
    <w:p>
      <w:r>
        <w:t>Spyro Gyra:  Road Scholars</w:t>
      </w:r>
    </w:p>
    <w:p>
      <w:r>
        <w:t>Stafford, Jo:  My D arling, My Darling</w:t>
      </w:r>
    </w:p>
    <w:p>
      <w:r>
        <w:t>Stafford, Jo:  Spotlight On…(Great Ladies of Song)</w:t>
      </w:r>
    </w:p>
    <w:p>
      <w:r>
        <w:t>Starbucks Coffee:  Pour It On – Touch Songs (Various Artists)</w:t>
      </w:r>
    </w:p>
    <w:p>
      <w:r>
        <w:t>Starbucks Coffee:  Songs of the Siren (Various Artists)</w:t>
      </w:r>
    </w:p>
    <w:p>
      <w:r>
        <w:t>Starbucks Entertainment:  (Bella Luna) (Various Artists)</w:t>
      </w:r>
    </w:p>
    <w:p>
      <w:r>
        <w:t>Starr, Kay:  Honeysuckle Rose</w:t>
      </w:r>
    </w:p>
    <w:p>
      <w:r>
        <w:t>Stevens, Cat:  Greatest Hits</w:t>
      </w:r>
    </w:p>
    <w:p>
      <w:r>
        <w:t>Stewart, Rod:  As Time Goes By… (The Great American Songbook, Vol. II)</w:t>
      </w:r>
    </w:p>
    <w:p>
      <w:r>
        <w:t>Stewart, Rod:  Fly Me To The Moon … (The Great American Songbook Vol. V)</w:t>
      </w:r>
    </w:p>
    <w:p>
      <w:r>
        <w:t>Stewart, Rod:  It Had To Be You… (The Great American Songbook)</w:t>
      </w:r>
    </w:p>
    <w:p>
      <w:r>
        <w:t>Stewart, Rod:  Stardust… (The Great American Songbook, Vol.  III)</w:t>
      </w:r>
    </w:p>
    <w:p>
      <w:r>
        <w:t>Stewart, Rod:  Thanks For The Memories… (The Great American Songbook, Vol. IV)</w:t>
      </w:r>
    </w:p>
    <w:p>
      <w:r>
        <w:t>Strawberry Fields (Bob Beldlen Presents) (Various Artists)</w:t>
      </w:r>
    </w:p>
    <w:p>
      <w:r>
        <w:t>Strayhorn, Billy:  Portrait of A Silk Thread - Newly Discovered Works of Billy Strayhorn</w:t>
      </w:r>
    </w:p>
    <w:p>
      <w:r>
        <w:t>Streisand, Barbra:  Barbra  - Back to Broadway</w:t>
      </w:r>
    </w:p>
    <w:p>
      <w:r>
        <w:t>Streisand, Barbra:  Barbra  - The Concert (2 CDs)</w:t>
      </w:r>
    </w:p>
    <w:p>
      <w:r>
        <w:t>Streisand, Barbra:  Broadway Album (The)</w:t>
      </w:r>
    </w:p>
    <w:p>
      <w:r>
        <w:t>Streisand, Barbra:  Collection Of Greatest Hits And More (A) (2 copies)</w:t>
      </w:r>
    </w:p>
    <w:p>
      <w:r>
        <w:t>Streisand, Barbra:  Higher Ground</w:t>
      </w:r>
    </w:p>
    <w:p>
      <w:r>
        <w:t>Streisand, Barbra:  Highlights From Just For The Record</w:t>
      </w:r>
    </w:p>
    <w:p>
      <w:r>
        <w:t>Streisand, Barbra:  Just for the Record (Book + 4 CDs in case)</w:t>
      </w:r>
    </w:p>
    <w:p>
      <w:r>
        <w:t>Streisand, Barbra:  Live At The Village Vanguard – ONE NIGHT ONLY (Sept. 26, 2009) (2 CDs) (CD-2 defective - blank; does not read)* XXX</w:t>
      </w:r>
    </w:p>
    <w:p>
      <w:r>
        <w:t>Streisand, Barbra:  Movie Album (The) (2 CDs)</w:t>
      </w:r>
    </w:p>
    <w:p>
      <w:r>
        <w:t>Streisand, Barbra:  One Voice (2 copies)</w:t>
      </w:r>
    </w:p>
    <w:p>
      <w:r>
        <w:t>Streisand, Barbra:  Release Me</w:t>
      </w:r>
    </w:p>
    <w:p>
      <w:r>
        <w:t>Streisand, Barbra:  Timeless – Live In Concert (2 CDs)</w:t>
      </w:r>
    </w:p>
    <w:p>
      <w:r>
        <w:t>Summer Loving – Jazz Desire (Various Artists)</w:t>
      </w:r>
    </w:p>
    <w:p>
      <w:r>
        <w:t>Sun City:  Artists United Against Apartheid</w:t>
      </w:r>
    </w:p>
    <w:p>
      <w:r>
        <w:t>Sun Records:  Best of SUN RECORDS Vol. 2</w:t>
      </w:r>
    </w:p>
    <w:p>
      <w:r>
        <w:t>Suzuki, Boko:  Elton John – A Piano Tribute</w:t>
      </w:r>
    </w:p>
    <w:p>
      <w:r>
        <w:t>Table for Two – Piano Standards for Dining (Avalon) (2 copies)</w:t>
      </w:r>
    </w:p>
    <w:p>
      <w:r>
        <w:t>Take The “A” Train</w:t>
      </w:r>
    </w:p>
    <w:p>
      <w:r>
        <w:t>Tatum, Art:  20th Century Piano Genius (2 CDs) (2 copies)</w:t>
      </w:r>
    </w:p>
    <w:p>
      <w:r>
        <w:t>Tatum, Art:  Complete Brunswick &amp; Decca Recordings 1932-1941 (3 CDs) (Boxed Set)</w:t>
      </w:r>
    </w:p>
    <w:p>
      <w:r>
        <w:t>Tatum, Art:  St. Louis Blues</w:t>
      </w:r>
    </w:p>
    <w:p>
      <w:r>
        <w:t>Taylor, Billy:  Dr. T (Featuring Gerry Mulligan)</w:t>
      </w:r>
    </w:p>
    <w:p>
      <w:r>
        <w:t>Taylor, Cecil:  Jumpin’ Punkins</w:t>
      </w:r>
    </w:p>
    <w:p>
      <w:r>
        <w:t>Taylor, James:  Best of James Taylor (The)</w:t>
      </w:r>
    </w:p>
    <w:p>
      <w:r>
        <w:t>Taylor, James:  Greatest Hits</w:t>
      </w:r>
    </w:p>
    <w:p>
      <w:r>
        <w:t>TD VISA:  Passport Jazz</w:t>
      </w:r>
    </w:p>
    <w:p>
      <w:r>
        <w:t>Tea For Two – 20 Classic Duets</w:t>
      </w:r>
    </w:p>
    <w:p>
      <w:r>
        <w:t>Tenor Sax Ballads:  John Coltrane, Ben Webster, Coleman Hawkins, et. al. (Priceless Jazz Collection) (2 copies) (Various Artists)</w:t>
      </w:r>
    </w:p>
    <w:p>
      <w:r>
        <w:t>The Number One 1 Jazz Album CD.2 (Various Artists)</w:t>
      </w:r>
    </w:p>
    <w:p>
      <w:r>
        <w:t>The Romantic Sax – We-ve Got Tonight</w:t>
      </w:r>
    </w:p>
    <w:p>
      <w:r>
        <w:t>Timeless Music Collection:  Quando - Memories of Love ( 2 CDs) (Various Artists)</w:t>
      </w:r>
    </w:p>
    <w:p>
      <w:r>
        <w:t>Timeless Standards Songbook (The) (Various Artists)</w:t>
      </w:r>
    </w:p>
    <w:p>
      <w:r>
        <w:t>Tom Jones:  Tom Jones - The Collection (4 CDs) (Reader’s Digest)</w:t>
      </w:r>
    </w:p>
    <w:p>
      <w:r>
        <w:t>Tommy Dorsey</w:t>
      </w:r>
    </w:p>
    <w:p>
      <w:r>
        <w:t>Torme, Mel:  Golden Legends</w:t>
      </w:r>
    </w:p>
    <w:p>
      <w:r>
        <w:t>Torme, Mel:  Great American Songbook (Live At Michael’s Pub) (2 Copies)</w:t>
      </w:r>
    </w:p>
    <w:p>
      <w:r>
        <w:t>Torme, Mel:  Jazz Essentials (The)</w:t>
      </w:r>
    </w:p>
    <w:p>
      <w:r>
        <w:t>Torme, Mel:  Jazz ‘Round Midnight</w:t>
      </w:r>
    </w:p>
    <w:p>
      <w:r>
        <w:t>Torme, Mel:  Velvet &amp; Brass</w:t>
      </w:r>
    </w:p>
    <w:p>
      <w:r>
        <w:t>Trio Da Paz:  Black Orpheus</w:t>
      </w:r>
    </w:p>
    <w:p>
      <w:r>
        <w:t>Trio Instrumental Colombiano:  De Los Andes</w:t>
      </w:r>
    </w:p>
    <w:p>
      <w:r>
        <w:t>Tyler, Bonnie:  Faster Than The Speed Of Light</w:t>
      </w:r>
    </w:p>
    <w:p>
      <w:r>
        <w:t>Tyrell, Steve:  A New Standard</w:t>
      </w:r>
    </w:p>
    <w:p>
      <w:r>
        <w:t>Tyrell, Steve:  Standard Time</w:t>
      </w:r>
    </w:p>
    <w:p>
      <w:r>
        <w:t>Ultimate Singer-Songwriter Collection (The) (3 CDs) Various Artists)</w:t>
      </w:r>
    </w:p>
    <w:p>
      <w:r>
        <w:t>Unforgettable (Various Artists)</w:t>
      </w:r>
    </w:p>
    <w:p>
      <w:r>
        <w:t>Valdes, Chucho:  Live At The Village Vanguard</w:t>
      </w:r>
    </w:p>
    <w:p>
      <w:r>
        <w:t>Valdes, Chucho:  Pianissimo</w:t>
      </w:r>
    </w:p>
    <w:p>
      <w:r>
        <w:t>Valdes, Chucho:  Unforgetable Boleros</w:t>
      </w:r>
    </w:p>
    <w:p>
      <w:r>
        <w:t>Vandross, Luther &amp; Mariah Carey:  Endless Love</w:t>
      </w:r>
    </w:p>
    <w:p>
      <w:r>
        <w:t>Vandross, Luther:  Always &amp; Forever – The Classics</w:t>
      </w:r>
    </w:p>
    <w:p>
      <w:r>
        <w:t>Vandross, Luther:  Best Of Love (The) (2 CDs)</w:t>
      </w:r>
    </w:p>
    <w:p>
      <w:r>
        <w:t>Vandross, Luther:  Best Of Love (The), Vol. II (One Night With You)</w:t>
      </w:r>
    </w:p>
    <w:p>
      <w:r>
        <w:t>Vandross, Luther:  Best Of Luther Vandross…Best of Love (Boxed set 2 discs)</w:t>
      </w:r>
    </w:p>
    <w:p>
      <w:r>
        <w:t>Vandross, Luther:  Dance With My Father</w:t>
      </w:r>
    </w:p>
    <w:p>
      <w:r>
        <w:t>Vandross, Luther:  Greatest Hits</w:t>
      </w:r>
    </w:p>
    <w:p>
      <w:r>
        <w:t>Vandross, Luther:  Never Let Me Go</w:t>
      </w:r>
    </w:p>
    <w:p>
      <w:r>
        <w:t>Vandross, Luther:  Power of Love (2 copies)</w:t>
      </w:r>
    </w:p>
    <w:p>
      <w:r>
        <w:t>Vandross, Luther:  So Amazing - An All-Star Tribute To Luther Van Dross</w:t>
      </w:r>
    </w:p>
    <w:p>
      <w:r>
        <w:t>Vandross, Luther:  Songs (2 copies)</w:t>
      </w:r>
    </w:p>
    <w:p>
      <w:r>
        <w:t>Vandross, Luther:  Your Secret Love (3 Copies)</w:t>
      </w:r>
    </w:p>
    <w:p>
      <w:r>
        <w:t>Vaughan, Sarah:  Brazilian Romance</w:t>
      </w:r>
    </w:p>
    <w:p>
      <w:r>
        <w:t>Vaughan, Sarah:  Count Basie &amp; Sarah Vaughan</w:t>
      </w:r>
    </w:p>
    <w:p>
      <w:r>
        <w:t>Vaughan, Sarah:  Essential Sarah Vaughan (The)</w:t>
      </w:r>
    </w:p>
    <w:p>
      <w:r>
        <w:t>Vaughan, Sarah:  Sarah for Lovers</w:t>
      </w:r>
    </w:p>
    <w:p>
      <w:r>
        <w:t>Vaughan, Sarah:  Sarah Vaughan in Hi-Fi</w:t>
      </w:r>
    </w:p>
    <w:p>
      <w:r>
        <w:t>Vaughan, Sarah:  Sophisticated Lady</w:t>
      </w:r>
    </w:p>
    <w:p>
      <w:r>
        <w:t>Verve Story, The 60th Anniversary (4CDs) (1944-1953; 1953-1957; 1957-1962; 1962-1994) (Various Artists)</w:t>
      </w:r>
    </w:p>
    <w:p>
      <w:r>
        <w:t>Very Best of Smooth Jazz (2 CDs) (Various Artists) (2 copies)</w:t>
      </w:r>
    </w:p>
    <w:p>
      <w:r>
        <w:t>Wainwright, Martha:  Martha Wainwright</w:t>
      </w:r>
    </w:p>
    <w:p>
      <w:r>
        <w:t>Waller, Fats:  20 Golden Pieces Of Fats Waller</w:t>
      </w:r>
    </w:p>
    <w:p>
      <w:r>
        <w:t>Washington, Dinah:  Verve Jazz Masters 19</w:t>
      </w:r>
    </w:p>
    <w:p>
      <w:r>
        <w:t>Washington, Grover Jr.:  Anthology Of Grover Washington Jr.</w:t>
      </w:r>
    </w:p>
    <w:p>
      <w:r>
        <w:t>Washington, Grover Jr.:  Best of Grover Washington Jr. (The) (20th Century Masters)</w:t>
      </w:r>
    </w:p>
    <w:p>
      <w:r>
        <w:t>Washington, Grover Jr.:  Essentials (The) - Grover Washington  Jr.</w:t>
      </w:r>
    </w:p>
    <w:p>
      <w:r>
        <w:t>Washington, Grover Jr.:  Prime Cuts - The Columbia Years 1987-1999 (2 copies)</w:t>
      </w:r>
    </w:p>
    <w:p>
      <w:r>
        <w:t>Washington, Grover Jr.:  Winelight</w:t>
      </w:r>
    </w:p>
    <w:p>
      <w:r>
        <w:t>Waters, Ethel:  On Stage And Screen 1925-1940</w:t>
      </w:r>
    </w:p>
    <w:p>
      <w:r>
        <w:t>We're All In This Together (A Benefit For Aids) (Various Artists)</w:t>
      </w:r>
    </w:p>
    <w:p>
      <w:r>
        <w:t>Weavers (The):  The Weavers at Carnegie Hall</w:t>
      </w:r>
    </w:p>
    <w:p>
      <w:r>
        <w:t>Webster, Ben:  Jazz Ballads #2 (2 CDs)</w:t>
      </w:r>
    </w:p>
    <w:p>
      <w:r>
        <w:t>Webster, Ben:  Soul of Ben Webster (The) (2 CDs)</w:t>
      </w:r>
    </w:p>
    <w:p>
      <w:r>
        <w:t>Whalum, Kirk:  In This Life</w:t>
      </w:r>
    </w:p>
    <w:p>
      <w:r>
        <w:t>Williams, Mason &amp; Mannheim Steamroller:  Classical Gas</w:t>
      </w:r>
    </w:p>
    <w:p>
      <w:r>
        <w:t>Wilson, Nancy:  With My Love Beside Me</w:t>
      </w:r>
    </w:p>
    <w:p>
      <w:r>
        <w:t>Windham Hill Jazz Collection:  Midnight Groove  - The Art of Smooth Jazz (Various Artists)</w:t>
      </w:r>
    </w:p>
    <w:p>
      <w:r>
        <w:t>Windham Hill Jazz:  1993 Jazz Sampler – NOVOS (2 copies)</w:t>
      </w:r>
    </w:p>
    <w:p>
      <w:r>
        <w:t>Winehouse, Amy:  Back To Black</w:t>
      </w:r>
    </w:p>
    <w:p>
      <w:r>
        <w:t>Withers, Bill:  Bill Withers' Greatest Hits</w:t>
      </w:r>
    </w:p>
    <w:p>
      <w:r>
        <w:t>Women &amp; Songs 6  (Various Artists)</w:t>
      </w:r>
    </w:p>
    <w:p>
      <w:r>
        <w:t>Women &amp; Songs – The Beginnings (2 CDs)</w:t>
      </w:r>
    </w:p>
    <w:p>
      <w:r>
        <w:t>Woody Herman</w:t>
      </w:r>
    </w:p>
    <w:p>
      <w:r>
        <w:t>World Music Sampler (Hannibal):  Best Of Both Worlds (Various Artists)</w:t>
      </w:r>
    </w:p>
    <w:p>
      <w:r>
        <w:t>World Music Sampler (Rykodisc):  Best Of Both Worlds (Various Artists)</w:t>
      </w:r>
    </w:p>
    <w:p>
      <w:r>
        <w:t>World of Jazz:  THE MODERN SOUND (Howard McGhee, Freddy Hubbard, Don Byas, Sonny Stitt, Ahmad Jamal &amp; Others) (Various Artists)</w:t>
      </w:r>
    </w:p>
    <w:p>
      <w:r>
        <w:t>World Saxophone Quartet:  Dances And Ballads</w:t>
      </w:r>
    </w:p>
    <w:p>
      <w:r>
        <w:t>Yanofsky, Nikki:  Ella…of Thee I Swing</w:t>
      </w:r>
    </w:p>
    <w:p>
      <w:r>
        <w:t>Yanofsky, Nikki:  Little Secrets</w:t>
      </w:r>
    </w:p>
    <w:p>
      <w:r>
        <w:t>Yanofsky, Nikki:  NIKKI</w:t>
      </w:r>
    </w:p>
    <w:p>
      <w:r>
        <w:t>Year In Review :  Grooves Year In Review (Various Artists)</w:t>
      </w:r>
    </w:p>
    <w:p>
      <w:r>
        <w:t>Young, Lester:  Jazz Ballads #3 (2 CDs)</w:t>
      </w:r>
    </w:p>
    <w:p>
      <w:r>
        <w:t>Young, Lester: Timeless</w:t>
      </w:r>
    </w:p>
    <w:p>
      <w:r>
        <w:t>Young, Neil:  DECADE – A 3-Record Set on 2 Compact Discs – Disc 2</w:t>
      </w:r>
    </w:p>
    <w:p>
      <w:r>
        <w:t>Young, Neil:  Harvest</w:t>
      </w:r>
    </w:p>
    <w:p>
      <w:r>
        <w:t>You’d Be Nice To Come Home To</w:t>
      </w:r>
    </w:p>
    <w:p>
      <w:r>
        <w:t>BROADDWAY MUSICAL SERIES (THE)</w:t>
      </w:r>
    </w:p>
    <w:p>
      <w:r>
        <w:t>1st To Die: James Patterson (5CDs)</w:t>
      </w:r>
    </w:p>
    <w:p>
      <w:r>
        <w:t>A Spy’s Life (Henry Porter) (2 cassettes)</w:t>
      </w:r>
    </w:p>
    <w:p>
      <w:r>
        <w:t>A Touch of Frost by R.D. Wingfield (2 cassettes)</w:t>
      </w:r>
    </w:p>
    <w:p>
      <w:r>
        <w:t>Agatha Christie - Miss Marple Investigates</w:t>
      </w:r>
    </w:p>
    <w:p>
      <w:r>
        <w:t>Agatha Christie - Mysterious Affair At Styles (The) (2 cassettes)</w:t>
      </w:r>
    </w:p>
    <w:p>
      <w:r>
        <w:t>Agatha Christie – Cards On The Table (2 cassettes)</w:t>
      </w:r>
    </w:p>
    <w:p>
      <w:r>
        <w:t>Agatha Christie – Flock of Geryon (The)</w:t>
      </w:r>
    </w:p>
    <w:p>
      <w:r>
        <w:t>Agatha Christie – Incredible Inspector Poirot (The) (4 Cassettes)</w:t>
      </w:r>
    </w:p>
    <w:p>
      <w:r>
        <w:t>Agatha Christie – “Poirot Investigates” triangle at Rhodes (2 cassettes)</w:t>
      </w:r>
    </w:p>
    <w:p>
      <w:r>
        <w:t>Agatha Christie:  And Then there Were None (3 Discs)</w:t>
      </w:r>
    </w:p>
    <w:p>
      <w:r>
        <w:t>Agatha Christie:  The Unexpected Guest (4 cassettes)</w:t>
      </w:r>
    </w:p>
    <w:p>
      <w:r>
        <w:t>Big Sleep (The)</w:t>
      </w:r>
    </w:p>
    <w:p>
      <w:r>
        <w:t>BOX (The) - You Are The Experiment:  Richard Matheson (4 CDs)</w:t>
      </w:r>
    </w:p>
    <w:p>
      <w:r>
        <w:t>Busman’s Holiday by Dorothy L. Sayers (2 Cassettes)</w:t>
      </w:r>
    </w:p>
    <w:p>
      <w:r>
        <w:t>Camelot:  Richard Burton, Julie Andrews, Robert Goulet</w:t>
      </w:r>
    </w:p>
    <w:p>
      <w:r>
        <w:t>Carousel</w:t>
      </w:r>
    </w:p>
    <w:p>
      <w:r>
        <w:t>CHICAGO – The Musical</w:t>
      </w:r>
    </w:p>
    <w:p>
      <w:r>
        <w:t>Children Of Sanchez – Chuck Mangione</w:t>
      </w:r>
    </w:p>
    <w:p>
      <w:r>
        <w:t>Comedy Superstars – The Best of Comedy Superstars (4 cassettes)</w:t>
      </w:r>
    </w:p>
    <w:p>
      <w:r>
        <w:t>DA VINCI CODE (THE):  Dan Brown (5 CDs)</w:t>
      </w:r>
    </w:p>
    <w:p>
      <w:r>
        <w:t>Da Vinci Code – Dan Brown (5 CDs)</w:t>
      </w:r>
    </w:p>
    <w:p>
      <w:r>
        <w:t>Dickens, Charles:  Great Expectations</w:t>
      </w:r>
    </w:p>
    <w:p>
      <w:r>
        <w:t>Dickens, Charles:  Tale of Two Cities (A) (2 cassettes)</w:t>
      </w:r>
    </w:p>
    <w:p>
      <w:r>
        <w:t>Dylan Thomas Reads (2 cassettes)</w:t>
      </w:r>
    </w:p>
    <w:p>
      <w:r>
        <w:t>Edgar Bergen &amp; Charlie McCarthy; Duffy’s Tavern</w:t>
      </w:r>
    </w:p>
    <w:p>
      <w:r>
        <w:t>Elliot, Lorne:  More Lorne Elliot</w:t>
      </w:r>
    </w:p>
    <w:p>
      <w:r>
        <w:t>Elliot, Lorne:  Selections From All Directions</w:t>
      </w:r>
    </w:p>
    <w:p>
      <w:r>
        <w:t>Falls, (The) by Ian Rankin (BBC Radio Collection)</w:t>
      </w:r>
    </w:p>
    <w:p>
      <w:r>
        <w:t>Family Matters – Rohinton Mistry (12 cassettes)</w:t>
      </w:r>
    </w:p>
    <w:p>
      <w:r>
        <w:t>Fibber McGee &amp; Molly; Amos N’ Andy</w:t>
      </w:r>
    </w:p>
    <w:p>
      <w:r>
        <w:t>Fiddler on the Roof  (Topol)</w:t>
      </w:r>
    </w:p>
    <w:p>
      <w:r>
        <w:t>Final Account – Peter Robinson (An Inspector Banks Mystery) (2 cassettes)</w:t>
      </w:r>
    </w:p>
    <w:p>
      <w:r>
        <w:t>Final Score (The) Brian Moore – The Voice of Football (2 cassettes)</w:t>
      </w:r>
    </w:p>
    <w:p>
      <w:r>
        <w:t>Fool Britannia (Peter Sellers’)</w:t>
      </w:r>
    </w:p>
    <w:p>
      <w:r>
        <w:t>Fool Britannia – Peter Sellers, Joan Collins, Anthony Newley (1 cassette)</w:t>
      </w:r>
    </w:p>
    <w:p>
      <w:r>
        <w:t>Franken, Al:  LIES and the Lying Liars Who Tell Them (8 CDs)</w:t>
      </w:r>
    </w:p>
    <w:p>
      <w:r>
        <w:t>Fred Allen; Groucho Marx</w:t>
      </w:r>
    </w:p>
    <w:p>
      <w:r>
        <w:t>FULL HOUSE – The Spread of Excellence From Plato to Darwin (Read by Efrem Zimabalt, Jr.) (6 cassettes)</w:t>
      </w:r>
    </w:p>
    <w:p>
      <w:r>
        <w:t>Gate House (The) – Nelson De Mille (8 CDs)</w:t>
      </w:r>
    </w:p>
    <w:p>
      <w:r>
        <w:t>George Burns &amp; Gracie Allen; Jack Benny</w:t>
      </w:r>
    </w:p>
    <w:p>
      <w:r>
        <w:t>Gershwin, George:  Crazy For You (2 copies)</w:t>
      </w:r>
    </w:p>
    <w:p>
      <w:r>
        <w:t>Gershwin, George:  George Gershwin Play GEORGE GERSHWIN (2 CDs)</w:t>
      </w:r>
    </w:p>
    <w:p>
      <w:r>
        <w:t>Guys and Dolls</w:t>
      </w:r>
    </w:p>
    <w:p>
      <w:r>
        <w:t>Heaven &amp; Hell – John Jakes (2 cassettes)</w:t>
      </w:r>
    </w:p>
    <w:p>
      <w:r>
        <w:t>Henry Porter – A Spy’s Life (2 cassettes)</w:t>
      </w:r>
    </w:p>
    <w:p>
      <w:r>
        <w:t>Hornblower and the Hotspur  (C.S. Forester) (2 cassettes)</w:t>
      </w:r>
    </w:p>
    <w:p>
      <w:r>
        <w:t>Hornblower During The Crisis C. S. Forester (2 cassettes)</w:t>
      </w:r>
    </w:p>
    <w:p>
      <w:r>
        <w:t>Hounds of the Baskervilles (The) Read by Hugh Burden (2 cassettes)</w:t>
      </w:r>
    </w:p>
    <w:p>
      <w:r>
        <w:t>Hounds of the Baskervilles (The) Read by Tony Britton (2 cassettes)</w:t>
      </w:r>
    </w:p>
    <w:p>
      <w:r>
        <w:t>Importance of Being Earnest (The) John Gielgud, Edith Evans (2 cassettes)</w:t>
      </w:r>
    </w:p>
    <w:p>
      <w:r>
        <w:t>James Bond:  Death is Forever by John Gardner (2 cassettes)</w:t>
      </w:r>
    </w:p>
    <w:p>
      <w:r>
        <w:t>Jane Austen:  EMMA (Read by Dame Peggy Ashcroft)</w:t>
      </w:r>
    </w:p>
    <w:p>
      <w:r>
        <w:t>John Le Carre:  Tinder Tailor Soldier Spy (2 cassettes)</w:t>
      </w:r>
    </w:p>
    <w:p>
      <w:r>
        <w:t>King and I (The)</w:t>
      </w:r>
    </w:p>
    <w:p>
      <w:r>
        <w:t>KISMET – Original Motion Picture Soundtrack</w:t>
      </w:r>
    </w:p>
    <w:p>
      <w:r>
        <w:t>Kiss Me Kate</w:t>
      </w:r>
    </w:p>
    <w:p>
      <w:r>
        <w:t>Lee, Harper:  To Kill A Mockingbird (8 cassettes)</w:t>
      </w:r>
    </w:p>
    <w:p>
      <w:r>
        <w:t>Lessons of Terror (The) - Caleb Carr (5 Discs)</w:t>
      </w:r>
    </w:p>
    <w:p>
      <w:r>
        <w:t>Lord Peter Views The Body by Dorothy L. Sayers  UNABRIDGED (6 cassettes)</w:t>
      </w:r>
    </w:p>
    <w:p>
      <w:r>
        <w:t>Louis L’Amour – The Sixth Shotgun</w:t>
      </w:r>
    </w:p>
    <w:p>
      <w:r>
        <w:t>Man Of LaMancha:  Original Cast</w:t>
      </w:r>
    </w:p>
    <w:p>
      <w:r>
        <w:t>Man of the Hour by Peter Blaumer (Read by Joe Mantegna) (4 cassettes)</w:t>
      </w:r>
    </w:p>
    <w:p>
      <w:r>
        <w:t>Michael Crichton – Jurassic Park</w:t>
      </w:r>
    </w:p>
    <w:p>
      <w:r>
        <w:t>Morse’s Greatest Mystery (Read by Kevin Whately) ((2 cassettes)</w:t>
      </w:r>
    </w:p>
    <w:p>
      <w:r>
        <w:t>My Fair Lady:  (Rex Harrison, Julie Harris)</w:t>
      </w:r>
    </w:p>
    <w:p>
      <w:r>
        <w:t>P. D. James – Innocent Blood (10 cassettes)</w:t>
      </w:r>
    </w:p>
    <w:p>
      <w:r>
        <w:t>Paradise Postponed (Read by Sir Michael Hordern) (2 cassettes)</w:t>
      </w:r>
    </w:p>
    <w:p>
      <w:r>
        <w:t>Phantom Of The Opera (The): The Original Cast Recording (2 CDs) (Boxed Set)</w:t>
      </w:r>
    </w:p>
    <w:p>
      <w:r>
        <w:t>Phantom Of The Opera,  (The) (Boxed Set) (2 CDs) (Various Artists)</w:t>
      </w:r>
    </w:p>
    <w:p>
      <w:r>
        <w:t>Picture of Dorian Gray (The) Read by Martin Shaw (2 cassettes)</w:t>
      </w:r>
    </w:p>
    <w:p>
      <w:r>
        <w:t>Pointer Sisters:  Ain't Misbehavin'!</w:t>
      </w:r>
    </w:p>
    <w:p>
      <w:r>
        <w:t>PORGY &amp; BESS – Highlights</w:t>
      </w:r>
    </w:p>
    <w:p>
      <w:r>
        <w:t>Porter, Cole:  Anything Goes (Broadway Musical) (Boxed Set)</w:t>
      </w:r>
    </w:p>
    <w:p>
      <w:r>
        <w:t>Quentins – Maeve Binchy (Read by Kate Binchy) (4 cassettes)</w:t>
      </w:r>
    </w:p>
    <w:p>
      <w:r>
        <w:t>QUICKIE, (The):  James Patterson &amp; Michael Ledwidge (Read by Mary Stuart Masterson) (5 CDs)</w:t>
      </w:r>
    </w:p>
    <w:p>
      <w:r>
        <w:t>Reader’s Digest:  Glamorous Nights (Noel Coward and Ivor Novello) (3 CDs)</w:t>
      </w:r>
    </w:p>
    <w:p>
      <w:r>
        <w:t>Reader’s Digest:  Greatest Musicals of the Century (The) (4 CDs)</w:t>
      </w:r>
    </w:p>
    <w:p>
      <w:r>
        <w:t>Reader’s Digest:  Lionel Bart &amp; Frederick Lowe (3 CDs)</w:t>
      </w:r>
    </w:p>
    <w:p>
      <w:r>
        <w:t>Redwall, Book Two, The Quest (3 cassettes)</w:t>
      </w:r>
    </w:p>
    <w:p>
      <w:r>
        <w:t>Safe House (The) Read by Harriet Walter (2 cassettes)</w:t>
      </w:r>
    </w:p>
    <w:p>
      <w:r>
        <w:t>Saigon, Miss:  Highlights (The Christopher/Emery Company)</w:t>
      </w:r>
    </w:p>
    <w:p>
      <w:r>
        <w:t>Shakespeare, William:  A Midsummer Night’s Dream (2 cassettes)</w:t>
      </w:r>
    </w:p>
    <w:p>
      <w:r>
        <w:t>Shakespeare, William:  AS YOU LIKE IT</w:t>
      </w:r>
    </w:p>
    <w:p>
      <w:r>
        <w:t>Shakespeare, William:  Hamlet (2 cassettes)</w:t>
      </w:r>
    </w:p>
    <w:p>
      <w:r>
        <w:t>Shakespeare, William:  KING LEAR - A Fully-Dramatized Recording of William Shakespeare’s KING LEAR (3 CDs)</w:t>
      </w:r>
    </w:p>
    <w:p>
      <w:r>
        <w:t>Shakespeare, William:  MACBETH - A Fully - Dramatized Recording of William Shakespeare’s MACBETH (2 CDs)</w:t>
      </w:r>
    </w:p>
    <w:p>
      <w:r>
        <w:t>Shakespeare, William:  Othello (2 cassettes)</w:t>
      </w:r>
    </w:p>
    <w:p>
      <w:r>
        <w:t>SHERLOCK HOLMES Selected Stories read by Edward Hardwicke (2 cassettes)</w:t>
      </w:r>
    </w:p>
    <w:p>
      <w:r>
        <w:t>SHERLOCK HOLMES The Return of Sherlock Holmes (8 cassette deluxe edition) 13 stories on 8 cassettes</w:t>
      </w:r>
    </w:p>
    <w:p>
      <w:r>
        <w:t>Showboat:  London Sinfonietta Conducted by John McGlinn (3 CDs)</w:t>
      </w:r>
    </w:p>
    <w:p>
      <w:r>
        <w:t>Showboat:  The 1966 Music Theatre Of Lincoln Center Production (2 copies)</w:t>
      </w:r>
    </w:p>
    <w:p>
      <w:r>
        <w:t>Silas Marner by George Eliot (4 cassettes)</w:t>
      </w:r>
    </w:p>
    <w:p>
      <w:r>
        <w:t>Sir John Betjeman – Summoned by Bells (The voice and verse of the late Poet Laureate) (2 Cassettes)</w:t>
      </w:r>
    </w:p>
    <w:p>
      <w:r>
        <w:t>Smiley’s People (Read by author John Le Carre) (2 cassettes)</w:t>
      </w:r>
    </w:p>
    <w:p>
      <w:r>
        <w:t>Sound Of Music:  Julie Andrews, Christopher Plummer</w:t>
      </w:r>
    </w:p>
    <w:p>
      <w:r>
        <w:t>South Pacific</w:t>
      </w:r>
    </w:p>
    <w:p>
      <w:r>
        <w:t>South Pacific:  Original Soundtrack Recording</w:t>
      </w:r>
    </w:p>
    <w:p>
      <w:r>
        <w:t>Summer Gone (Read by Eric Schneider) (2 cassettes)</w:t>
      </w:r>
    </w:p>
    <w:p>
      <w:r>
        <w:t>Talking Cricket – Freddie Truman (2 cassettes)</w:t>
      </w:r>
    </w:p>
    <w:p>
      <w:r>
        <w:t>The 39 Steps (John Buchan) (2 cassettes)</w:t>
      </w:r>
    </w:p>
    <w:p>
      <w:r>
        <w:t>The New Testament (New American Bible) (12 cassettes)</w:t>
      </w:r>
    </w:p>
    <w:p>
      <w:r>
        <w:t>The SHADOW – Death Rides High</w:t>
      </w:r>
    </w:p>
    <w:p>
      <w:r>
        <w:t>The SHADOW – The Precipice Called Death</w:t>
      </w:r>
    </w:p>
    <w:p>
      <w:r>
        <w:t>Virginia Woolf – Mrs. Dalloway (2 cassettes)</w:t>
      </w:r>
    </w:p>
    <w:p>
      <w:r>
        <w:t>Webber, Andrew Lloyd:  Premiere Collection Encore</w:t>
      </w:r>
    </w:p>
    <w:p>
      <w:r>
        <w:t>Webber, Andrew Lloyd:  The Best of Andrew Lloyd Webber (2 CDs + DVD Phantom of the Opera Starring Lon Chaney)</w:t>
      </w:r>
    </w:p>
    <w:p>
      <w:r>
        <w:t>West Side Story:  The Songs Of West Side Story</w:t>
      </w:r>
    </w:p>
    <w:p>
      <w:r>
        <w:t>Wilbur Smith - River God (5 cassettes)</w:t>
      </w:r>
    </w:p>
    <w:p>
      <w:r>
        <w:t>Wilbur Smith - The Seventh Scroll (3 cassettes)</w:t>
      </w:r>
    </w:p>
    <w:p>
      <w:r>
        <w:t>Wilbur Smith – Warlock (4 cassettes)</w:t>
      </w:r>
    </w:p>
    <w:p>
      <w:r>
        <w:t>Wuthering Heights (Emily Bronte) (4 cassettes)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