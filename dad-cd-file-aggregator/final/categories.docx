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5AA8" w14:textId="77777777" w:rsidR="00E30FDC" w:rsidRPr="00E30FDC" w:rsidRDefault="00E30FDC" w:rsidP="00E30FDC">
      <w:pPr>
        <w:pStyle w:val="Heading1"/>
        <w:spacing w:before="0" w:line="240" w:lineRule="auto"/>
        <w:jc w:val="center"/>
        <w:rPr>
          <w:rFonts w:ascii="Times New Roman" w:hAnsi="Times New Roman" w:cs="Times New Roman"/>
          <w:sz w:val="24"/>
          <w:szCs w:val="24"/>
          <w:u w:val="single"/>
        </w:rPr>
      </w:pPr>
      <w:r w:rsidRPr="00E30FDC">
        <w:rPr>
          <w:rFonts w:ascii="Times New Roman" w:hAnsi="Times New Roman" w:cs="Times New Roman"/>
          <w:sz w:val="24"/>
          <w:szCs w:val="24"/>
          <w:u w:val="single"/>
        </w:rPr>
        <w:t>CD COLLECTION</w:t>
      </w:r>
    </w:p>
    <w:p w14:paraId="32AED066" w14:textId="77777777" w:rsidR="00E30FDC" w:rsidRPr="00E30FDC" w:rsidRDefault="00E30FDC" w:rsidP="00E30FDC">
      <w:pPr>
        <w:spacing w:after="0" w:line="240" w:lineRule="auto"/>
        <w:jc w:val="center"/>
        <w:rPr>
          <w:rFonts w:ascii="Times New Roman" w:hAnsi="Times New Roman" w:cs="Times New Roman"/>
          <w:b/>
          <w:sz w:val="24"/>
          <w:szCs w:val="24"/>
          <w:u w:val="single"/>
        </w:rPr>
      </w:pPr>
      <w:r w:rsidRPr="00E30FDC">
        <w:rPr>
          <w:rFonts w:ascii="Times New Roman" w:hAnsi="Times New Roman" w:cs="Times New Roman"/>
          <w:b/>
          <w:sz w:val="24"/>
          <w:szCs w:val="24"/>
          <w:u w:val="single"/>
        </w:rPr>
        <w:t>(By Category)</w:t>
      </w:r>
    </w:p>
    <w:p w14:paraId="1D5B3A17" w14:textId="77777777" w:rsidR="00E30FDC" w:rsidRPr="00E30FDC" w:rsidRDefault="00E30FDC" w:rsidP="00E30FDC">
      <w:pPr>
        <w:spacing w:after="0"/>
        <w:rPr>
          <w:rFonts w:ascii="Times New Roman" w:hAnsi="Times New Roman" w:cs="Times New Roman"/>
          <w:sz w:val="24"/>
          <w:szCs w:val="24"/>
        </w:rPr>
      </w:pPr>
    </w:p>
    <w:p w14:paraId="4FD03F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w:t>
      </w:r>
    </w:p>
    <w:p w14:paraId="03146B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Blues Collection – Blues Hits CD4 (Various Artists)</w:t>
      </w:r>
    </w:p>
    <w:p w14:paraId="41682D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Blues N’Brass (Various Artists)</w:t>
      </w:r>
    </w:p>
    <w:p w14:paraId="54A26E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History of the Blues Part 1 (Various Artists) (2 copies)</w:t>
      </w:r>
    </w:p>
    <w:p w14:paraId="767B1F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Home of the Blues (Various Artists)</w:t>
      </w:r>
    </w:p>
    <w:p w14:paraId="6C7E26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Blues:  Modern Blues Boogie Fusion </w:t>
      </w:r>
      <w:r w:rsidRPr="00E30FDC">
        <w:rPr>
          <w:rFonts w:ascii="Times New Roman" w:hAnsi="Times New Roman" w:cs="Times New Roman"/>
          <w:sz w:val="24"/>
          <w:szCs w:val="24"/>
        </w:rPr>
        <w:t>The Gold Collection (Various Artists) (2 CDs) Boxed Set</w:t>
      </w:r>
    </w:p>
    <w:p w14:paraId="3E9117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Shine On Blues – Charles Brown, Lightin’ Hopkins, B.B. King (Various Artists)</w:t>
      </w:r>
    </w:p>
    <w:p w14:paraId="5F46BD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The Blues – Original Artists – Original Hits (Various Artists)</w:t>
      </w:r>
    </w:p>
    <w:p w14:paraId="37E221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Anthology</w:t>
      </w:r>
    </w:p>
    <w:p w14:paraId="79304C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Gen</w:t>
      </w:r>
      <w:r w:rsidRPr="00E30FDC">
        <w:rPr>
          <w:rFonts w:ascii="Times New Roman" w:hAnsi="Times New Roman" w:cs="Times New Roman"/>
          <w:sz w:val="24"/>
          <w:szCs w:val="24"/>
        </w:rPr>
        <w:t>ius Loves Company (2 copies)</w:t>
      </w:r>
    </w:p>
    <w:p w14:paraId="4CF909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Ray Charles (United Audio Entertainment)</w:t>
      </w:r>
    </w:p>
    <w:p w14:paraId="08F97E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Sittin’ On Top of the World</w:t>
      </w:r>
    </w:p>
    <w:p w14:paraId="668602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The Gold Collection 40 Classic performances (2 CDs)</w:t>
      </w:r>
    </w:p>
    <w:p w14:paraId="3E1493B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Dr. John:  In A Sentimental Mood</w:t>
      </w:r>
    </w:p>
    <w:p w14:paraId="367340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Ella Fitz</w:t>
      </w:r>
      <w:r w:rsidRPr="00E30FDC">
        <w:rPr>
          <w:rFonts w:ascii="Times New Roman" w:hAnsi="Times New Roman" w:cs="Times New Roman"/>
          <w:sz w:val="24"/>
          <w:szCs w:val="24"/>
        </w:rPr>
        <w:t>gerald – Jazz &amp; Blues Collection</w:t>
      </w:r>
    </w:p>
    <w:p w14:paraId="7E8D8F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Best of John Lee Hooker (The) 1965-1974</w:t>
      </w:r>
    </w:p>
    <w:p w14:paraId="17CAA4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Déjà vu Modern Times</w:t>
      </w:r>
    </w:p>
    <w:p w14:paraId="541458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Profile</w:t>
      </w:r>
    </w:p>
    <w:p w14:paraId="2BA535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Howlin’ Wolf:  My Mind is Ramblin’</w:t>
      </w:r>
    </w:p>
    <w:p w14:paraId="7C0048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in the Blues (Various Artists) (2 CDs)</w:t>
      </w:r>
    </w:p>
    <w:p w14:paraId="31DA16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Johnson, Ro</w:t>
      </w:r>
      <w:r w:rsidRPr="00E30FDC">
        <w:rPr>
          <w:rFonts w:ascii="Times New Roman" w:hAnsi="Times New Roman" w:cs="Times New Roman"/>
          <w:sz w:val="24"/>
          <w:szCs w:val="24"/>
        </w:rPr>
        <w:t>bert:  King of the Delta Blues Singers</w:t>
      </w:r>
    </w:p>
    <w:p w14:paraId="1690F6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Johnson, Robert:  The Complete Collection (2 CDs)</w:t>
      </w:r>
    </w:p>
    <w:p w14:paraId="523F95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Johnson, Robert:  The Complete Recordings (2 cassettes)</w:t>
      </w:r>
    </w:p>
    <w:p w14:paraId="6C5162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Excelsior Classic Gold</w:t>
      </w:r>
    </w:p>
    <w:p w14:paraId="092D79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Keb’ Mo’:  Slow Down</w:t>
      </w:r>
    </w:p>
    <w:p w14:paraId="30983F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B.B. &amp; Eric Clapton: Riding With The King</w:t>
      </w:r>
    </w:p>
    <w:p w14:paraId="5BD0FF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w:t>
      </w:r>
      <w:r w:rsidRPr="00E30FDC">
        <w:rPr>
          <w:rFonts w:ascii="Times New Roman" w:hAnsi="Times New Roman" w:cs="Times New Roman"/>
          <w:sz w:val="24"/>
          <w:szCs w:val="24"/>
        </w:rPr>
        <w:t>g, B.B.:  Best of B.B. King</w:t>
      </w:r>
    </w:p>
    <w:p w14:paraId="7BDE69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B.B.:  Blues on the Bayou</w:t>
      </w:r>
    </w:p>
    <w:p w14:paraId="1E6F7B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Branford:  MO Better Blues</w:t>
      </w:r>
    </w:p>
    <w:p w14:paraId="35E558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Rogers, Stan:  An East Coast Tribute (Canadian)</w:t>
      </w:r>
    </w:p>
    <w:p w14:paraId="3A7F12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Rogers, Stan:  From Freshwater (Canadian)</w:t>
      </w:r>
    </w:p>
    <w:p w14:paraId="37FACF6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Rogers, Stan:  Home in Halifax (2 copies) (Canadian)</w:t>
      </w:r>
    </w:p>
    <w:p w14:paraId="2BF39A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Rogers, </w:t>
      </w:r>
      <w:r w:rsidRPr="00E30FDC">
        <w:rPr>
          <w:rFonts w:ascii="Times New Roman" w:hAnsi="Times New Roman" w:cs="Times New Roman"/>
          <w:sz w:val="24"/>
          <w:szCs w:val="24"/>
        </w:rPr>
        <w:t>Stan:  Northwest Passage (Canadian)</w:t>
      </w:r>
    </w:p>
    <w:p w14:paraId="3B7EED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Terry, Sonny &amp; Brownie McGhee:  S.T. &amp; B. McG Sing the Blues</w:t>
      </w:r>
    </w:p>
    <w:p w14:paraId="0F615C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CARIBBEAN</w:t>
      </w:r>
    </w:p>
    <w:p w14:paraId="25231B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Antilles:  French West Indies (Musiques Creoles des Iles)</w:t>
      </w:r>
    </w:p>
    <w:p w14:paraId="4ED007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Bahamian Ballads – The Songs of Andre Toussaint</w:t>
      </w:r>
    </w:p>
    <w:p w14:paraId="1DAA4F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Caribbean Beat - Volume 1</w:t>
      </w:r>
    </w:p>
    <w:p w14:paraId="29ADC9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Halcyon Steel Orc</w:t>
      </w:r>
      <w:r w:rsidRPr="00E30FDC">
        <w:rPr>
          <w:rFonts w:ascii="Times New Roman" w:hAnsi="Times New Roman" w:cs="Times New Roman"/>
          <w:sz w:val="24"/>
          <w:szCs w:val="24"/>
        </w:rPr>
        <w:t>hestra:  In the Mood</w:t>
      </w:r>
    </w:p>
    <w:p w14:paraId="0B0E4E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Byron:  Soca Greatest Hits</w:t>
      </w:r>
    </w:p>
    <w:p w14:paraId="3EED26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Byron:  The Essential Byron Lee &amp; the Dragonaires (and I DVD)</w:t>
      </w:r>
    </w:p>
    <w:p w14:paraId="2AD9AD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Reggae Fever Vol. 1</w:t>
      </w:r>
    </w:p>
    <w:p w14:paraId="7BDFB7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and the Wailers:  Reggae Fever</w:t>
      </w:r>
    </w:p>
    <w:p w14:paraId="508B74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Chant Down Babylon</w:t>
      </w:r>
    </w:p>
    <w:p w14:paraId="10FCB3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w:t>
      </w:r>
      <w:r w:rsidRPr="00E30FDC">
        <w:rPr>
          <w:rFonts w:ascii="Times New Roman" w:hAnsi="Times New Roman" w:cs="Times New Roman"/>
          <w:sz w:val="24"/>
          <w:szCs w:val="24"/>
        </w:rPr>
        <w:t xml:space="preserve">  Natural Mystic (3 copies)</w:t>
      </w:r>
    </w:p>
    <w:p w14:paraId="49824F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One Love:  The Very Best of Bob Marley &amp; The Wailers</w:t>
      </w:r>
    </w:p>
    <w:p w14:paraId="272212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Reggae Legend</w:t>
      </w:r>
    </w:p>
    <w:p w14:paraId="613197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Sun Is Shining</w:t>
      </w:r>
    </w:p>
    <w:p w14:paraId="468B5B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Bod:  Portrait of Bob Marley Vol. 2</w:t>
      </w:r>
    </w:p>
    <w:p w14:paraId="6B36F0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Maxi Priest:  Man With The Fun (2 copies)</w:t>
      </w:r>
    </w:p>
    <w:p w14:paraId="35C654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Mighty </w:t>
      </w:r>
      <w:r w:rsidRPr="00E30FDC">
        <w:rPr>
          <w:rFonts w:ascii="Times New Roman" w:hAnsi="Times New Roman" w:cs="Times New Roman"/>
          <w:sz w:val="24"/>
          <w:szCs w:val="24"/>
        </w:rPr>
        <w:t>Sparrow:  Party Classics</w:t>
      </w:r>
    </w:p>
    <w:p w14:paraId="14B5AA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National Geographic:  Destination Caribbean – Tropical Rhythms of an Island Paradise (Various Artists)</w:t>
      </w:r>
    </w:p>
    <w:p w14:paraId="1858ABC9"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Ragga</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Ragga</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Ragga</w:t>
      </w:r>
      <w:proofErr w:type="spellEnd"/>
      <w:r w:rsidRPr="00E30FDC">
        <w:rPr>
          <w:rFonts w:ascii="Times New Roman" w:hAnsi="Times New Roman" w:cs="Times New Roman"/>
          <w:sz w:val="24"/>
          <w:szCs w:val="24"/>
          <w:lang w:val="it-IT"/>
        </w:rPr>
        <w:t xml:space="preserve"> 14</w:t>
      </w:r>
    </w:p>
    <w:p w14:paraId="1CC305BA"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Reggae Fever:  Hot </w:t>
      </w:r>
      <w:proofErr w:type="spellStart"/>
      <w:r w:rsidRPr="00E30FDC">
        <w:rPr>
          <w:rFonts w:ascii="Times New Roman" w:hAnsi="Times New Roman" w:cs="Times New Roman"/>
          <w:sz w:val="24"/>
          <w:szCs w:val="24"/>
          <w:lang w:val="it-IT"/>
        </w:rPr>
        <w:t>Hot</w:t>
      </w:r>
      <w:proofErr w:type="spellEnd"/>
      <w:r w:rsidRPr="00E30FDC">
        <w:rPr>
          <w:rFonts w:ascii="Times New Roman" w:hAnsi="Times New Roman" w:cs="Times New Roman"/>
          <w:sz w:val="24"/>
          <w:szCs w:val="24"/>
          <w:lang w:val="it-IT"/>
        </w:rPr>
        <w:t xml:space="preserve"> Reggae Vol. 2</w:t>
      </w:r>
    </w:p>
    <w:p w14:paraId="00BF83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Reggae Fever:  Hot </w:t>
      </w:r>
      <w:proofErr w:type="spellStart"/>
      <w:r w:rsidRPr="00E30FDC">
        <w:rPr>
          <w:rFonts w:ascii="Times New Roman" w:hAnsi="Times New Roman" w:cs="Times New Roman"/>
          <w:sz w:val="24"/>
          <w:szCs w:val="24"/>
        </w:rPr>
        <w:t>Hot</w:t>
      </w:r>
      <w:proofErr w:type="spellEnd"/>
      <w:r w:rsidRPr="00E30FDC">
        <w:rPr>
          <w:rFonts w:ascii="Times New Roman" w:hAnsi="Times New Roman" w:cs="Times New Roman"/>
          <w:sz w:val="24"/>
          <w:szCs w:val="24"/>
        </w:rPr>
        <w:t xml:space="preserve"> Reggae Vol. 3</w:t>
      </w:r>
    </w:p>
    <w:p w14:paraId="4E339B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Gold 1997</w:t>
      </w:r>
    </w:p>
    <w:p w14:paraId="2CD0C1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Gold 1998</w:t>
      </w:r>
    </w:p>
    <w:p w14:paraId="5FA8C1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Gold 1999</w:t>
      </w:r>
    </w:p>
    <w:p w14:paraId="681328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Non Stop Dance Party (All-Star Dance Band) (2 copies)</w:t>
      </w:r>
    </w:p>
    <w:p w14:paraId="4206C0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Christmas (Various Artists) (2 CDs)</w:t>
      </w:r>
    </w:p>
    <w:p w14:paraId="18187E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King (XXX – skipping @ No. 15) (Various Artists)</w:t>
      </w:r>
    </w:p>
    <w:p w14:paraId="7EA9E229"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Reggae:  Reggae – Classic </w:t>
      </w:r>
      <w:proofErr w:type="spellStart"/>
      <w:r w:rsidRPr="00E30FDC">
        <w:rPr>
          <w:rFonts w:ascii="Times New Roman" w:hAnsi="Times New Roman" w:cs="Times New Roman"/>
          <w:sz w:val="24"/>
          <w:szCs w:val="24"/>
          <w:lang w:val="it-IT"/>
        </w:rPr>
        <w:t>Songs</w:t>
      </w:r>
      <w:proofErr w:type="spellEnd"/>
      <w:r w:rsidRPr="00E30FDC">
        <w:rPr>
          <w:rFonts w:ascii="Times New Roman" w:hAnsi="Times New Roman" w:cs="Times New Roman"/>
          <w:sz w:val="24"/>
          <w:szCs w:val="24"/>
          <w:lang w:val="it-IT"/>
        </w:rPr>
        <w:t xml:space="preserve"> in a Reggae Groove</w:t>
      </w:r>
    </w:p>
    <w:p w14:paraId="56564C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Serious Reggae Album (The) Vol. 1</w:t>
      </w:r>
    </w:p>
    <w:p w14:paraId="47CA9C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Sunshine Reggae</w:t>
      </w:r>
    </w:p>
    <w:p w14:paraId="42DAB4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Reggaemania:  The Best of Reggae</w:t>
      </w:r>
    </w:p>
    <w:p w14:paraId="5B4A6D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Shadow (Winston Bailey):  The Best of the Shadow</w:t>
      </w:r>
    </w:p>
    <w:p w14:paraId="51664E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Steel Band:  Steel Band Music of the Caribbean</w:t>
      </w:r>
    </w:p>
    <w:p w14:paraId="5CDD23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Steel Band:  Steel Drums of Trinidad</w:t>
      </w:r>
    </w:p>
    <w:p w14:paraId="2AA760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Sun Jammin’ – 18 Hot H</w:t>
      </w:r>
      <w:r w:rsidRPr="00E30FDC">
        <w:rPr>
          <w:rFonts w:ascii="Times New Roman" w:hAnsi="Times New Roman" w:cs="Times New Roman"/>
          <w:sz w:val="24"/>
          <w:szCs w:val="24"/>
        </w:rPr>
        <w:t>its</w:t>
      </w:r>
    </w:p>
    <w:p w14:paraId="7235C1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w:t>
      </w:r>
    </w:p>
    <w:p w14:paraId="135197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101 Strings:  101 Strings with Piano (2 CDs)</w:t>
      </w:r>
    </w:p>
    <w:p w14:paraId="3C25405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 Tapestry in Music and Words – 700 Years of Classical Treasures (8 CDs &amp; Book)</w:t>
      </w:r>
    </w:p>
    <w:p w14:paraId="7C22BA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African Songbook – 1 CD &amp; 1 DVD (Various Artists)</w:t>
      </w:r>
    </w:p>
    <w:p w14:paraId="5B56B9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Beatles Baroque</w:t>
      </w:r>
    </w:p>
    <w:p w14:paraId="291705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Borge, Victor:  The Two Sides of Victor B</w:t>
      </w:r>
      <w:r w:rsidRPr="00E30FDC">
        <w:rPr>
          <w:rFonts w:ascii="Times New Roman" w:hAnsi="Times New Roman" w:cs="Times New Roman"/>
          <w:sz w:val="24"/>
          <w:szCs w:val="24"/>
        </w:rPr>
        <w:t>orge</w:t>
      </w:r>
    </w:p>
    <w:p w14:paraId="732D25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Burns, Robert:  The Complete Songs of Robert Burns (Boxed Set 12 CDs)</w:t>
      </w:r>
    </w:p>
    <w:p w14:paraId="25FBB7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Callas, Maria:  One Hundred Best Classics (6 CDs)</w:t>
      </w:r>
    </w:p>
    <w:p w14:paraId="44AF6E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Callas, Maria:  The Maria Callas Story</w:t>
      </w:r>
    </w:p>
    <w:p w14:paraId="19274CDA"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CBC:  </w:t>
      </w:r>
      <w:proofErr w:type="spellStart"/>
      <w:r w:rsidRPr="00E30FDC">
        <w:rPr>
          <w:rFonts w:ascii="Times New Roman" w:hAnsi="Times New Roman" w:cs="Times New Roman"/>
          <w:sz w:val="24"/>
          <w:szCs w:val="24"/>
          <w:lang w:val="it-IT"/>
        </w:rPr>
        <w:t>Anthologie</w:t>
      </w:r>
      <w:proofErr w:type="spellEnd"/>
      <w:r w:rsidRPr="00E30FDC">
        <w:rPr>
          <w:rFonts w:ascii="Times New Roman" w:hAnsi="Times New Roman" w:cs="Times New Roman"/>
          <w:sz w:val="24"/>
          <w:szCs w:val="24"/>
          <w:lang w:val="it-IT"/>
        </w:rPr>
        <w:t xml:space="preserve"> de la </w:t>
      </w:r>
      <w:proofErr w:type="spellStart"/>
      <w:r w:rsidRPr="00E30FDC">
        <w:rPr>
          <w:rFonts w:ascii="Times New Roman" w:hAnsi="Times New Roman" w:cs="Times New Roman"/>
          <w:sz w:val="24"/>
          <w:szCs w:val="24"/>
          <w:lang w:val="it-IT"/>
        </w:rPr>
        <w:t>musique</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canadienne</w:t>
      </w:r>
      <w:proofErr w:type="spellEnd"/>
      <w:r w:rsidRPr="00E30FDC">
        <w:rPr>
          <w:rFonts w:ascii="Times New Roman" w:hAnsi="Times New Roman" w:cs="Times New Roman"/>
          <w:sz w:val="24"/>
          <w:szCs w:val="24"/>
          <w:lang w:val="it-IT"/>
        </w:rPr>
        <w:t xml:space="preserve"> – Claude </w:t>
      </w:r>
      <w:proofErr w:type="spellStart"/>
      <w:r w:rsidRPr="00E30FDC">
        <w:rPr>
          <w:rFonts w:ascii="Times New Roman" w:hAnsi="Times New Roman" w:cs="Times New Roman"/>
          <w:sz w:val="24"/>
          <w:szCs w:val="24"/>
          <w:lang w:val="it-IT"/>
        </w:rPr>
        <w:t>Vivier</w:t>
      </w:r>
      <w:proofErr w:type="spellEnd"/>
      <w:r w:rsidRPr="00E30FDC">
        <w:rPr>
          <w:rFonts w:ascii="Times New Roman" w:hAnsi="Times New Roman" w:cs="Times New Roman"/>
          <w:sz w:val="24"/>
          <w:szCs w:val="24"/>
          <w:lang w:val="it-IT"/>
        </w:rPr>
        <w:t xml:space="preserve"> (4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13BC08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  Anthology of Canadia</w:t>
      </w:r>
      <w:r w:rsidRPr="00E30FDC">
        <w:rPr>
          <w:rFonts w:ascii="Times New Roman" w:hAnsi="Times New Roman" w:cs="Times New Roman"/>
          <w:sz w:val="24"/>
          <w:szCs w:val="24"/>
        </w:rPr>
        <w:t>n Music – Srul Irving Glick (4 CDs)</w:t>
      </w:r>
    </w:p>
    <w:p w14:paraId="2FA312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  Collection</w:t>
      </w:r>
    </w:p>
    <w:p w14:paraId="1DFA49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Complete CARUSO (The):  Original Victor Talking Machine Co. Recordings (12 CD Boxed Set)</w:t>
      </w:r>
    </w:p>
    <w:p w14:paraId="25E5C6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Gould, Glen:   Bach Goldberg Variations</w:t>
      </w:r>
    </w:p>
    <w:p w14:paraId="7B03A3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Gould, Glen:  The Art of glen Gould: Bach, Beethoven, Haydn</w:t>
      </w:r>
    </w:p>
    <w:p w14:paraId="55ADF2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Hall, Meredith</w:t>
      </w:r>
      <w:r w:rsidRPr="00E30FDC">
        <w:rPr>
          <w:rFonts w:ascii="Times New Roman" w:hAnsi="Times New Roman" w:cs="Times New Roman"/>
          <w:sz w:val="24"/>
          <w:szCs w:val="24"/>
        </w:rPr>
        <w:t>:  La Nef – ROBERT BURNS***</w:t>
      </w:r>
    </w:p>
    <w:p w14:paraId="0D49DF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 George:  Messiah (2 CDs)</w:t>
      </w:r>
    </w:p>
    <w:p w14:paraId="661A75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Jackson, Mahalia:  Gospels, Spirituals, &amp; Hymns (Disc One)</w:t>
      </w:r>
    </w:p>
    <w:p w14:paraId="200F80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London:  Your Hundred Best Tunes (4 CDs) (2 copies)</w:t>
      </w:r>
    </w:p>
    <w:p w14:paraId="0DD46B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Portrait of Wynton Marsalis</w:t>
      </w:r>
    </w:p>
    <w:p w14:paraId="291D0A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Marsalis, Wynton:  The London </w:t>
      </w:r>
      <w:r w:rsidRPr="00E30FDC">
        <w:rPr>
          <w:rFonts w:ascii="Times New Roman" w:hAnsi="Times New Roman" w:cs="Times New Roman"/>
          <w:sz w:val="24"/>
          <w:szCs w:val="24"/>
        </w:rPr>
        <w:t>Concert</w:t>
      </w:r>
    </w:p>
    <w:p w14:paraId="5A29A7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Mozart, Wolfgang Amadeus:  Forever Mozart (Boxed Set 5 CDs)</w:t>
      </w:r>
    </w:p>
    <w:p w14:paraId="0B0108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Equinox:  Desert Vision (Various Artists)</w:t>
      </w:r>
    </w:p>
    <w:p w14:paraId="41BB8B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Narada Collection 3 (2 copies)</w:t>
      </w:r>
    </w:p>
    <w:p w14:paraId="52D6E3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Narada Collection Two</w:t>
      </w:r>
    </w:p>
    <w:p w14:paraId="18E7B717"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Nesrallah</w:t>
      </w:r>
      <w:proofErr w:type="spellEnd"/>
      <w:r w:rsidRPr="00E30FDC">
        <w:rPr>
          <w:rFonts w:ascii="Times New Roman" w:hAnsi="Times New Roman" w:cs="Times New Roman"/>
          <w:sz w:val="24"/>
          <w:szCs w:val="24"/>
          <w:lang w:val="it-IT"/>
        </w:rPr>
        <w:t xml:space="preserve">, Julie:  Julie </w:t>
      </w:r>
      <w:proofErr w:type="spellStart"/>
      <w:r w:rsidRPr="00E30FDC">
        <w:rPr>
          <w:rFonts w:ascii="Times New Roman" w:hAnsi="Times New Roman" w:cs="Times New Roman"/>
          <w:sz w:val="24"/>
          <w:szCs w:val="24"/>
          <w:lang w:val="it-IT"/>
        </w:rPr>
        <w:t>Nesrallah</w:t>
      </w:r>
      <w:proofErr w:type="spellEnd"/>
      <w:r w:rsidRPr="00E30FDC">
        <w:rPr>
          <w:rFonts w:ascii="Times New Roman" w:hAnsi="Times New Roman" w:cs="Times New Roman"/>
          <w:sz w:val="24"/>
          <w:szCs w:val="24"/>
          <w:lang w:val="it-IT"/>
        </w:rPr>
        <w:t xml:space="preserve"> &amp; Daniel </w:t>
      </w:r>
      <w:proofErr w:type="spellStart"/>
      <w:r w:rsidRPr="00E30FDC">
        <w:rPr>
          <w:rFonts w:ascii="Times New Roman" w:hAnsi="Times New Roman" w:cs="Times New Roman"/>
          <w:sz w:val="24"/>
          <w:szCs w:val="24"/>
          <w:lang w:val="it-IT"/>
        </w:rPr>
        <w:t>Bolshoy</w:t>
      </w:r>
      <w:proofErr w:type="spellEnd"/>
      <w:r w:rsidRPr="00E30FDC">
        <w:rPr>
          <w:rFonts w:ascii="Times New Roman" w:hAnsi="Times New Roman" w:cs="Times New Roman"/>
          <w:sz w:val="24"/>
          <w:szCs w:val="24"/>
          <w:lang w:val="it-IT"/>
        </w:rPr>
        <w:t xml:space="preserve"> – </w:t>
      </w:r>
      <w:proofErr w:type="spellStart"/>
      <w:r w:rsidRPr="00E30FDC">
        <w:rPr>
          <w:rFonts w:ascii="Times New Roman" w:hAnsi="Times New Roman" w:cs="Times New Roman"/>
          <w:sz w:val="24"/>
          <w:szCs w:val="24"/>
          <w:lang w:val="it-IT"/>
        </w:rPr>
        <w:t>Espana</w:t>
      </w:r>
      <w:proofErr w:type="spellEnd"/>
      <w:r w:rsidRPr="00E30FDC">
        <w:rPr>
          <w:rFonts w:ascii="Times New Roman" w:hAnsi="Times New Roman" w:cs="Times New Roman"/>
          <w:sz w:val="24"/>
          <w:szCs w:val="24"/>
          <w:lang w:val="it-IT"/>
        </w:rPr>
        <w:t xml:space="preserve"> (Canadi</w:t>
      </w:r>
      <w:r w:rsidRPr="00E30FDC">
        <w:rPr>
          <w:rFonts w:ascii="Times New Roman" w:hAnsi="Times New Roman" w:cs="Times New Roman"/>
          <w:sz w:val="24"/>
          <w:szCs w:val="24"/>
          <w:lang w:val="it-IT"/>
        </w:rPr>
        <w:t>an)</w:t>
      </w:r>
    </w:p>
    <w:p w14:paraId="0C679C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Norman, Jessye:  Brava, Jessye!</w:t>
      </w:r>
    </w:p>
    <w:p w14:paraId="7DF6A4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OPERAMANIA – (5- CD Boxed Set)</w:t>
      </w:r>
    </w:p>
    <w:p w14:paraId="79FFBF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Parkening, Christopher:  A Tribute to Segovia</w:t>
      </w:r>
    </w:p>
    <w:p w14:paraId="634FDC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AFRICA</w:t>
      </w:r>
    </w:p>
    <w:p w14:paraId="09D9C1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African Odyssey</w:t>
      </w:r>
    </w:p>
    <w:p w14:paraId="01E573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Putumayo World Music:  </w:t>
      </w:r>
      <w:r w:rsidRPr="00E30FDC">
        <w:rPr>
          <w:rFonts w:ascii="Times New Roman" w:hAnsi="Times New Roman" w:cs="Times New Roman"/>
          <w:sz w:val="24"/>
          <w:szCs w:val="24"/>
        </w:rPr>
        <w:t>Putumayo Presents Americana</w:t>
      </w:r>
    </w:p>
    <w:p w14:paraId="5A79FE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Blues Around the World</w:t>
      </w:r>
    </w:p>
    <w:p w14:paraId="1530C7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French Cafe</w:t>
      </w:r>
    </w:p>
    <w:p w14:paraId="0B665A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Music from the Wine Lands</w:t>
      </w:r>
    </w:p>
    <w:p w14:paraId="70ADAE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One</w:t>
      </w:r>
      <w:r w:rsidRPr="00E30FDC">
        <w:rPr>
          <w:rFonts w:ascii="Times New Roman" w:hAnsi="Times New Roman" w:cs="Times New Roman"/>
          <w:sz w:val="24"/>
          <w:szCs w:val="24"/>
        </w:rPr>
        <w:t xml:space="preserve"> World, Many Cultures</w:t>
      </w:r>
    </w:p>
    <w:p w14:paraId="520714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South African Legends</w:t>
      </w:r>
    </w:p>
    <w:p w14:paraId="74A5AA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World Music:  Putumayo Presents Women of the World</w:t>
      </w:r>
    </w:p>
    <w:p w14:paraId="129CF537"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Rodrigo:  </w:t>
      </w:r>
      <w:proofErr w:type="spellStart"/>
      <w:r w:rsidRPr="00E30FDC">
        <w:rPr>
          <w:rFonts w:ascii="Times New Roman" w:hAnsi="Times New Roman" w:cs="Times New Roman"/>
          <w:sz w:val="24"/>
          <w:szCs w:val="24"/>
          <w:lang w:val="it-IT"/>
        </w:rPr>
        <w:t>Concierto</w:t>
      </w:r>
      <w:proofErr w:type="spellEnd"/>
      <w:r w:rsidRPr="00E30FDC">
        <w:rPr>
          <w:rFonts w:ascii="Times New Roman" w:hAnsi="Times New Roman" w:cs="Times New Roman"/>
          <w:sz w:val="24"/>
          <w:szCs w:val="24"/>
          <w:lang w:val="it-IT"/>
        </w:rPr>
        <w:t xml:space="preserve"> de Aranjuez</w:t>
      </w:r>
    </w:p>
    <w:p w14:paraId="2A78020B"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Rodrigo:  </w:t>
      </w:r>
      <w:proofErr w:type="spellStart"/>
      <w:r w:rsidRPr="00E30FDC">
        <w:rPr>
          <w:rFonts w:ascii="Times New Roman" w:hAnsi="Times New Roman" w:cs="Times New Roman"/>
          <w:sz w:val="24"/>
          <w:szCs w:val="24"/>
          <w:lang w:val="it-IT"/>
        </w:rPr>
        <w:t>Concierto</w:t>
      </w:r>
      <w:proofErr w:type="spellEnd"/>
      <w:r w:rsidRPr="00E30FDC">
        <w:rPr>
          <w:rFonts w:ascii="Times New Roman" w:hAnsi="Times New Roman" w:cs="Times New Roman"/>
          <w:sz w:val="24"/>
          <w:szCs w:val="24"/>
          <w:lang w:val="it-IT"/>
        </w:rPr>
        <w:t xml:space="preserve"> de Aranjuez (</w:t>
      </w:r>
      <w:proofErr w:type="spellStart"/>
      <w:r w:rsidRPr="00E30FDC">
        <w:rPr>
          <w:rFonts w:ascii="Times New Roman" w:hAnsi="Times New Roman" w:cs="Times New Roman"/>
          <w:sz w:val="24"/>
          <w:szCs w:val="24"/>
          <w:lang w:val="it-IT"/>
        </w:rPr>
        <w:t>Saraphim</w:t>
      </w:r>
      <w:proofErr w:type="spellEnd"/>
      <w:r w:rsidRPr="00E30FDC">
        <w:rPr>
          <w:rFonts w:ascii="Times New Roman" w:hAnsi="Times New Roman" w:cs="Times New Roman"/>
          <w:sz w:val="24"/>
          <w:szCs w:val="24"/>
          <w:lang w:val="it-IT"/>
        </w:rPr>
        <w:t xml:space="preserve">) (2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58F329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Smithsonian Folkways World M</w:t>
      </w:r>
      <w:r w:rsidRPr="00E30FDC">
        <w:rPr>
          <w:rFonts w:ascii="Times New Roman" w:hAnsi="Times New Roman" w:cs="Times New Roman"/>
          <w:sz w:val="24"/>
          <w:szCs w:val="24"/>
        </w:rPr>
        <w:t>usic Collection</w:t>
      </w:r>
    </w:p>
    <w:p w14:paraId="038355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COUNTRY &amp; WESTERN</w:t>
      </w:r>
    </w:p>
    <w:p w14:paraId="60608A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Absolutely Country (Various Artists) (3 CDs)</w:t>
      </w:r>
    </w:p>
    <w:p w14:paraId="729D4F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Bluegrass – Time-Life’s Treasury of Bluegrass (2 CDs)</w:t>
      </w:r>
    </w:p>
    <w:p w14:paraId="1811B3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Bluegrass:  Essential Bluegrass Anthology</w:t>
      </w:r>
    </w:p>
    <w:p w14:paraId="7A2DE5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Cash, Johnny:  American IV:  The Man Comes Around</w:t>
      </w:r>
    </w:p>
    <w:p w14:paraId="4DDB6B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Cash, Johnny:  The Best of John</w:t>
      </w:r>
      <w:r w:rsidRPr="00E30FDC">
        <w:rPr>
          <w:rFonts w:ascii="Times New Roman" w:hAnsi="Times New Roman" w:cs="Times New Roman"/>
          <w:sz w:val="24"/>
          <w:szCs w:val="24"/>
        </w:rPr>
        <w:t>ny Cash (2 CDs)</w:t>
      </w:r>
    </w:p>
    <w:p w14:paraId="75C181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Cash, Johnny:  The Essential Johnny Cash</w:t>
      </w:r>
    </w:p>
    <w:p w14:paraId="1BA0B2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Country Heat 2006</w:t>
      </w:r>
    </w:p>
    <w:p w14:paraId="7EF99F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16 Geatest Hits</w:t>
      </w:r>
    </w:p>
    <w:p w14:paraId="497335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His Very Best</w:t>
      </w:r>
    </w:p>
    <w:p w14:paraId="63CD41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Original American Classics (3 CDs)</w:t>
      </w:r>
    </w:p>
    <w:p w14:paraId="5448EA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Rhythm Country and Blues (Various Artists)</w:t>
      </w:r>
    </w:p>
    <w:p w14:paraId="0C659E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Robbins, Marty:  </w:t>
      </w:r>
      <w:r w:rsidRPr="00E30FDC">
        <w:rPr>
          <w:rFonts w:ascii="Times New Roman" w:hAnsi="Times New Roman" w:cs="Times New Roman"/>
          <w:sz w:val="24"/>
          <w:szCs w:val="24"/>
        </w:rPr>
        <w:t>No. 1 Hits</w:t>
      </w:r>
    </w:p>
    <w:p w14:paraId="317707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INSTRUMENTAL</w:t>
      </w:r>
    </w:p>
    <w:p w14:paraId="3E6C77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20 Original Recordings – The Best of the Big Band Vocalists</w:t>
      </w:r>
    </w:p>
    <w:p w14:paraId="6232D0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21 Swing Band All-Time Greats</w:t>
      </w:r>
    </w:p>
    <w:p w14:paraId="528823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Arpin, John:  Someone to Watch Over Me – Solo Piano</w:t>
      </w:r>
    </w:p>
    <w:p w14:paraId="4BD7D0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The Great Irving Berlin – The International Orchestra</w:t>
      </w:r>
    </w:p>
    <w:p w14:paraId="317728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Clayton, Buck:  Goi</w:t>
      </w:r>
      <w:r w:rsidRPr="00E30FDC">
        <w:rPr>
          <w:rFonts w:ascii="Times New Roman" w:hAnsi="Times New Roman" w:cs="Times New Roman"/>
          <w:sz w:val="24"/>
          <w:szCs w:val="24"/>
        </w:rPr>
        <w:t>n’ to Kansas City</w:t>
      </w:r>
    </w:p>
    <w:p w14:paraId="4354FC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Trio:  The Instrumental Classics</w:t>
      </w:r>
    </w:p>
    <w:p w14:paraId="2E7A31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Desmond, Paul:  The Best of Paul Desmond</w:t>
      </w:r>
    </w:p>
    <w:p w14:paraId="20B7BF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Doc Severinsen:  The Tonight Show Band – Once More with Feeling</w:t>
      </w:r>
    </w:p>
    <w:p w14:paraId="443853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Dorsey, Tommy:  His Greatest Hits and Finest Performances (3 CDs) Reader’s Digest</w:t>
      </w:r>
    </w:p>
    <w:p w14:paraId="3FE657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Dor</w:t>
      </w:r>
      <w:r w:rsidRPr="00E30FDC">
        <w:rPr>
          <w:rFonts w:ascii="Times New Roman" w:hAnsi="Times New Roman" w:cs="Times New Roman"/>
          <w:sz w:val="24"/>
          <w:szCs w:val="24"/>
        </w:rPr>
        <w:t>sey, Tommy:  I’m Getting Sentimental Over You</w:t>
      </w:r>
    </w:p>
    <w:p w14:paraId="02ACBD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Dorsey, Tommy:  Tommy Dorsey and his Orchestra Clambake Seven</w:t>
      </w:r>
    </w:p>
    <w:p w14:paraId="37E1A2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Duchin, Eddy:  Best of the big Bands</w:t>
      </w:r>
    </w:p>
    <w:p w14:paraId="661512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Elliott, Tim:  All the Things You Are (Piano) (Canadian)</w:t>
      </w:r>
    </w:p>
    <w:p w14:paraId="517A1C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Evans, Richard:  As Time goes By</w:t>
      </w:r>
    </w:p>
    <w:p w14:paraId="54AB5B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Frisell, Bill:  Ghost</w:t>
      </w:r>
      <w:r w:rsidRPr="00E30FDC">
        <w:rPr>
          <w:rFonts w:ascii="Times New Roman" w:hAnsi="Times New Roman" w:cs="Times New Roman"/>
          <w:sz w:val="24"/>
          <w:szCs w:val="24"/>
        </w:rPr>
        <w:t xml:space="preserve"> Town</w:t>
      </w:r>
    </w:p>
    <w:p w14:paraId="4CDCC6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Gershwin Plays Gershwin – The Piano |Rolls</w:t>
      </w:r>
    </w:p>
    <w:p w14:paraId="4CC8E2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Golden Best Series:  Sax Standard Collection 20</w:t>
      </w:r>
    </w:p>
    <w:p w14:paraId="519F24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Hampton, Lionel:  Woody Herman/Lionel Hampton – Jazz Showcase</w:t>
      </w:r>
    </w:p>
    <w:p w14:paraId="614086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 The Mood:  Big Bands in Hi-Fi Vol. 2 (2 CDs) (Various Artists)</w:t>
      </w:r>
    </w:p>
    <w:p w14:paraId="0382FE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Isaac, Vern:</w:t>
      </w:r>
      <w:r w:rsidRPr="00E30FDC">
        <w:rPr>
          <w:rFonts w:ascii="Times New Roman" w:hAnsi="Times New Roman" w:cs="Times New Roman"/>
          <w:sz w:val="24"/>
          <w:szCs w:val="24"/>
        </w:rPr>
        <w:t xml:space="preserve">  Live! Downstairs San Antonio Rose</w:t>
      </w:r>
    </w:p>
    <w:p w14:paraId="536053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Mechanics (The):  Current Events (Canadian)</w:t>
      </w:r>
    </w:p>
    <w:p w14:paraId="31650B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Kings of Swing (Various Artists)</w:t>
      </w:r>
    </w:p>
    <w:p w14:paraId="0C73E8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Kings of Swing (Various Artists) (4 CDs)</w:t>
      </w:r>
    </w:p>
    <w:p w14:paraId="55B228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McConnell, Rob &amp; The Boss Brass:  Our 25th Year (Canadian)</w:t>
      </w:r>
    </w:p>
    <w:p w14:paraId="2ED29A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Miller, Glen:  Glen Miller Live! </w:t>
      </w:r>
      <w:r w:rsidRPr="00E30FDC">
        <w:rPr>
          <w:rFonts w:ascii="Times New Roman" w:hAnsi="Times New Roman" w:cs="Times New Roman"/>
          <w:sz w:val="24"/>
          <w:szCs w:val="24"/>
        </w:rPr>
        <w:t>(Reader’s Digest) (4 CDs)</w:t>
      </w:r>
    </w:p>
    <w:p w14:paraId="6081F7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Jazz Collector Edition (The)</w:t>
      </w:r>
    </w:p>
    <w:p w14:paraId="74EE0B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Serenade in Blue (2 CDs)</w:t>
      </w:r>
    </w:p>
    <w:p w14:paraId="6B3FE0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Peter Nero’s Greatest Hits</w:t>
      </w:r>
    </w:p>
    <w:p w14:paraId="0C9FC1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Plays the Music of Duke Ellington</w:t>
      </w:r>
    </w:p>
    <w:p w14:paraId="67CD8D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Noble, Ray:  Sweetheart (Disc Nine of Ten)</w:t>
      </w:r>
    </w:p>
    <w:p w14:paraId="53AC0C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Pavlo:  </w:t>
      </w:r>
      <w:r w:rsidRPr="00E30FDC">
        <w:rPr>
          <w:rFonts w:ascii="Times New Roman" w:hAnsi="Times New Roman" w:cs="Times New Roman"/>
          <w:sz w:val="24"/>
          <w:szCs w:val="24"/>
        </w:rPr>
        <w:t>Live At Massey Hall (Canadian)</w:t>
      </w:r>
    </w:p>
    <w:p w14:paraId="0A759C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Reader’s Digest:  Great Romantic Piano Favourites (4 CDs)</w:t>
      </w:r>
    </w:p>
    <w:p w14:paraId="5D0F1D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The Piano Men – (Henry Mancini, Roger Williams, Floyd Cramer, Peter Nero) (4 CDs)</w:t>
      </w:r>
    </w:p>
    <w:p w14:paraId="27F079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Shaw, Artie:  Begin the Beguine</w:t>
      </w:r>
    </w:p>
    <w:p w14:paraId="4F6F90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Shaw, Artie:  Jazz Collector Editio</w:t>
      </w:r>
      <w:r w:rsidRPr="00E30FDC">
        <w:rPr>
          <w:rFonts w:ascii="Times New Roman" w:hAnsi="Times New Roman" w:cs="Times New Roman"/>
          <w:sz w:val="24"/>
          <w:szCs w:val="24"/>
        </w:rPr>
        <w:t>n (The)</w:t>
      </w:r>
    </w:p>
    <w:p w14:paraId="05FE14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Swing Band 21:  All Time Greats</w:t>
      </w:r>
    </w:p>
    <w:p w14:paraId="7F5C11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Teagarden, Jack:  Texas Tea Party</w:t>
      </w:r>
    </w:p>
    <w:p w14:paraId="0A17459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Windham Hill:  Windham Hill Records Guitar Sampler</w:t>
      </w:r>
    </w:p>
    <w:p w14:paraId="39D4BA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w:t>
      </w:r>
    </w:p>
    <w:p w14:paraId="30F7E6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16 Most Requested Songs</w:t>
      </w:r>
    </w:p>
    <w:p w14:paraId="31631F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Ain’t Misbehavin’</w:t>
      </w:r>
    </w:p>
    <w:p w14:paraId="42B60F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Blow Satchmo Blow</w:t>
      </w:r>
    </w:p>
    <w:p w14:paraId="5D6FBD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w:t>
      </w:r>
      <w:r w:rsidRPr="00E30FDC">
        <w:rPr>
          <w:rFonts w:ascii="Times New Roman" w:hAnsi="Times New Roman" w:cs="Times New Roman"/>
          <w:sz w:val="24"/>
          <w:szCs w:val="24"/>
        </w:rPr>
        <w:t>, Louis:  Essential Louis Armstrong, The</w:t>
      </w:r>
    </w:p>
    <w:p w14:paraId="22BE42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Jazz Collector Editor (The)</w:t>
      </w:r>
    </w:p>
    <w:p w14:paraId="78059C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Jazz Masters #1</w:t>
      </w:r>
    </w:p>
    <w:p w14:paraId="0A5BEC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Ken Burns Jazz</w:t>
      </w:r>
    </w:p>
    <w:p w14:paraId="0379FC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Pricess Jazz Collection</w:t>
      </w:r>
    </w:p>
    <w:p w14:paraId="79DDF9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Satch Plays Fats</w:t>
      </w:r>
    </w:p>
    <w:p w14:paraId="53B36F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Chet B</w:t>
      </w:r>
      <w:r w:rsidRPr="00E30FDC">
        <w:rPr>
          <w:rFonts w:ascii="Times New Roman" w:hAnsi="Times New Roman" w:cs="Times New Roman"/>
          <w:sz w:val="24"/>
          <w:szCs w:val="24"/>
        </w:rPr>
        <w:t>aker &amp; Strings</w:t>
      </w:r>
    </w:p>
    <w:p w14:paraId="25CFF7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Chet Baker Sings and Plays</w:t>
      </w:r>
    </w:p>
    <w:p w14:paraId="364642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My Funny Valentine</w:t>
      </w:r>
    </w:p>
    <w:p w14:paraId="406C8E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Plays and Sings the Great Ballads</w:t>
      </w:r>
    </w:p>
    <w:p w14:paraId="1FA67E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Too Cool</w:t>
      </w:r>
    </w:p>
    <w:p w14:paraId="514A6A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Basie Boogie</w:t>
      </w:r>
    </w:p>
    <w:p w14:paraId="2EF43E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High Voltage (Basic Basie Vol. 2)</w:t>
      </w:r>
    </w:p>
    <w:p w14:paraId="6B01C3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Basie, Count:  </w:t>
      </w:r>
      <w:r w:rsidRPr="00E30FDC">
        <w:rPr>
          <w:rFonts w:ascii="Times New Roman" w:hAnsi="Times New Roman" w:cs="Times New Roman"/>
          <w:sz w:val="24"/>
          <w:szCs w:val="24"/>
        </w:rPr>
        <w:t>Jazz Collector Edition (The)</w:t>
      </w:r>
    </w:p>
    <w:p w14:paraId="3DA586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Ken Burns Jazz</w:t>
      </w:r>
    </w:p>
    <w:p w14:paraId="1220B5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Low Life</w:t>
      </w:r>
    </w:p>
    <w:p w14:paraId="0BE61B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Best of Count Basie</w:t>
      </w:r>
    </w:p>
    <w:p w14:paraId="15C216F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Basie/Bennett:  Count Basie Swings/Tony Bennett Sings</w:t>
      </w:r>
    </w:p>
    <w:p w14:paraId="51F7F9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Basso, Guido:  A Lazy Afternoon (Canadian)</w:t>
      </w:r>
    </w:p>
    <w:p w14:paraId="312FED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Bembeya:  Bembeya Jazz</w:t>
      </w:r>
    </w:p>
    <w:p w14:paraId="16C49A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&amp; E</w:t>
      </w:r>
      <w:r w:rsidRPr="00E30FDC">
        <w:rPr>
          <w:rFonts w:ascii="Times New Roman" w:hAnsi="Times New Roman" w:cs="Times New Roman"/>
          <w:sz w:val="24"/>
          <w:szCs w:val="24"/>
        </w:rPr>
        <w:t>arl Klugh:  Collaboration</w:t>
      </w:r>
    </w:p>
    <w:p w14:paraId="0F6E36C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Big Boss Band Featuring the Count Basie Orchestra</w:t>
      </w:r>
    </w:p>
    <w:p w14:paraId="1237A9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Standing Together</w:t>
      </w:r>
    </w:p>
    <w:p w14:paraId="7C7C40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That’s right</w:t>
      </w:r>
    </w:p>
    <w:p w14:paraId="45C917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This is Jazz 9</w:t>
      </w:r>
    </w:p>
    <w:p w14:paraId="4E951CB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Berry, Bill:  Bill Berry’s L.A. Big Band – Hello Rev</w:t>
      </w:r>
    </w:p>
    <w:p w14:paraId="497ABF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Blanchard, Te</w:t>
      </w:r>
      <w:r w:rsidRPr="00E30FDC">
        <w:rPr>
          <w:rFonts w:ascii="Times New Roman" w:hAnsi="Times New Roman" w:cs="Times New Roman"/>
          <w:sz w:val="24"/>
          <w:szCs w:val="24"/>
        </w:rPr>
        <w:t>rence:  Let’s Get Lost</w:t>
      </w:r>
    </w:p>
    <w:p w14:paraId="052159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Blanchard, Terence:  The Billie Holiday Songbook</w:t>
      </w:r>
    </w:p>
    <w:p w14:paraId="6B6EFB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Blue Note:  A Story of Jazz</w:t>
      </w:r>
    </w:p>
    <w:p w14:paraId="1BB694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 Note:  The Best BLUE NOTE Album in the World…Ever (2 CDs)</w:t>
      </w:r>
    </w:p>
    <w:p w14:paraId="466888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Bluebird:  Jazz 1993 Sampler</w:t>
      </w:r>
    </w:p>
    <w:p w14:paraId="333B9A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Botti, Chris:  To Love Again (3 copies)</w:t>
      </w:r>
    </w:p>
    <w:p w14:paraId="10A50C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Brian Brown:  The Brian </w:t>
      </w:r>
      <w:r w:rsidRPr="00E30FDC">
        <w:rPr>
          <w:rFonts w:ascii="Times New Roman" w:hAnsi="Times New Roman" w:cs="Times New Roman"/>
          <w:sz w:val="24"/>
          <w:szCs w:val="24"/>
        </w:rPr>
        <w:t>Brown Trio – Blue Brown (Ottawa)</w:t>
      </w:r>
    </w:p>
    <w:p w14:paraId="26D8DA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Brubeck, Dave:  So What’s New? (2 copies)</w:t>
      </w:r>
    </w:p>
    <w:p w14:paraId="684064B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Brubeck, Dave:  Time Out – Take Five</w:t>
      </w:r>
    </w:p>
    <w:p w14:paraId="096551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Burns, Ken:  Best of Ken Burns Jazz (The)</w:t>
      </w:r>
    </w:p>
    <w:p w14:paraId="0EFAF1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Cab Calloway:  Best of Big Bands</w:t>
      </w:r>
    </w:p>
    <w:p w14:paraId="4BFC6B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Carlton, Larry:  Collection</w:t>
      </w:r>
    </w:p>
    <w:p w14:paraId="2DBCEF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Carnegie Hall:  Carnegie Hall </w:t>
      </w:r>
      <w:r w:rsidRPr="00E30FDC">
        <w:rPr>
          <w:rFonts w:ascii="Times New Roman" w:hAnsi="Times New Roman" w:cs="Times New Roman"/>
          <w:sz w:val="24"/>
          <w:szCs w:val="24"/>
        </w:rPr>
        <w:t>Salutes The Jazz Masters</w:t>
      </w:r>
    </w:p>
    <w:p w14:paraId="4437E9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Carter, James:  Jurassic Classics</w:t>
      </w:r>
    </w:p>
    <w:p w14:paraId="300892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 Radio Two:  After Hours 4 – Jazz Vocalists of the Century (Ross Porter) (Various Artists)</w:t>
      </w:r>
    </w:p>
    <w:p w14:paraId="53FB74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  CBC’s After Hours – Blue Note Collection Vol. II</w:t>
      </w:r>
    </w:p>
    <w:p w14:paraId="70A60A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 Silk:  Puttin’ On The Ritz</w:t>
      </w:r>
    </w:p>
    <w:p w14:paraId="2CFF8D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w:t>
      </w:r>
      <w:r w:rsidRPr="00E30FDC">
        <w:rPr>
          <w:rFonts w:ascii="Times New Roman" w:hAnsi="Times New Roman" w:cs="Times New Roman"/>
          <w:sz w:val="24"/>
          <w:szCs w:val="24"/>
        </w:rPr>
        <w:t>g Trio:  The Jazz Collection Edition (5 CD set)</w:t>
      </w:r>
    </w:p>
    <w:p w14:paraId="62DBDE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Coleman, Ornette &amp; Prime Time:  Tone Dialing</w:t>
      </w:r>
    </w:p>
    <w:p w14:paraId="27E7F2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Coleman, Ornette:  the shape of jazz to come (2 CDs)</w:t>
      </w:r>
    </w:p>
    <w:p w14:paraId="0844F2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John Coltrane – Priceless Jazz Collection</w:t>
      </w:r>
    </w:p>
    <w:p w14:paraId="5811C7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Columbia Jazz Masterpieces – Sampler Volume 1 (Vari</w:t>
      </w:r>
      <w:r w:rsidRPr="00E30FDC">
        <w:rPr>
          <w:rFonts w:ascii="Times New Roman" w:hAnsi="Times New Roman" w:cs="Times New Roman"/>
          <w:sz w:val="24"/>
          <w:szCs w:val="24"/>
        </w:rPr>
        <w:t>ous Artists)</w:t>
      </w:r>
    </w:p>
    <w:p w14:paraId="3D2BC9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Columbia Jazz Masterpieces – Sampler Volume II (Various Artists) yvf</w:t>
      </w:r>
    </w:p>
    <w:p w14:paraId="53E8FF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Frontiers (Canadian)</w:t>
      </w:r>
    </w:p>
    <w:p w14:paraId="2CA1CF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Montreal</w:t>
      </w:r>
    </w:p>
    <w:p w14:paraId="56A6CE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The Rumba Foundation (Canadian)</w:t>
      </w:r>
    </w:p>
    <w:p w14:paraId="583D45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Ballads</w:t>
      </w:r>
    </w:p>
    <w:p w14:paraId="41A26C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Blues/Standards</w:t>
      </w:r>
    </w:p>
    <w:p w14:paraId="0F348C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C</w:t>
      </w:r>
      <w:r w:rsidRPr="00E30FDC">
        <w:rPr>
          <w:rFonts w:ascii="Times New Roman" w:hAnsi="Times New Roman" w:cs="Times New Roman"/>
          <w:sz w:val="24"/>
          <w:szCs w:val="24"/>
        </w:rPr>
        <w:t>ookin’/With the Miles Davis Quintet/Prestige 7094</w:t>
      </w:r>
    </w:p>
    <w:p w14:paraId="6DFFD6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Jazz &amp; Blues Collection</w:t>
      </w:r>
    </w:p>
    <w:p w14:paraId="0ACC6D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Kind of Blue</w:t>
      </w:r>
    </w:p>
    <w:p w14:paraId="5F98B1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Love Songs</w:t>
      </w:r>
    </w:p>
    <w:p w14:paraId="7FD327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Milestones</w:t>
      </w:r>
    </w:p>
    <w:p w14:paraId="62AEA7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Plays Ballads</w:t>
      </w:r>
    </w:p>
    <w:p w14:paraId="614D76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The Miles Davis Story</w:t>
      </w:r>
    </w:p>
    <w:p w14:paraId="73D06E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Davis. Miles:  Porgy </w:t>
      </w:r>
      <w:r w:rsidRPr="00E30FDC">
        <w:rPr>
          <w:rFonts w:ascii="Times New Roman" w:hAnsi="Times New Roman" w:cs="Times New Roman"/>
          <w:sz w:val="24"/>
          <w:szCs w:val="24"/>
        </w:rPr>
        <w:t>and Bess</w:t>
      </w:r>
    </w:p>
    <w:p w14:paraId="1E348F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Dixieland Superstar Jazz Artists – New Orleans</w:t>
      </w:r>
    </w:p>
    <w:p w14:paraId="616058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Dixieland – American Roots Music (Various Artists)</w:t>
      </w:r>
    </w:p>
    <w:p w14:paraId="4839FA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Dusk, Matt:  My Funny Valentine (The Chet Baker Songbook)</w:t>
      </w:r>
    </w:p>
    <w:p w14:paraId="7348C2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Eckstine, Billy:  Compact Jazz – Billy Eckstine</w:t>
      </w:r>
    </w:p>
    <w:p w14:paraId="496BA3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Ellington, Duke:  (The) Duke </w:t>
      </w:r>
      <w:r w:rsidRPr="00E30FDC">
        <w:rPr>
          <w:rFonts w:ascii="Times New Roman" w:hAnsi="Times New Roman" w:cs="Times New Roman"/>
          <w:sz w:val="24"/>
          <w:szCs w:val="24"/>
        </w:rPr>
        <w:t>Ellington Collection (2 CDs)</w:t>
      </w:r>
    </w:p>
    <w:p w14:paraId="416165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Ellington, Duke:  16 Most Requested Songs</w:t>
      </w:r>
    </w:p>
    <w:p w14:paraId="506C79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All Time Favorites</w:t>
      </w:r>
    </w:p>
    <w:p w14:paraId="6C84E9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Big Band Greats</w:t>
      </w:r>
    </w:p>
    <w:p w14:paraId="41FA91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Duke Ellington &amp; John Coltrane</w:t>
      </w:r>
    </w:p>
    <w:p w14:paraId="44B52B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Early Ellington (1927-1934)</w:t>
      </w:r>
    </w:p>
    <w:p w14:paraId="754D81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G</w:t>
      </w:r>
      <w:r w:rsidRPr="00E30FDC">
        <w:rPr>
          <w:rFonts w:ascii="Times New Roman" w:hAnsi="Times New Roman" w:cs="Times New Roman"/>
          <w:sz w:val="24"/>
          <w:szCs w:val="24"/>
        </w:rPr>
        <w:t>reatest Hits</w:t>
      </w:r>
    </w:p>
    <w:p w14:paraId="397688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Incomparable Duke Ellington and His Orchestra (The)</w:t>
      </w:r>
    </w:p>
    <w:p w14:paraId="135E63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Jungle Band (The)</w:t>
      </w:r>
    </w:p>
    <w:p w14:paraId="272D1A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Live At Carnegie Hall, December 11, 1943 (2 copies)</w:t>
      </w:r>
    </w:p>
    <w:p w14:paraId="085F57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Masterpieces</w:t>
      </w:r>
    </w:p>
    <w:p w14:paraId="4CB92E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Profile of Duke El</w:t>
      </w:r>
      <w:r w:rsidRPr="00E30FDC">
        <w:rPr>
          <w:rFonts w:ascii="Times New Roman" w:hAnsi="Times New Roman" w:cs="Times New Roman"/>
          <w:sz w:val="24"/>
          <w:szCs w:val="24"/>
        </w:rPr>
        <w:t>lington (A)</w:t>
      </w:r>
    </w:p>
    <w:p w14:paraId="774C8A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Satin Doll</w:t>
      </w:r>
    </w:p>
    <w:p w14:paraId="4E7CAE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Sir Duke</w:t>
      </w:r>
    </w:p>
    <w:p w14:paraId="204607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Sophisticated Lady</w:t>
      </w:r>
    </w:p>
    <w:p w14:paraId="3999AA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Take The “A” Train</w:t>
      </w:r>
    </w:p>
    <w:p w14:paraId="574173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The Great London Concerts</w:t>
      </w:r>
    </w:p>
    <w:p w14:paraId="04F1C8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World of Duke Ellington (The) - Perdido</w:t>
      </w:r>
    </w:p>
    <w:p w14:paraId="4A9B8F8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Evans, </w:t>
      </w:r>
      <w:r w:rsidRPr="00E30FDC">
        <w:rPr>
          <w:rFonts w:ascii="Times New Roman" w:hAnsi="Times New Roman" w:cs="Times New Roman"/>
          <w:sz w:val="24"/>
          <w:szCs w:val="24"/>
        </w:rPr>
        <w:t>Bill:  Jazz Masters 5 (Verve)</w:t>
      </w:r>
    </w:p>
    <w:p w14:paraId="4CDDC6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FESTIVAL INTERNATIONAL DE JAZZ DE MONTREAL – 1 The Blues &amp; Beyond</w:t>
      </w:r>
    </w:p>
    <w:p w14:paraId="7313CB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FESTIVAL INTERNATIONAL DE JAZZ DE MONTREAL – 2 All That Jazz All That Jazz</w:t>
      </w:r>
    </w:p>
    <w:p w14:paraId="59797C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FESTIVAL INTERNATIONAL DE JAZZ DE MONTREAL – 3 Sing, Sing, Sing</w:t>
      </w:r>
    </w:p>
    <w:p w14:paraId="24B472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FESTIVAL INTERNATIONA</w:t>
      </w:r>
      <w:r w:rsidRPr="00E30FDC">
        <w:rPr>
          <w:rFonts w:ascii="Times New Roman" w:hAnsi="Times New Roman" w:cs="Times New Roman"/>
          <w:sz w:val="24"/>
          <w:szCs w:val="24"/>
        </w:rPr>
        <w:t>L DE JAZZ DE MONTREAL – 4 Different Strokes HORIZONS Festival International de Jazz de Montreal – 20 Years Compilation</w:t>
      </w:r>
    </w:p>
    <w:p w14:paraId="39863B1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Compact Jazz (Verve)</w:t>
      </w:r>
    </w:p>
    <w:p w14:paraId="6D950F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EXILIR</w:t>
      </w:r>
    </w:p>
    <w:p w14:paraId="0A9026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Fourplay 4</w:t>
      </w:r>
    </w:p>
    <w:p w14:paraId="5720DF1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Garbarek, Jan:  Officium</w:t>
      </w:r>
    </w:p>
    <w:p w14:paraId="231AC4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Garbarek, Jan:  Officium Novum</w:t>
      </w:r>
    </w:p>
    <w:p w14:paraId="54E012F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w:t>
      </w:r>
      <w:r w:rsidRPr="00E30FDC">
        <w:rPr>
          <w:rFonts w:ascii="Times New Roman" w:hAnsi="Times New Roman" w:cs="Times New Roman"/>
          <w:sz w:val="24"/>
          <w:szCs w:val="24"/>
        </w:rPr>
        <w:t>arbarek, Jan:  Rites (2 CDs)</w:t>
      </w:r>
    </w:p>
    <w:p w14:paraId="334586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Poor Buterfly (One Version)</w:t>
      </w:r>
    </w:p>
    <w:p w14:paraId="0D390F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Poor Buttefly (Another Version)</w:t>
      </w:r>
    </w:p>
    <w:p w14:paraId="6102D0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Verve Jazz Masters #7</w:t>
      </w:r>
    </w:p>
    <w:p w14:paraId="43FDA9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Yesterdays.1944-49</w:t>
      </w:r>
    </w:p>
    <w:p w14:paraId="754A85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Dolphin (The)</w:t>
      </w:r>
    </w:p>
    <w:p w14:paraId="46E8BC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Getz, Stan:  Getz For </w:t>
      </w:r>
      <w:r w:rsidRPr="00E30FDC">
        <w:rPr>
          <w:rFonts w:ascii="Times New Roman" w:hAnsi="Times New Roman" w:cs="Times New Roman"/>
          <w:sz w:val="24"/>
          <w:szCs w:val="24"/>
        </w:rPr>
        <w:t>Lovers (2 copies)</w:t>
      </w:r>
    </w:p>
    <w:p w14:paraId="698CD4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Jazz Masters #8</w:t>
      </w:r>
    </w:p>
    <w:p w14:paraId="5ABC51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Stan Getz and The Oscar Peterson Trio</w:t>
      </w:r>
    </w:p>
    <w:p w14:paraId="058101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Stan Getz with Strings</w:t>
      </w:r>
    </w:p>
    <w:p w14:paraId="41300D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The Best of Two Worlds Featuring Joao Gilberto</w:t>
      </w:r>
    </w:p>
    <w:p w14:paraId="6B871394"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lastRenderedPageBreak/>
        <w:t>Gillespie, Dizzy:  Dizzy Gillespie &amp; Sarah Vaughn</w:t>
      </w:r>
    </w:p>
    <w:p w14:paraId="380702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w:t>
      </w:r>
      <w:r w:rsidRPr="00E30FDC">
        <w:rPr>
          <w:rFonts w:ascii="Times New Roman" w:hAnsi="Times New Roman" w:cs="Times New Roman"/>
          <w:sz w:val="24"/>
          <w:szCs w:val="24"/>
        </w:rPr>
        <w:t>ny:  Live at Carnegie Hall (2 CD Set)</w:t>
      </w:r>
    </w:p>
    <w:p w14:paraId="00077F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Pure Gold</w:t>
      </w:r>
    </w:p>
    <w:p w14:paraId="3AA32B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Verve Jazz Masters 33</w:t>
      </w:r>
    </w:p>
    <w:p w14:paraId="20CFB7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Gordon, Dexter:  Ballads</w:t>
      </w:r>
    </w:p>
    <w:p w14:paraId="5BBA23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Grappelli, Stephane:  Anything Goes – Stephane Grappelli &amp; Yo-Yo Ma play mostly Cole Porter</w:t>
      </w:r>
    </w:p>
    <w:p w14:paraId="0EE859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Grappelli, Stephane:  How High the </w:t>
      </w:r>
      <w:r w:rsidRPr="00E30FDC">
        <w:rPr>
          <w:rFonts w:ascii="Times New Roman" w:hAnsi="Times New Roman" w:cs="Times New Roman"/>
          <w:sz w:val="24"/>
          <w:szCs w:val="24"/>
        </w:rPr>
        <w:t>Moon</w:t>
      </w:r>
    </w:p>
    <w:p w14:paraId="02B87D28"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Grappelli</w:t>
      </w:r>
      <w:proofErr w:type="spellEnd"/>
      <w:r w:rsidRPr="00E30FDC">
        <w:rPr>
          <w:rFonts w:ascii="Times New Roman" w:hAnsi="Times New Roman" w:cs="Times New Roman"/>
          <w:sz w:val="24"/>
          <w:szCs w:val="24"/>
          <w:lang w:val="it-IT"/>
        </w:rPr>
        <w:t xml:space="preserve">, Stephane:  Stephane </w:t>
      </w:r>
      <w:proofErr w:type="spellStart"/>
      <w:r w:rsidRPr="00E30FDC">
        <w:rPr>
          <w:rFonts w:ascii="Times New Roman" w:hAnsi="Times New Roman" w:cs="Times New Roman"/>
          <w:sz w:val="24"/>
          <w:szCs w:val="24"/>
          <w:lang w:val="it-IT"/>
        </w:rPr>
        <w:t>Grappelli</w:t>
      </w:r>
      <w:proofErr w:type="spellEnd"/>
      <w:r w:rsidRPr="00E30FDC">
        <w:rPr>
          <w:rFonts w:ascii="Times New Roman" w:hAnsi="Times New Roman" w:cs="Times New Roman"/>
          <w:sz w:val="24"/>
          <w:szCs w:val="24"/>
          <w:lang w:val="it-IT"/>
        </w:rPr>
        <w:t xml:space="preserve"> in Tokyo</w:t>
      </w:r>
    </w:p>
    <w:p w14:paraId="7AA628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Grappelli, Stephane:  Young Django</w:t>
      </w:r>
    </w:p>
    <w:p w14:paraId="536C56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Grusin, Dave:  Migration</w:t>
      </w:r>
    </w:p>
    <w:p w14:paraId="7E30C6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Grusin, Dave:  West Side Story</w:t>
      </w:r>
    </w:p>
    <w:p w14:paraId="30490F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Haden, Charlie:  Land of the Sun</w:t>
      </w:r>
    </w:p>
    <w:p w14:paraId="7DDCFE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Hamilton, Scott:  In Concert</w:t>
      </w:r>
    </w:p>
    <w:p w14:paraId="220BF7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Hamilton, Scott:  Radio City</w:t>
      </w:r>
    </w:p>
    <w:p w14:paraId="402185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G</w:t>
      </w:r>
      <w:r w:rsidRPr="00E30FDC">
        <w:rPr>
          <w:rFonts w:ascii="Times New Roman" w:hAnsi="Times New Roman" w:cs="Times New Roman"/>
          <w:sz w:val="24"/>
          <w:szCs w:val="24"/>
        </w:rPr>
        <w:t>ershwin’s World</w:t>
      </w:r>
    </w:p>
    <w:p w14:paraId="60F9D7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New Standard (The)</w:t>
      </w:r>
    </w:p>
    <w:p w14:paraId="6BD307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Possibilities</w:t>
      </w:r>
    </w:p>
    <w:p w14:paraId="19D926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Hanna, Roland &amp; George Mraz:  Play for Monk</w:t>
      </w:r>
    </w:p>
    <w:p w14:paraId="3AB802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Hargrove, Roy:  Family (2 copies)</w:t>
      </w:r>
    </w:p>
    <w:p w14:paraId="403A75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Hargrove. Roy:  Big Band Emergence</w:t>
      </w:r>
    </w:p>
    <w:p w14:paraId="1DCD3B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Harris, Eddie:  The Last Concert</w:t>
      </w:r>
    </w:p>
    <w:p w14:paraId="65749B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Hawkins, Coleman:  </w:t>
      </w:r>
      <w:r w:rsidRPr="00E30FDC">
        <w:rPr>
          <w:rFonts w:ascii="Times New Roman" w:hAnsi="Times New Roman" w:cs="Times New Roman"/>
          <w:sz w:val="24"/>
          <w:szCs w:val="24"/>
        </w:rPr>
        <w:t>Verve Jazz Masters 34</w:t>
      </w:r>
    </w:p>
    <w:p w14:paraId="4572D0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Henderson, Joe:  Inner Urge</w:t>
      </w:r>
    </w:p>
    <w:p w14:paraId="60C75A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Herman, Woody:  The Jazz Collection (LazerLight Digital)</w:t>
      </w:r>
    </w:p>
    <w:p w14:paraId="5AEC0C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&amp; David Sanborn:  Double Vision (2 copies)</w:t>
      </w:r>
    </w:p>
    <w:p w14:paraId="2CA5B8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Playin’ Hookey</w:t>
      </w:r>
    </w:p>
    <w:p w14:paraId="6C972C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Three</w:t>
      </w:r>
    </w:p>
    <w:p w14:paraId="7E85A8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Jarrett, Keith:  Fort Yawuh</w:t>
      </w:r>
    </w:p>
    <w:p w14:paraId="689F7D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Jarrett, Keith:  My </w:t>
      </w:r>
      <w:r w:rsidRPr="00E30FDC">
        <w:rPr>
          <w:rFonts w:ascii="Times New Roman" w:hAnsi="Times New Roman" w:cs="Times New Roman"/>
          <w:sz w:val="24"/>
          <w:szCs w:val="24"/>
        </w:rPr>
        <w:t>Song</w:t>
      </w:r>
    </w:p>
    <w:p w14:paraId="49B134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Jarrett, Keith:  Standards, Vol. 2</w:t>
      </w:r>
    </w:p>
    <w:p w14:paraId="2E2E06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20 Best of Jazz – Sound Sensation (Various Artists)</w:t>
      </w:r>
    </w:p>
    <w:p w14:paraId="36BBCC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 History of Jazz (Various Artists)</w:t>
      </w:r>
    </w:p>
    <w:p w14:paraId="5DA86F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After You’ve Gone (Various Artists)</w:t>
      </w:r>
    </w:p>
    <w:p w14:paraId="21CF38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An Introduction to JAZZ (Canadian) (Various Artists)</w:t>
      </w:r>
    </w:p>
    <w:p w14:paraId="25B185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w:t>
      </w:r>
      <w:r w:rsidRPr="00E30FDC">
        <w:rPr>
          <w:rFonts w:ascii="Times New Roman" w:hAnsi="Times New Roman" w:cs="Times New Roman"/>
          <w:sz w:val="24"/>
          <w:szCs w:val="24"/>
        </w:rPr>
        <w:t>Art of Jazz (The) – Legendary Standards (Various Artists)</w:t>
      </w:r>
    </w:p>
    <w:p w14:paraId="265776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Art of Jazz (The) – PIANO (Various Artists)</w:t>
      </w:r>
    </w:p>
    <w:p w14:paraId="0467A5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Art of Jazz (The) – SAXAPHONE (Various Artists)</w:t>
      </w:r>
    </w:p>
    <w:p w14:paraId="1743AC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Ballads in Blue (Blue Note True Blue Re-issue #4)</w:t>
      </w:r>
    </w:p>
    <w:p w14:paraId="1A4F0D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Best of Bluebird Jazz SWING </w:t>
      </w:r>
      <w:r w:rsidRPr="00E30FDC">
        <w:rPr>
          <w:rFonts w:ascii="Times New Roman" w:hAnsi="Times New Roman" w:cs="Times New Roman"/>
          <w:sz w:val="24"/>
          <w:szCs w:val="24"/>
        </w:rPr>
        <w:t>1 (Various Artists)</w:t>
      </w:r>
    </w:p>
    <w:p w14:paraId="65D7AA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Jazz:  Best of Bluebird Jazz SWING 2 (Various Artists)</w:t>
      </w:r>
    </w:p>
    <w:p w14:paraId="1DA94E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Best of Bluebird Jazz SWING 3 (Various Artists)</w:t>
      </w:r>
    </w:p>
    <w:p w14:paraId="0341EE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Best of Jazz – Cool Sounds for Autumn (Various Artists)</w:t>
      </w:r>
    </w:p>
    <w:p w14:paraId="137551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Best of Smooth Jazz Vol. 2 – Under the Covers (Various A</w:t>
      </w:r>
      <w:r w:rsidRPr="00E30FDC">
        <w:rPr>
          <w:rFonts w:ascii="Times New Roman" w:hAnsi="Times New Roman" w:cs="Times New Roman"/>
          <w:sz w:val="24"/>
          <w:szCs w:val="24"/>
        </w:rPr>
        <w:t>rtists)</w:t>
      </w:r>
    </w:p>
    <w:p w14:paraId="16C764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Boogie Woogie Giants (The) (Various Artists)</w:t>
      </w:r>
    </w:p>
    <w:p w14:paraId="7A6A22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Café Continental (Astrud Gilberto, Quincy Jones, Ray Charles) (Various Artists) (2 copies)</w:t>
      </w:r>
    </w:p>
    <w:p w14:paraId="54C07D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Classic Pianos (Errol Garner, Earl Fatha Hines, James P. Johnson, Art Hodes) (Various Artis</w:t>
      </w:r>
      <w:r w:rsidRPr="00E30FDC">
        <w:rPr>
          <w:rFonts w:ascii="Times New Roman" w:hAnsi="Times New Roman" w:cs="Times New Roman"/>
          <w:sz w:val="24"/>
          <w:szCs w:val="24"/>
        </w:rPr>
        <w:t>ts)</w:t>
      </w:r>
    </w:p>
    <w:p w14:paraId="77928B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Classics in Jazz – Jazz ‘Round Midnight (Various Artists)</w:t>
      </w:r>
    </w:p>
    <w:p w14:paraId="4C0AC3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Compact Jazz - Best of Bossa Nova (Various Artists)</w:t>
      </w:r>
    </w:p>
    <w:p w14:paraId="53F1E8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Compact Jazz – Best of Jazz Vocalists (Various Artists)</w:t>
      </w:r>
    </w:p>
    <w:p w14:paraId="027A56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Compact Jazz – Best of Latin Jazz (Various </w:t>
      </w:r>
      <w:r w:rsidRPr="00E30FDC">
        <w:rPr>
          <w:rFonts w:ascii="Times New Roman" w:hAnsi="Times New Roman" w:cs="Times New Roman"/>
          <w:sz w:val="24"/>
          <w:szCs w:val="24"/>
        </w:rPr>
        <w:t>Artists)</w:t>
      </w:r>
    </w:p>
    <w:p w14:paraId="2A5EF7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Compact Jazz – The SAMPLER (Jazz)</w:t>
      </w:r>
    </w:p>
    <w:p w14:paraId="184A4E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Compact Jazz – The Sampler (Various Artists)</w:t>
      </w:r>
    </w:p>
    <w:p w14:paraId="75BD38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Concord Jazz Guitar Collection Volume Three (Various Artists)</w:t>
      </w:r>
    </w:p>
    <w:p w14:paraId="773166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Concord Jazz Guitar Collection Volumes 1 &amp; 2 (Various Artists)</w:t>
      </w:r>
    </w:p>
    <w:p w14:paraId="3D230A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Cool Jaz</w:t>
      </w:r>
      <w:r w:rsidRPr="00E30FDC">
        <w:rPr>
          <w:rFonts w:ascii="Times New Roman" w:hAnsi="Times New Roman" w:cs="Times New Roman"/>
          <w:sz w:val="24"/>
          <w:szCs w:val="24"/>
        </w:rPr>
        <w:t>zin’ (Various Artists)</w:t>
      </w:r>
    </w:p>
    <w:p w14:paraId="044979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Divas of Jazz (Various Artists)</w:t>
      </w:r>
    </w:p>
    <w:p w14:paraId="11CBA1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Feel the Vibes (Gary Burton, Milt Jackson, Lionel Hampton, Dave Samuels) (Various Artists)</w:t>
      </w:r>
    </w:p>
    <w:p w14:paraId="4BFEA1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Festival International de JAZZ de Montreal 2005 (Various Artists) (2 copies)</w:t>
      </w:r>
    </w:p>
    <w:p w14:paraId="0288B5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Fine </w:t>
      </w:r>
      <w:r w:rsidRPr="00E30FDC">
        <w:rPr>
          <w:rFonts w:ascii="Times New Roman" w:hAnsi="Times New Roman" w:cs="Times New Roman"/>
          <w:sz w:val="24"/>
          <w:szCs w:val="24"/>
        </w:rPr>
        <w:t>And Mellow (Various Artists)</w:t>
      </w:r>
    </w:p>
    <w:p w14:paraId="51A5059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Gents of Jazz (Various Artists) (2 copies)</w:t>
      </w:r>
    </w:p>
    <w:p w14:paraId="42D365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Jazz (LCBO) (Various Artists)</w:t>
      </w:r>
    </w:p>
    <w:p w14:paraId="42F8C0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Jazz 2 (LCBO) (Various Artists)</w:t>
      </w:r>
    </w:p>
    <w:p w14:paraId="5C103F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Jazz Legends (The) (Various Artists)</w:t>
      </w:r>
    </w:p>
    <w:p w14:paraId="7657E4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Guitares Jazz (Various Art</w:t>
      </w:r>
      <w:r w:rsidRPr="00E30FDC">
        <w:rPr>
          <w:rFonts w:ascii="Times New Roman" w:hAnsi="Times New Roman" w:cs="Times New Roman"/>
          <w:sz w:val="24"/>
          <w:szCs w:val="24"/>
        </w:rPr>
        <w:t>ists) (2 CDs)</w:t>
      </w:r>
    </w:p>
    <w:p w14:paraId="24EAAE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HMV JAZZ:  HMV Jazz For All Times (Various Artists)</w:t>
      </w:r>
    </w:p>
    <w:p w14:paraId="5A3775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&amp; Humour (Various Artists)</w:t>
      </w:r>
    </w:p>
    <w:p w14:paraId="1C940F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1993 Sampler (Various Artists)</w:t>
      </w:r>
    </w:p>
    <w:p w14:paraId="771277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After Dinner – Time to Dance the Night Away (Various Artists)</w:t>
      </w:r>
    </w:p>
    <w:p w14:paraId="1A7229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Café For Lovers</w:t>
      </w:r>
      <w:r w:rsidRPr="00E30FDC">
        <w:rPr>
          <w:rFonts w:ascii="Times New Roman" w:hAnsi="Times New Roman" w:cs="Times New Roman"/>
          <w:sz w:val="24"/>
          <w:szCs w:val="24"/>
        </w:rPr>
        <w:t>’ (Various Artist)</w:t>
      </w:r>
    </w:p>
    <w:p w14:paraId="289CAF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Café Standards (Various Artists)</w:t>
      </w:r>
    </w:p>
    <w:p w14:paraId="1E116F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Café – After Hours (Various Artists)</w:t>
      </w:r>
    </w:p>
    <w:p w14:paraId="1DFD5F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Café – Latin (Various Artists)</w:t>
      </w:r>
    </w:p>
    <w:p w14:paraId="1C3479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Café – Timothy’s World Coffee (Various Artists) (2 copies)</w:t>
      </w:r>
    </w:p>
    <w:p w14:paraId="24352F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Club (Miles Davis</w:t>
      </w:r>
      <w:r w:rsidRPr="00E30FDC">
        <w:rPr>
          <w:rFonts w:ascii="Times New Roman" w:hAnsi="Times New Roman" w:cs="Times New Roman"/>
          <w:sz w:val="24"/>
          <w:szCs w:val="24"/>
        </w:rPr>
        <w:t>, John Coltrane, etc.) (Various Artists)</w:t>
      </w:r>
    </w:p>
    <w:p w14:paraId="277C09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1 (Various Artists)</w:t>
      </w:r>
    </w:p>
    <w:p w14:paraId="5C784BF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2 (Various Artists)</w:t>
      </w:r>
    </w:p>
    <w:p w14:paraId="0E0786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Jazz:  Jazz Collection (The) – Jazz Hits (Origina</w:t>
      </w:r>
      <w:r w:rsidRPr="00E30FDC">
        <w:rPr>
          <w:rFonts w:ascii="Times New Roman" w:hAnsi="Times New Roman" w:cs="Times New Roman"/>
          <w:sz w:val="24"/>
          <w:szCs w:val="24"/>
        </w:rPr>
        <w:t>l Artists) CD 3 (Various Artists)</w:t>
      </w:r>
    </w:p>
    <w:p w14:paraId="51C9077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4 (Various Artists)</w:t>
      </w:r>
    </w:p>
    <w:p w14:paraId="282FE4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5 (Various Artists)</w:t>
      </w:r>
    </w:p>
    <w:p w14:paraId="5060C9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Jazz Collection (The) – Jazz Hits </w:t>
      </w:r>
      <w:r w:rsidRPr="00E30FDC">
        <w:rPr>
          <w:rFonts w:ascii="Times New Roman" w:hAnsi="Times New Roman" w:cs="Times New Roman"/>
          <w:sz w:val="24"/>
          <w:szCs w:val="24"/>
        </w:rPr>
        <w:t>(Original Artists) CD 6 (Various Artists)</w:t>
      </w:r>
    </w:p>
    <w:p w14:paraId="2C2979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7 (Various Artists) (#7 CD missing)</w:t>
      </w:r>
    </w:p>
    <w:p w14:paraId="4E30F6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Collection (The) – Jazz Hits (Original Artists) CD 8 (Various Artists)</w:t>
      </w:r>
    </w:p>
    <w:p w14:paraId="47710D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Divas (3 CDs) (Vario</w:t>
      </w:r>
      <w:r w:rsidRPr="00E30FDC">
        <w:rPr>
          <w:rFonts w:ascii="Times New Roman" w:hAnsi="Times New Roman" w:cs="Times New Roman"/>
          <w:sz w:val="24"/>
          <w:szCs w:val="24"/>
        </w:rPr>
        <w:t>us Artists)</w:t>
      </w:r>
    </w:p>
    <w:p w14:paraId="571ABB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a Rainy Afternoon – Disc 1 (Various Artists)</w:t>
      </w:r>
    </w:p>
    <w:p w14:paraId="3794E3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a Rainy Afternoon – Disc 2 (Various Artists) (2 copies)</w:t>
      </w:r>
    </w:p>
    <w:p w14:paraId="65F2C5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the Evening (Various Artists)</w:t>
      </w:r>
    </w:p>
    <w:p w14:paraId="2D9442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When You’re Alone – (2-Boxed Set) (Various Artist</w:t>
      </w:r>
      <w:r w:rsidRPr="00E30FDC">
        <w:rPr>
          <w:rFonts w:ascii="Times New Roman" w:hAnsi="Times New Roman" w:cs="Times New Roman"/>
          <w:sz w:val="24"/>
          <w:szCs w:val="24"/>
        </w:rPr>
        <w:t>s)</w:t>
      </w:r>
    </w:p>
    <w:p w14:paraId="2BC505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When You’re Alone – Disc 1 (Various Artists)</w:t>
      </w:r>
    </w:p>
    <w:p w14:paraId="405E7E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When You’re Alone – Disc 2 (Various Artists)</w:t>
      </w:r>
    </w:p>
    <w:p w14:paraId="041CBE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Giants (Various Artists)</w:t>
      </w:r>
    </w:p>
    <w:p w14:paraId="5DD648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Hits Vol. 3 (Various Artists)</w:t>
      </w:r>
    </w:p>
    <w:p w14:paraId="009E55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Impressionists – Coltrane, Mingus, Brube</w:t>
      </w:r>
      <w:r w:rsidRPr="00E30FDC">
        <w:rPr>
          <w:rFonts w:ascii="Times New Roman" w:hAnsi="Times New Roman" w:cs="Times New Roman"/>
          <w:sz w:val="24"/>
          <w:szCs w:val="24"/>
        </w:rPr>
        <w:t>ck, Silver, Ellington (Various Artists)</w:t>
      </w:r>
    </w:p>
    <w:p w14:paraId="554E8D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Like You’ve Never Heard It Before! (Various Artists)</w:t>
      </w:r>
    </w:p>
    <w:p w14:paraId="418A49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Masters 20 (Verve) (Various Artists)</w:t>
      </w:r>
    </w:p>
    <w:p w14:paraId="7123E6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Masters – The Vocalists (Various Artists)</w:t>
      </w:r>
    </w:p>
    <w:p w14:paraId="094BDE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Moods – Jazz &amp; the Sunday Times (Var</w:t>
      </w:r>
      <w:r w:rsidRPr="00E30FDC">
        <w:rPr>
          <w:rFonts w:ascii="Times New Roman" w:hAnsi="Times New Roman" w:cs="Times New Roman"/>
          <w:sz w:val="24"/>
          <w:szCs w:val="24"/>
        </w:rPr>
        <w:t>ious Artists)</w:t>
      </w:r>
    </w:p>
    <w:p w14:paraId="3E9D2A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Moods – Jazz At Love’s End (2 copies) (Various Artists)</w:t>
      </w:r>
    </w:p>
    <w:p w14:paraId="2E7D4F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Moods – Jazz At The North Pole (Various Artists)</w:t>
      </w:r>
    </w:p>
    <w:p w14:paraId="1861CB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Piano Greats (Various Artists)</w:t>
      </w:r>
    </w:p>
    <w:p w14:paraId="7ACBFA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Selection (The) (Various Artists)</w:t>
      </w:r>
    </w:p>
    <w:p w14:paraId="7E57005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Jazz Singing 2 – </w:t>
      </w:r>
      <w:r w:rsidRPr="00E30FDC">
        <w:rPr>
          <w:rFonts w:ascii="Times New Roman" w:hAnsi="Times New Roman" w:cs="Times New Roman"/>
          <w:sz w:val="24"/>
          <w:szCs w:val="24"/>
        </w:rPr>
        <w:t>The Jazz Vocal Collection (Various Artists)</w:t>
      </w:r>
    </w:p>
    <w:p w14:paraId="6AB591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Underground – Live at Smalls (Various Artists)</w:t>
      </w:r>
    </w:p>
    <w:p w14:paraId="52AA31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‘Round Midnight – Saxophone (Various Artists)</w:t>
      </w:r>
    </w:p>
    <w:p w14:paraId="662A1C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April 1995 (Various Artists)</w:t>
      </w:r>
    </w:p>
    <w:p w14:paraId="789C7E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August 1995 (Various Artists)</w:t>
      </w:r>
    </w:p>
    <w:p w14:paraId="26B7AF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w:t>
      </w:r>
      <w:r w:rsidRPr="00E30FDC">
        <w:rPr>
          <w:rFonts w:ascii="Times New Roman" w:hAnsi="Times New Roman" w:cs="Times New Roman"/>
          <w:sz w:val="24"/>
          <w:szCs w:val="24"/>
        </w:rPr>
        <w:t>:  JAZZIZ - February 1995 (Various Artists)</w:t>
      </w:r>
    </w:p>
    <w:p w14:paraId="6FE783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January 1995 (Various Artists)</w:t>
      </w:r>
    </w:p>
    <w:p w14:paraId="1F9D88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July 1995 (various Artists)</w:t>
      </w:r>
    </w:p>
    <w:p w14:paraId="799849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June 1995 (Various Artists)</w:t>
      </w:r>
    </w:p>
    <w:p w14:paraId="623725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March 1995 (Various Artists)</w:t>
      </w:r>
    </w:p>
    <w:p w14:paraId="78983FD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JAZZIZ - November </w:t>
      </w:r>
      <w:r w:rsidRPr="00E30FDC">
        <w:rPr>
          <w:rFonts w:ascii="Times New Roman" w:hAnsi="Times New Roman" w:cs="Times New Roman"/>
          <w:sz w:val="24"/>
          <w:szCs w:val="24"/>
        </w:rPr>
        <w:t>1994 (Various Artists)</w:t>
      </w:r>
    </w:p>
    <w:p w14:paraId="03D55D8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September 1995 (Various Artists)</w:t>
      </w:r>
    </w:p>
    <w:p w14:paraId="2B715F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December 1994 (Various Artists)</w:t>
      </w:r>
    </w:p>
    <w:p w14:paraId="375A53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Ladies of Jazz – Disc 1 (Various Artists)</w:t>
      </w:r>
    </w:p>
    <w:p w14:paraId="1F45BE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Jazz:  Ladies of Jazz – Disc 2 (Various Artists)</w:t>
      </w:r>
    </w:p>
    <w:p w14:paraId="51A309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Masters of Jazz</w:t>
      </w:r>
    </w:p>
    <w:p w14:paraId="76C0ED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Men of Ja</w:t>
      </w:r>
      <w:r w:rsidRPr="00E30FDC">
        <w:rPr>
          <w:rFonts w:ascii="Times New Roman" w:hAnsi="Times New Roman" w:cs="Times New Roman"/>
          <w:sz w:val="24"/>
          <w:szCs w:val="24"/>
        </w:rPr>
        <w:t>zz (3 CDs) (Various Artists)</w:t>
      </w:r>
    </w:p>
    <w:p w14:paraId="627221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Men of Jazz – Caledonia (Various Artists)</w:t>
      </w:r>
    </w:p>
    <w:p w14:paraId="4F7D4E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Naked JAZZ Takes Off</w:t>
      </w:r>
    </w:p>
    <w:p w14:paraId="152AF4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Original Jazz Classics CD Warehouse (Various Artists)</w:t>
      </w:r>
    </w:p>
    <w:p w14:paraId="2BFE01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Roots of Swing N’ Jive – Jersey Bounce (Various Artists)</w:t>
      </w:r>
    </w:p>
    <w:p w14:paraId="4A8908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SAVOY Jazz Sampler</w:t>
      </w:r>
      <w:r w:rsidRPr="00E30FDC">
        <w:rPr>
          <w:rFonts w:ascii="Times New Roman" w:hAnsi="Times New Roman" w:cs="Times New Roman"/>
          <w:sz w:val="24"/>
          <w:szCs w:val="24"/>
        </w:rPr>
        <w:t xml:space="preserve"> (Various Artists)</w:t>
      </w:r>
    </w:p>
    <w:p w14:paraId="06063A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Summer Jazz</w:t>
      </w:r>
    </w:p>
    <w:p w14:paraId="380D9C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Verve 50th Anniversary (Various Artists) (2 copies)</w:t>
      </w:r>
    </w:p>
    <w:p w14:paraId="7D26E3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VERVE JAZZ MASTERS</w:t>
      </w:r>
    </w:p>
    <w:p w14:paraId="57F279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Verve//Remixed2 (Various Artists)</w:t>
      </w:r>
    </w:p>
    <w:p w14:paraId="0C1D69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Very Best of Smooth Jazz (The) (Various Artists)</w:t>
      </w:r>
    </w:p>
    <w:p w14:paraId="5F526E4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When the Saints Go Marching I</w:t>
      </w:r>
      <w:r w:rsidRPr="00E30FDC">
        <w:rPr>
          <w:rFonts w:ascii="Times New Roman" w:hAnsi="Times New Roman" w:cs="Times New Roman"/>
          <w:sz w:val="24"/>
          <w:szCs w:val="24"/>
        </w:rPr>
        <w:t>n (All-Time Jazz Greats) (Various Artists)</w:t>
      </w:r>
    </w:p>
    <w:p w14:paraId="785CAF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JAZZIZ - May 1995 (Various Artists)</w:t>
      </w:r>
    </w:p>
    <w:p w14:paraId="16C472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Jim &amp; Tonic:  the dunrobin session (XXX)</w:t>
      </w:r>
    </w:p>
    <w:p w14:paraId="095A0B51"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Jobim, Antonio Carlos:  The </w:t>
      </w:r>
      <w:proofErr w:type="spellStart"/>
      <w:r w:rsidRPr="00E30FDC">
        <w:rPr>
          <w:rFonts w:ascii="Times New Roman" w:hAnsi="Times New Roman" w:cs="Times New Roman"/>
          <w:sz w:val="24"/>
          <w:szCs w:val="24"/>
          <w:lang w:val="it-IT"/>
        </w:rPr>
        <w:t>Essential</w:t>
      </w:r>
      <w:proofErr w:type="spellEnd"/>
      <w:r w:rsidRPr="00E30FDC">
        <w:rPr>
          <w:rFonts w:ascii="Times New Roman" w:hAnsi="Times New Roman" w:cs="Times New Roman"/>
          <w:sz w:val="24"/>
          <w:szCs w:val="24"/>
          <w:lang w:val="it-IT"/>
        </w:rPr>
        <w:t xml:space="preserve"> Antonio Carlos Jobim</w:t>
      </w:r>
    </w:p>
    <w:p w14:paraId="5E70DA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Hank:  Meets Cheick Tidane Seck</w:t>
      </w:r>
    </w:p>
    <w:p w14:paraId="2A8B67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Jones, Oliver &amp; Charlie </w:t>
      </w:r>
      <w:r w:rsidRPr="00E30FDC">
        <w:rPr>
          <w:rFonts w:ascii="Times New Roman" w:hAnsi="Times New Roman" w:cs="Times New Roman"/>
          <w:sz w:val="24"/>
          <w:szCs w:val="24"/>
        </w:rPr>
        <w:t>Biddle:  Festival International de Jazz de Montreal (Various Artists) (Canadian)</w:t>
      </w:r>
    </w:p>
    <w:p w14:paraId="411EC0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Just In Time</w:t>
      </w:r>
    </w:p>
    <w:p w14:paraId="53DBDEB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Lights of Burgundy (Canadian)</w:t>
      </w:r>
    </w:p>
    <w:p w14:paraId="34FB3F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Oliver Jones Trio featuring Clark Terry</w:t>
      </w:r>
    </w:p>
    <w:p w14:paraId="25AD22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Second Time Around</w:t>
      </w:r>
    </w:p>
    <w:p w14:paraId="7E14E6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Then &amp; Now</w:t>
      </w:r>
    </w:p>
    <w:p w14:paraId="02CE44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Quincy:  Back on Black</w:t>
      </w:r>
    </w:p>
    <w:p w14:paraId="3E1B57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Quincy:  From Q, With Love (2 CDs)</w:t>
      </w:r>
    </w:p>
    <w:p w14:paraId="39EE52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Quincy:  Q’s Jook Joint</w:t>
      </w:r>
    </w:p>
    <w:p w14:paraId="06D417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Greatest Hits</w:t>
      </w:r>
    </w:p>
    <w:p w14:paraId="11A543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Greatest Hits – John Arpin Piano</w:t>
      </w:r>
    </w:p>
    <w:p w14:paraId="0C1B25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Ragtime – The Music of Scott Jo</w:t>
      </w:r>
      <w:r w:rsidRPr="00E30FDC">
        <w:rPr>
          <w:rFonts w:ascii="Times New Roman" w:hAnsi="Times New Roman" w:cs="Times New Roman"/>
          <w:sz w:val="24"/>
          <w:szCs w:val="24"/>
        </w:rPr>
        <w:t>plin (3 CDs)</w:t>
      </w:r>
    </w:p>
    <w:p w14:paraId="087762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The Entertainer (Gold Collection) (2 CDs)</w:t>
      </w:r>
    </w:p>
    <w:p w14:paraId="6700E5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Stanley:  Best of Stanley Jordan (The)</w:t>
      </w:r>
    </w:p>
    <w:p w14:paraId="2878E3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Stanley:  Flying Home</w:t>
      </w:r>
    </w:p>
    <w:p w14:paraId="40BED5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Stanley:  Stolen Moments</w:t>
      </w:r>
    </w:p>
    <w:p w14:paraId="741115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Kenton, Stan:  Jazz After Dark</w:t>
      </w:r>
    </w:p>
    <w:p w14:paraId="4E80D0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Kessel, Barney:  The Poll Winners – Straight</w:t>
      </w:r>
      <w:r w:rsidRPr="00E30FDC">
        <w:rPr>
          <w:rFonts w:ascii="Times New Roman" w:hAnsi="Times New Roman" w:cs="Times New Roman"/>
          <w:sz w:val="24"/>
          <w:szCs w:val="24"/>
        </w:rPr>
        <w:t xml:space="preserve"> Ahead (With Ray Brown &amp; Shelly Manne)</w:t>
      </w:r>
    </w:p>
    <w:p w14:paraId="3EC5B2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Kid Ory:  Members Edition</w:t>
      </w:r>
    </w:p>
    <w:p w14:paraId="417040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Klugh, Earl:  Midnight in San Juan</w:t>
      </w:r>
    </w:p>
    <w:p w14:paraId="0A641E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Klugh, Earl:  Two of a Kind</w:t>
      </w:r>
    </w:p>
    <w:p w14:paraId="3DF938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Koffman, Moe:  Music For The Night – A Tribute to Andrew Lloyd Webber)</w:t>
      </w:r>
    </w:p>
    <w:p w14:paraId="1D03D5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Konitz, Lee:  Strings for Holiday</w:t>
      </w:r>
    </w:p>
    <w:p w14:paraId="37292E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 Best of Jazz – C</w:t>
      </w:r>
      <w:r w:rsidRPr="00E30FDC">
        <w:rPr>
          <w:rFonts w:ascii="Times New Roman" w:hAnsi="Times New Roman" w:cs="Times New Roman"/>
          <w:sz w:val="24"/>
          <w:szCs w:val="24"/>
        </w:rPr>
        <w:t>ool Sounds for Autumn (Various Artists)</w:t>
      </w:r>
    </w:p>
    <w:p w14:paraId="41DE71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 Great Jazz (Various Artists)</w:t>
      </w:r>
    </w:p>
    <w:p w14:paraId="0DAFA2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 Great Jazz 2 (Various Artists)</w:t>
      </w:r>
    </w:p>
    <w:p w14:paraId="25FBC3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 SPRING Entertaining – Sounds of Smooth Jazz (Various Artists)</w:t>
      </w:r>
    </w:p>
    <w:p w14:paraId="468EB6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Lewis, Ramsey:  Greatest Hits</w:t>
      </w:r>
    </w:p>
    <w:p w14:paraId="6BFBAF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Lloyd, Charles:  Manhattan Stories (2 CDs)</w:t>
      </w:r>
    </w:p>
    <w:p w14:paraId="319435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Lloyd, Charles:  The Water is Wide</w:t>
      </w:r>
    </w:p>
    <w:p w14:paraId="1DE383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Trio (The Ellis):  Twelve’s It (Introducing Jason Marsalis)</w:t>
      </w:r>
    </w:p>
    <w:p w14:paraId="3C2B52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Branford:  The Steep Anthology</w:t>
      </w:r>
    </w:p>
    <w:p w14:paraId="6509B2F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Family:  A Jazz Celebration</w:t>
      </w:r>
    </w:p>
    <w:p w14:paraId="4023E1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1st Band “Father Time”</w:t>
      </w:r>
    </w:p>
    <w:p w14:paraId="3B9102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Marsalis, Wynton:  Hot </w:t>
      </w:r>
      <w:r w:rsidRPr="00E30FDC">
        <w:rPr>
          <w:rFonts w:ascii="Times New Roman" w:hAnsi="Times New Roman" w:cs="Times New Roman"/>
          <w:sz w:val="24"/>
          <w:szCs w:val="24"/>
        </w:rPr>
        <w:t>House Flowers</w:t>
      </w:r>
    </w:p>
    <w:p w14:paraId="45158F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Standard Time Vol. 2 Intimacy Calling</w:t>
      </w:r>
    </w:p>
    <w:p w14:paraId="672334F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Tune in Tomorrow</w:t>
      </w:r>
    </w:p>
    <w:p w14:paraId="4CB41D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McPartland, Marian &amp; Bill Snyder:  Stardust</w:t>
      </w:r>
    </w:p>
    <w:p w14:paraId="34CB91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McShann, Jay:  Goin’ to Kansas City</w:t>
      </w:r>
    </w:p>
    <w:p w14:paraId="00A55F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Group:  Speaking of Now</w:t>
      </w:r>
    </w:p>
    <w:p w14:paraId="633A9B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Secret Story</w:t>
      </w:r>
    </w:p>
    <w:p w14:paraId="5A5A4A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w:t>
      </w:r>
      <w:r w:rsidRPr="00E30FDC">
        <w:rPr>
          <w:rFonts w:ascii="Times New Roman" w:hAnsi="Times New Roman" w:cs="Times New Roman"/>
          <w:sz w:val="24"/>
          <w:szCs w:val="24"/>
        </w:rPr>
        <w:t>eny, Pat:  We Live Here</w:t>
      </w:r>
    </w:p>
    <w:p w14:paraId="54E689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Mingus, Charles:  The Very Best of Charles Mingus</w:t>
      </w:r>
    </w:p>
    <w:p w14:paraId="2B31D8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Monk, Thelonious:  Jazz After Dark</w:t>
      </w:r>
    </w:p>
    <w:p w14:paraId="324428C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Mulligan, Gerry:  Re-birth of the Cool</w:t>
      </w:r>
    </w:p>
    <w:p w14:paraId="7BDCA7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Mulligan, Gerry:  Symphonic Dreams</w:t>
      </w:r>
    </w:p>
    <w:p w14:paraId="5B0F80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National Press and Allied Workers’ Jazz Band Inc. (The) (Canadian)</w:t>
      </w:r>
    </w:p>
    <w:p w14:paraId="7CD0C6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1</w:t>
      </w:r>
      <w:r w:rsidRPr="00E30FDC">
        <w:rPr>
          <w:rFonts w:ascii="Times New Roman" w:hAnsi="Times New Roman" w:cs="Times New Roman"/>
          <w:sz w:val="24"/>
          <w:szCs w:val="24"/>
        </w:rPr>
        <w:t xml:space="preserve"> Louis Armstrong</w:t>
      </w:r>
    </w:p>
    <w:p w14:paraId="706B73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10 Count Basie</w:t>
      </w:r>
    </w:p>
    <w:p w14:paraId="65399DA1"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10 Dizzy Gillespie</w:t>
      </w:r>
    </w:p>
    <w:p w14:paraId="6E611E00"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12 Billie Holiday</w:t>
      </w:r>
    </w:p>
    <w:p w14:paraId="1EC8D126"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13 Antonio Carlos Jobim</w:t>
      </w:r>
    </w:p>
    <w:p w14:paraId="190C6F0E"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15 Charlie Parker</w:t>
      </w:r>
    </w:p>
    <w:p w14:paraId="0D0D342C"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16 Oscar Peterson</w:t>
      </w:r>
    </w:p>
    <w:p w14:paraId="4E97256B"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No. 17 Nina Simone</w:t>
      </w:r>
    </w:p>
    <w:p w14:paraId="178364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18 Sarah Vaughan</w:t>
      </w:r>
    </w:p>
    <w:p w14:paraId="26C181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19 Dinah Washington</w:t>
      </w:r>
    </w:p>
    <w:p w14:paraId="68855DB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20 Verve Jazz Masters (Introducing)</w:t>
      </w:r>
    </w:p>
    <w:p w14:paraId="5F69CC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24 Ella Fitzgerald &amp; Louis Armstrong</w:t>
      </w:r>
    </w:p>
    <w:p w14:paraId="78DA87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33 Benny Goodman</w:t>
      </w:r>
    </w:p>
    <w:p w14:paraId="7297F6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34 Coleman Hawkins</w:t>
      </w:r>
    </w:p>
    <w:p w14:paraId="4AC7F8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No. 38 Django Reinhardt</w:t>
      </w:r>
    </w:p>
    <w:p w14:paraId="7493C4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4 Duke Ellington</w:t>
      </w:r>
    </w:p>
    <w:p w14:paraId="63ECD3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47 Billie Holiday</w:t>
      </w:r>
    </w:p>
    <w:p w14:paraId="0F74E7A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53 Stan Getz</w:t>
      </w:r>
    </w:p>
    <w:p w14:paraId="12E7E8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6 Ella Fitzgerald</w:t>
      </w:r>
    </w:p>
    <w:p w14:paraId="65C3FA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7 Errol Garner</w:t>
      </w:r>
    </w:p>
    <w:p w14:paraId="2A68BC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8 Stan Getz</w:t>
      </w:r>
    </w:p>
    <w:p w14:paraId="0F03C2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 9 Astrud Gilberto</w:t>
      </w:r>
    </w:p>
    <w:p w14:paraId="1E54F8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Novus Windham Hill:  1993 Jazz Sampler</w:t>
      </w:r>
    </w:p>
    <w:p w14:paraId="3CC0ED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Jazz After Dark</w:t>
      </w:r>
    </w:p>
    <w:p w14:paraId="506503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Jazz at Massey Hall (The Quintet)</w:t>
      </w:r>
    </w:p>
    <w:p w14:paraId="4E34B2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The Cole Porter Songbook</w:t>
      </w:r>
    </w:p>
    <w:p w14:paraId="56B53D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Verve Jazz Masters 15</w:t>
      </w:r>
    </w:p>
    <w:p w14:paraId="020ECD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20 All-Time Jazz Favourites</w:t>
      </w:r>
    </w:p>
    <w:p w14:paraId="0CE452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w:t>
      </w:r>
      <w:r w:rsidRPr="00E30FDC">
        <w:rPr>
          <w:rFonts w:ascii="Times New Roman" w:hAnsi="Times New Roman" w:cs="Times New Roman"/>
          <w:sz w:val="24"/>
          <w:szCs w:val="24"/>
        </w:rPr>
        <w:t>terson, Oscar:  A Jazz Odyssey</w:t>
      </w:r>
    </w:p>
    <w:p w14:paraId="2E3E2B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Beginnings 1945-1949 (2 CDs) (Canadian)</w:t>
      </w:r>
    </w:p>
    <w:p w14:paraId="221DA2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Canadiana Suite (Canadian)</w:t>
      </w:r>
    </w:p>
    <w:p w14:paraId="65E118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Encore at the Blue Note</w:t>
      </w:r>
    </w:p>
    <w:p w14:paraId="07694C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Night Train – The Oscar Peterson Trio</w:t>
      </w:r>
    </w:p>
    <w:p w14:paraId="6D9C49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Peterson, Oscar:  Plays </w:t>
      </w:r>
      <w:r w:rsidRPr="00E30FDC">
        <w:rPr>
          <w:rFonts w:ascii="Times New Roman" w:hAnsi="Times New Roman" w:cs="Times New Roman"/>
          <w:sz w:val="24"/>
          <w:szCs w:val="24"/>
        </w:rPr>
        <w:t>The Best of the Great American Songbooks</w:t>
      </w:r>
    </w:p>
    <w:p w14:paraId="1FCF61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Round Midnight</w:t>
      </w:r>
    </w:p>
    <w:p w14:paraId="71DB54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Saturday Night at the Blue Note</w:t>
      </w:r>
    </w:p>
    <w:p w14:paraId="0651CB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the song is you – best of the verve songbooks</w:t>
      </w:r>
    </w:p>
    <w:p w14:paraId="0AF574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The Trio</w:t>
      </w:r>
    </w:p>
    <w:p w14:paraId="0575E3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Verve Silver Collection</w:t>
      </w:r>
      <w:r w:rsidRPr="00E30FDC">
        <w:rPr>
          <w:rFonts w:ascii="Times New Roman" w:hAnsi="Times New Roman" w:cs="Times New Roman"/>
          <w:sz w:val="24"/>
          <w:szCs w:val="24"/>
        </w:rPr>
        <w:t xml:space="preserve"> (The)</w:t>
      </w:r>
    </w:p>
    <w:p w14:paraId="16A265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Pizzarelli, John:  After Hours</w:t>
      </w:r>
    </w:p>
    <w:p w14:paraId="6F1318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Pizzarelli, John:  Dear Mr. Cole</w:t>
      </w:r>
    </w:p>
    <w:p w14:paraId="4AAE0D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Pizzarelli, John:  My Blue Heaven</w:t>
      </w:r>
    </w:p>
    <w:p w14:paraId="12596B7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Pizzarelli, John:  Naturally</w:t>
      </w:r>
    </w:p>
    <w:p w14:paraId="0B7C34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Playboy:  Jazz After Dark</w:t>
      </w:r>
    </w:p>
    <w:p w14:paraId="370953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Priceless Jazz Collection – Sampler (Various Artists)</w:t>
      </w:r>
    </w:p>
    <w:p w14:paraId="7BE793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Redman, Joshua:  Blues on Sunday (1st </w:t>
      </w:r>
      <w:r w:rsidRPr="00E30FDC">
        <w:rPr>
          <w:rFonts w:ascii="Times New Roman" w:hAnsi="Times New Roman" w:cs="Times New Roman"/>
          <w:sz w:val="24"/>
          <w:szCs w:val="24"/>
        </w:rPr>
        <w:t>Band)</w:t>
      </w:r>
    </w:p>
    <w:p w14:paraId="7DFF90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Freedom In The Groove</w:t>
      </w:r>
    </w:p>
    <w:p w14:paraId="50653FB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Passage of time</w:t>
      </w:r>
    </w:p>
    <w:p w14:paraId="574AD3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Reinhardt, Django &amp; Stephane Grappelli:  Swing From Now</w:t>
      </w:r>
    </w:p>
    <w:p w14:paraId="6CAE5A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Reinhardt, Django:  Jazz Masters 38</w:t>
      </w:r>
    </w:p>
    <w:p w14:paraId="77C3F7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Roberts, Marcus:  Gershwin For Lovers</w:t>
      </w:r>
    </w:p>
    <w:p w14:paraId="33F727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Robeson, Paul:  Lonesome Road (A)</w:t>
      </w:r>
    </w:p>
    <w:p w14:paraId="2BBDAC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Rollins, Sonny:  The Bridge</w:t>
      </w:r>
    </w:p>
    <w:p w14:paraId="268C8E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Rollins, Tenor:  Tenor Madness</w:t>
      </w:r>
    </w:p>
    <w:p w14:paraId="794CCAE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Sample, Joe:  Invitation</w:t>
      </w:r>
    </w:p>
    <w:p w14:paraId="12106B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SAMPLER – Limited Edition</w:t>
      </w:r>
    </w:p>
    <w:p w14:paraId="1B0017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The Best of David Sanborn</w:t>
      </w:r>
    </w:p>
    <w:p w14:paraId="6D89DE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Saunders, Carl:  The Carl Saunders Sextet – Live in San Francisco</w:t>
      </w:r>
    </w:p>
    <w:p w14:paraId="5D2BA6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Semple, Joe:  Ashes to Ashes</w:t>
      </w:r>
    </w:p>
    <w:p w14:paraId="6E97EB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Shearing</w:t>
      </w:r>
      <w:r w:rsidRPr="00E30FDC">
        <w:rPr>
          <w:rFonts w:ascii="Times New Roman" w:hAnsi="Times New Roman" w:cs="Times New Roman"/>
          <w:sz w:val="24"/>
          <w:szCs w:val="24"/>
        </w:rPr>
        <w:t xml:space="preserve"> George:  White Satin – Black Satin</w:t>
      </w:r>
    </w:p>
    <w:p w14:paraId="5532A6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Shearing, George:  George Shearing in Dixieland</w:t>
      </w:r>
    </w:p>
    <w:p w14:paraId="133039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Smith, Jimmy:  Milestone Profiles</w:t>
      </w:r>
    </w:p>
    <w:p w14:paraId="3C0770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Summit Meetings:  Metronome All Stars/Esquire All Stars 1939-1950 (Various Artists) (2 CDs)</w:t>
      </w:r>
    </w:p>
    <w:p w14:paraId="047EF3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Timothy’s World Coffee:  Jazz Café – Food for </w:t>
      </w:r>
      <w:r w:rsidRPr="00E30FDC">
        <w:rPr>
          <w:rFonts w:ascii="Times New Roman" w:hAnsi="Times New Roman" w:cs="Times New Roman"/>
          <w:sz w:val="24"/>
          <w:szCs w:val="24"/>
        </w:rPr>
        <w:t>Your Soul</w:t>
      </w:r>
    </w:p>
    <w:p w14:paraId="155590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Trombone Shorty:  Backatown</w:t>
      </w:r>
    </w:p>
    <w:p w14:paraId="0E965C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Tuborg, Beer:  2005 Tuborg Cool TV Jazz TV</w:t>
      </w:r>
    </w:p>
    <w:p w14:paraId="396712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Turrentine, Stanley:  More Than a Mood</w:t>
      </w:r>
    </w:p>
    <w:p w14:paraId="4234489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Turrentine, Stanley:  That’s Where Ir’s All At</w:t>
      </w:r>
    </w:p>
    <w:p w14:paraId="6AD0AD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Verve:  Have Yourself A Jazzy Christmas (Various Artists)</w:t>
      </w:r>
    </w:p>
    <w:p w14:paraId="62955F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Waller, Fats:  Ain’t Misbehavin</w:t>
      </w:r>
      <w:r w:rsidRPr="00E30FDC">
        <w:rPr>
          <w:rFonts w:ascii="Times New Roman" w:hAnsi="Times New Roman" w:cs="Times New Roman"/>
          <w:sz w:val="24"/>
          <w:szCs w:val="24"/>
        </w:rPr>
        <w:t>’</w:t>
      </w:r>
    </w:p>
    <w:p w14:paraId="178C0C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Waller, Fats:  Portrait of Fats Waller (A) (2 CDs)</w:t>
      </w:r>
    </w:p>
    <w:p w14:paraId="72D350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Grover Jr.:  Soulful Strut</w:t>
      </w:r>
    </w:p>
    <w:p w14:paraId="2FD2F4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Grover Jr.:  The Best is Yet to Come</w:t>
      </w:r>
    </w:p>
    <w:p w14:paraId="4AF8AD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Time Out of Mind</w:t>
      </w:r>
    </w:p>
    <w:p w14:paraId="412409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Weather Report:  Mysterious Traveller</w:t>
      </w:r>
    </w:p>
    <w:p w14:paraId="1E7AED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Whalum Kirk:  Into My Soul</w:t>
      </w:r>
    </w:p>
    <w:p w14:paraId="6CFB8A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Williams, Joe:  In </w:t>
      </w:r>
      <w:r w:rsidRPr="00E30FDC">
        <w:rPr>
          <w:rFonts w:ascii="Times New Roman" w:hAnsi="Times New Roman" w:cs="Times New Roman"/>
          <w:sz w:val="24"/>
          <w:szCs w:val="24"/>
        </w:rPr>
        <w:t>good Company</w:t>
      </w:r>
    </w:p>
    <w:p w14:paraId="090A20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w:t>
      </w:r>
    </w:p>
    <w:p w14:paraId="649D7D8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BRAZIL – When JAZZ Meets BRAZIL</w:t>
      </w:r>
    </w:p>
    <w:p w14:paraId="08E4CF87"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Brazil:  Made in Brazil</w:t>
      </w:r>
    </w:p>
    <w:p w14:paraId="4CFA25B7"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Buena</w:t>
      </w:r>
      <w:proofErr w:type="spellEnd"/>
      <w:r w:rsidRPr="00E30FDC">
        <w:rPr>
          <w:rFonts w:ascii="Times New Roman" w:hAnsi="Times New Roman" w:cs="Times New Roman"/>
          <w:sz w:val="24"/>
          <w:szCs w:val="24"/>
          <w:lang w:val="it-IT"/>
        </w:rPr>
        <w:t xml:space="preserve"> Vista Social Club – </w:t>
      </w:r>
      <w:proofErr w:type="spellStart"/>
      <w:r w:rsidRPr="00E30FDC">
        <w:rPr>
          <w:rFonts w:ascii="Times New Roman" w:hAnsi="Times New Roman" w:cs="Times New Roman"/>
          <w:sz w:val="24"/>
          <w:szCs w:val="24"/>
          <w:lang w:val="it-IT"/>
        </w:rPr>
        <w:t>Ry</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Cooder</w:t>
      </w:r>
      <w:proofErr w:type="spellEnd"/>
    </w:p>
    <w:p w14:paraId="3385B5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Copacabana – The Hi-Fi Sound Of Latin Orchestra</w:t>
      </w:r>
    </w:p>
    <w:p w14:paraId="2B9A39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Cuba:  Original De Cuba – 5 Leyendas</w:t>
      </w:r>
    </w:p>
    <w:p w14:paraId="569056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Cuba:  Ritmo de Cuba</w:t>
      </w:r>
    </w:p>
    <w:p w14:paraId="7A554B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Ferrer; Ibrahim:  Mi Sueno</w:t>
      </w:r>
    </w:p>
    <w:p w14:paraId="354F4B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Fiesta Pican</w:t>
      </w:r>
      <w:r w:rsidRPr="00E30FDC">
        <w:rPr>
          <w:rFonts w:ascii="Times New Roman" w:hAnsi="Times New Roman" w:cs="Times New Roman"/>
          <w:sz w:val="24"/>
          <w:szCs w:val="24"/>
        </w:rPr>
        <w:t>te:  The Latin Jazz Party Collection (2 CDs)</w:t>
      </w:r>
    </w:p>
    <w:p w14:paraId="3E1F67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Habanos:  Hecho En Cuba 3</w:t>
      </w:r>
    </w:p>
    <w:p w14:paraId="55C08B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Caliente:  The Hottest Licks of Cuban Jazz (Chucho Valdes etc.)</w:t>
      </w:r>
    </w:p>
    <w:p w14:paraId="56BE29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 Habana Cuba:  Hecho En Cuba</w:t>
      </w:r>
    </w:p>
    <w:p w14:paraId="584C05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Jazz:  Bombay</w:t>
      </w:r>
    </w:p>
    <w:p w14:paraId="778170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Mendes, Sergio:  encanto</w:t>
      </w:r>
    </w:p>
    <w:p w14:paraId="3BC48A2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Mendes, Sergio:  Foursider</w:t>
      </w:r>
    </w:p>
    <w:p w14:paraId="7DF4DC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Mendes, Sergi</w:t>
      </w:r>
      <w:r w:rsidRPr="00E30FDC">
        <w:rPr>
          <w:rFonts w:ascii="Times New Roman" w:hAnsi="Times New Roman" w:cs="Times New Roman"/>
          <w:sz w:val="24"/>
          <w:szCs w:val="24"/>
        </w:rPr>
        <w:t>o:  Greatest Hits</w:t>
      </w:r>
    </w:p>
    <w:p w14:paraId="35CF12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Mendes, Sergio:  Timeless (2 copies)</w:t>
      </w:r>
    </w:p>
    <w:p w14:paraId="64141F79"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Portuondo</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Omara</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Gracias</w:t>
      </w:r>
      <w:proofErr w:type="spellEnd"/>
    </w:p>
    <w:p w14:paraId="730847B6"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Puente, Tito:  Special Delivery</w:t>
      </w:r>
    </w:p>
    <w:p w14:paraId="1FB3FA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LIGHT SOUNDS &amp; EASY LISTENING</w:t>
      </w:r>
    </w:p>
    <w:p w14:paraId="5699B0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Alcorn, John:  Quiet Night – the intimate rogers and hart</w:t>
      </w:r>
    </w:p>
    <w:p w14:paraId="6105FD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Anderson, Ernestine:  Great Moments with Ernestine And</w:t>
      </w:r>
      <w:r w:rsidRPr="00E30FDC">
        <w:rPr>
          <w:rFonts w:ascii="Times New Roman" w:hAnsi="Times New Roman" w:cs="Times New Roman"/>
          <w:sz w:val="24"/>
          <w:szCs w:val="24"/>
        </w:rPr>
        <w:t>erson</w:t>
      </w:r>
    </w:p>
    <w:p w14:paraId="3DDE2E0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Anka, Paul:  Classic Songs My Way (2 CDs) (Canadian)</w:t>
      </w:r>
    </w:p>
    <w:p w14:paraId="0F9951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Astaire, Fred:  Puttin’ On The Ritz</w:t>
      </w:r>
    </w:p>
    <w:p w14:paraId="07E913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Astaire, Fred:  Steppin’ Out:  Astaire Sings</w:t>
      </w:r>
    </w:p>
    <w:p w14:paraId="13ADEC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Astin, Patti:  The Real Me</w:t>
      </w:r>
    </w:p>
    <w:p w14:paraId="1265F4D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Bailey, Pearl:  The Best of Pearl Bailey</w:t>
      </w:r>
    </w:p>
    <w:p w14:paraId="6C6DD7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Duets</w:t>
      </w:r>
    </w:p>
    <w:p w14:paraId="4CFBF6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Duets II</w:t>
      </w:r>
    </w:p>
    <w:p w14:paraId="791AA4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Here’s to the Ladies</w:t>
      </w:r>
    </w:p>
    <w:p w14:paraId="0E17D0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Playin’ With My Friends – Bennett Sings the Blues</w:t>
      </w:r>
    </w:p>
    <w:p w14:paraId="429338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The Good Life</w:t>
      </w:r>
    </w:p>
    <w:p w14:paraId="24DB84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Toni Bennett with the Count Basie Big Band</w:t>
      </w:r>
    </w:p>
    <w:p w14:paraId="147CBA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Tony Bennett’s All-Time Greatest Hits</w:t>
      </w:r>
    </w:p>
    <w:p w14:paraId="10033E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Bennett:  </w:t>
      </w:r>
      <w:r w:rsidRPr="00E30FDC">
        <w:rPr>
          <w:rFonts w:ascii="Times New Roman" w:hAnsi="Times New Roman" w:cs="Times New Roman"/>
          <w:sz w:val="24"/>
          <w:szCs w:val="24"/>
        </w:rPr>
        <w:t>Tony:  The Essential Tony Bennett  (2 CDs) (2 copies)</w:t>
      </w:r>
    </w:p>
    <w:p w14:paraId="67749B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Irving Berlin Songbook</w:t>
      </w:r>
    </w:p>
    <w:p w14:paraId="7F734B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Say It Isn’t So</w:t>
      </w:r>
    </w:p>
    <w:p w14:paraId="0517A7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The Mussic of Irving Berlin</w:t>
      </w:r>
    </w:p>
    <w:p w14:paraId="7788B0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The Songs of Irving Berlin</w:t>
      </w:r>
    </w:p>
    <w:p w14:paraId="51DB92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Bet.e &amp; Stef:  REMIX DELUXE (2 CDs)</w:t>
      </w:r>
    </w:p>
    <w:p w14:paraId="6F99B8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Bet.</w:t>
      </w:r>
      <w:r w:rsidRPr="00E30FDC">
        <w:rPr>
          <w:rFonts w:ascii="Times New Roman" w:hAnsi="Times New Roman" w:cs="Times New Roman"/>
          <w:sz w:val="24"/>
          <w:szCs w:val="24"/>
        </w:rPr>
        <w:t>e and Stef:  Day by Day</w:t>
      </w:r>
    </w:p>
    <w:p w14:paraId="77563D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Band Love Songs:  I Can’t Give You Anything But Love (Various Artists)</w:t>
      </w:r>
    </w:p>
    <w:p w14:paraId="427491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Blood, Sweat &amp; Tears:  Greatest Hits</w:t>
      </w:r>
    </w:p>
    <w:p w14:paraId="0CF62C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Bridgewater, Dee Dee:  Dear Ella</w:t>
      </w:r>
    </w:p>
    <w:p w14:paraId="5B1ED6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Divine:  The Love Chronicles</w:t>
      </w:r>
    </w:p>
    <w:p w14:paraId="492735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Canadian Music:  Oh What a Feeling 2 (A Vital Colle</w:t>
      </w:r>
      <w:r w:rsidRPr="00E30FDC">
        <w:rPr>
          <w:rFonts w:ascii="Times New Roman" w:hAnsi="Times New Roman" w:cs="Times New Roman"/>
          <w:sz w:val="24"/>
          <w:szCs w:val="24"/>
        </w:rPr>
        <w:t>ction of Canadian Music) (4 CDs) (Various Artists)</w:t>
      </w:r>
    </w:p>
    <w:p w14:paraId="002966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Caram, Ana:  The Other Side of Jobim</w:t>
      </w:r>
    </w:p>
    <w:p w14:paraId="4F4BD9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Carmichael, Hoagy:  A Hoagy Carmichael Songbook</w:t>
      </w:r>
    </w:p>
    <w:p w14:paraId="2BDBB6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Carter, Betty:  Finally</w:t>
      </w:r>
    </w:p>
    <w:p w14:paraId="26EFE4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Carter, Betty:  I’m Yours, You’re Mine</w:t>
      </w:r>
    </w:p>
    <w:p w14:paraId="5C287B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 Crooners:  A Romantic Collection of Original Reco</w:t>
      </w:r>
      <w:r w:rsidRPr="00E30FDC">
        <w:rPr>
          <w:rFonts w:ascii="Times New Roman" w:hAnsi="Times New Roman" w:cs="Times New Roman"/>
          <w:sz w:val="24"/>
          <w:szCs w:val="24"/>
        </w:rPr>
        <w:t>rdings (Various Artists)</w:t>
      </w:r>
    </w:p>
    <w:p w14:paraId="181ED1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Clooney, Rosemary:  Rosary Clooney BRAZIL with John Pizzarelli</w:t>
      </w:r>
    </w:p>
    <w:p w14:paraId="715DDA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Cohen, Leonard:  I’m Your Fan</w:t>
      </w:r>
    </w:p>
    <w:p w14:paraId="3881D0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Cohen, Leonard:  I’m Your Man</w:t>
      </w:r>
    </w:p>
    <w:p w14:paraId="6720F5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Cohen, Leonard:  The Best of Leonard Cohen (Canadian)</w:t>
      </w:r>
    </w:p>
    <w:p w14:paraId="768100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 xml:space="preserve">Cole, Freddy:  Because of You – Freddy Cole Sings </w:t>
      </w:r>
      <w:r w:rsidRPr="00E30FDC">
        <w:rPr>
          <w:rFonts w:ascii="Times New Roman" w:hAnsi="Times New Roman" w:cs="Times New Roman"/>
          <w:sz w:val="24"/>
          <w:szCs w:val="24"/>
        </w:rPr>
        <w:t>tony Martin)</w:t>
      </w:r>
    </w:p>
    <w:p w14:paraId="4E0B4C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Holly:  The Holly Cole Collection, Vol. 1 (2 skips on # 4) ***</w:t>
      </w:r>
    </w:p>
    <w:p w14:paraId="227CA4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The Unforgettable Nat King Cole (Collection’s Edition) (3 CDs)</w:t>
      </w:r>
    </w:p>
    <w:p w14:paraId="22ACCA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Collins, Judy:  Greatest Hits</w:t>
      </w:r>
    </w:p>
    <w:p w14:paraId="59F3A2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Coward, Noel:  Mad About Noel Coward (Boxed 3 CDs)</w:t>
      </w:r>
    </w:p>
    <w:p w14:paraId="729BAB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Crawford, Ran</w:t>
      </w:r>
      <w:r w:rsidRPr="00E30FDC">
        <w:rPr>
          <w:rFonts w:ascii="Times New Roman" w:hAnsi="Times New Roman" w:cs="Times New Roman"/>
          <w:sz w:val="24"/>
          <w:szCs w:val="24"/>
        </w:rPr>
        <w:t>dy:  Best of Randy Crawford</w:t>
      </w:r>
    </w:p>
    <w:p w14:paraId="5919C4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Crawford, Randy:  Rich and Poor</w:t>
      </w:r>
    </w:p>
    <w:p w14:paraId="4CA133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Crawford, Randy:  Very Best of Randy Crawford (The)</w:t>
      </w:r>
    </w:p>
    <w:p w14:paraId="5F5345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Crosby, Bing:  Bing Crosby Collection (The)</w:t>
      </w:r>
    </w:p>
    <w:p w14:paraId="18A2DC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Crosby, Bing:  Duets (2 CDs)</w:t>
      </w:r>
    </w:p>
    <w:p w14:paraId="3AE378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Dandridge, Dorothy:  Smooth Operaor</w:t>
      </w:r>
    </w:p>
    <w:p w14:paraId="4398DE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Sammy, Jr.:  The Decca Years</w:t>
      </w:r>
    </w:p>
    <w:p w14:paraId="5AA4B4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Dearie, Blossom:  Tweedledum &amp; Tweedledee</w:t>
      </w:r>
    </w:p>
    <w:p w14:paraId="7BAD57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Divas Live (Various Artists)</w:t>
      </w:r>
    </w:p>
    <w:p w14:paraId="440E7A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&amp; Basie:  On The Sunny Side of The Street</w:t>
      </w:r>
    </w:p>
    <w:p w14:paraId="7A8682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&amp; Louis Armstrong:  Best of Ella Fitzgerald &amp; Louis Armstrong</w:t>
      </w:r>
    </w:p>
    <w:p w14:paraId="153B79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&amp; Louis Armstrong:  Porgy &amp; B</w:t>
      </w:r>
      <w:r w:rsidRPr="00E30FDC">
        <w:rPr>
          <w:rFonts w:ascii="Times New Roman" w:hAnsi="Times New Roman" w:cs="Times New Roman"/>
          <w:sz w:val="24"/>
          <w:szCs w:val="24"/>
        </w:rPr>
        <w:t>ess</w:t>
      </w:r>
    </w:p>
    <w:p w14:paraId="25BA3F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(The) Last Decca Years, 1949-1954</w:t>
      </w:r>
    </w:p>
    <w:p w14:paraId="752D48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20 Classic Hits – The Greatest (2 CDs)</w:t>
      </w:r>
    </w:p>
    <w:p w14:paraId="655376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20th Century Masters</w:t>
      </w:r>
    </w:p>
    <w:p w14:paraId="4DEA75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Anthology – 60 Songs on 3 Compact Discs (Boxed 3 CDs)</w:t>
      </w:r>
    </w:p>
    <w:p w14:paraId="369AE9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Fitzgerald, Ella:  </w:t>
      </w:r>
      <w:r w:rsidRPr="00E30FDC">
        <w:rPr>
          <w:rFonts w:ascii="Times New Roman" w:hAnsi="Times New Roman" w:cs="Times New Roman"/>
          <w:sz w:val="24"/>
          <w:szCs w:val="24"/>
        </w:rPr>
        <w:t>Basin Street Blues</w:t>
      </w:r>
    </w:p>
    <w:p w14:paraId="6FEEF8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Ella</w:t>
      </w:r>
    </w:p>
    <w:p w14:paraId="3DC3DC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Ella For Lovers</w:t>
      </w:r>
    </w:p>
    <w:p w14:paraId="1DE929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Essential Ella</w:t>
      </w:r>
    </w:p>
    <w:p w14:paraId="14E47E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Flying Home</w:t>
      </w:r>
    </w:p>
    <w:p w14:paraId="1CE4F4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Immortal Ella Fitzgerald (The)</w:t>
      </w:r>
    </w:p>
    <w:p w14:paraId="16784C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Ken Burns Jazz</w:t>
      </w:r>
    </w:p>
    <w:p w14:paraId="200E139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Fitzgerald, Ella:  Like </w:t>
      </w:r>
      <w:r w:rsidRPr="00E30FDC">
        <w:rPr>
          <w:rFonts w:ascii="Times New Roman" w:hAnsi="Times New Roman" w:cs="Times New Roman"/>
          <w:sz w:val="24"/>
          <w:szCs w:val="24"/>
        </w:rPr>
        <w:t>Someone in Love</w:t>
      </w:r>
    </w:p>
    <w:p w14:paraId="571159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Love You Madly</w:t>
      </w:r>
    </w:p>
    <w:p w14:paraId="4F9AA3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Lover Come Back To Me</w:t>
      </w:r>
    </w:p>
    <w:p w14:paraId="7A87F3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Midnight Jazz &amp; Blues Collection</w:t>
      </w:r>
    </w:p>
    <w:p w14:paraId="4C9498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Priceless Jazz Collection</w:t>
      </w:r>
    </w:p>
    <w:p w14:paraId="7BABC9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Profile of Ella Fitzgerald (A)</w:t>
      </w:r>
    </w:p>
    <w:p w14:paraId="086DAD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Fitzgerald, Ella: </w:t>
      </w:r>
      <w:r w:rsidRPr="00E30FDC">
        <w:rPr>
          <w:rFonts w:ascii="Times New Roman" w:hAnsi="Times New Roman" w:cs="Times New Roman"/>
          <w:sz w:val="24"/>
          <w:szCs w:val="24"/>
        </w:rPr>
        <w:t xml:space="preserve"> Swing Easy</w:t>
      </w:r>
    </w:p>
    <w:p w14:paraId="72B2BB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This is Gold CD 1</w:t>
      </w:r>
    </w:p>
    <w:p w14:paraId="4DD369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This is Gold CD 2</w:t>
      </w:r>
    </w:p>
    <w:p w14:paraId="427C44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This is Gold CD 3</w:t>
      </w:r>
    </w:p>
    <w:p w14:paraId="344EA1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Undecided</w:t>
      </w:r>
    </w:p>
    <w:p w14:paraId="47A69E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We All Love Ella</w:t>
      </w:r>
    </w:p>
    <w:p w14:paraId="5E28A2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Fitzgerald: Ella:  Cole Porter Songbook (The) Vol. 1</w:t>
      </w:r>
    </w:p>
    <w:p w14:paraId="57F1E7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Forest Gump:  T</w:t>
      </w:r>
      <w:r w:rsidRPr="00E30FDC">
        <w:rPr>
          <w:rFonts w:ascii="Times New Roman" w:hAnsi="Times New Roman" w:cs="Times New Roman"/>
          <w:sz w:val="24"/>
          <w:szCs w:val="24"/>
        </w:rPr>
        <w:t>he Soundtrack</w:t>
      </w:r>
    </w:p>
    <w:p w14:paraId="7637BF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 Aces (The):  Their Greatest Hits &amp; Finest Performances (Reader’s Digest) (3 CDs)</w:t>
      </w:r>
    </w:p>
    <w:p w14:paraId="53C0E6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Garland, Judy:  Greatest Hits Live</w:t>
      </w:r>
    </w:p>
    <w:p w14:paraId="2A5F4A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Garland, Judy:  JUDY GARLAND</w:t>
      </w:r>
    </w:p>
    <w:p w14:paraId="24B24D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Gaynor, Gloria:  Greatest Hits</w:t>
      </w:r>
    </w:p>
    <w:p w14:paraId="675AE0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Gershwin, George &amp; Walter Donaldson:  Fascinating Rhythms (3 </w:t>
      </w:r>
      <w:r w:rsidRPr="00E30FDC">
        <w:rPr>
          <w:rFonts w:ascii="Times New Roman" w:hAnsi="Times New Roman" w:cs="Times New Roman"/>
          <w:sz w:val="24"/>
          <w:szCs w:val="24"/>
        </w:rPr>
        <w:t>CDs) Reader’s Digest)</w:t>
      </w:r>
    </w:p>
    <w:p w14:paraId="24695B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Best of Gershwin Love Songs (The)</w:t>
      </w:r>
    </w:p>
    <w:p w14:paraId="78EFFD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Crazy For Gershwin</w:t>
      </w:r>
    </w:p>
    <w:p w14:paraId="29EE53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Favourites from the Classics (Reader’s Digest) (3 CDs)</w:t>
      </w:r>
    </w:p>
    <w:p w14:paraId="36FCC7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Gershwin Live!  Michael Thomas &amp; Sara Vaughan</w:t>
      </w:r>
    </w:p>
    <w:p w14:paraId="1A87A9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w:t>
      </w:r>
      <w:r w:rsidRPr="00E30FDC">
        <w:rPr>
          <w:rFonts w:ascii="Times New Roman" w:hAnsi="Times New Roman" w:cs="Times New Roman"/>
          <w:sz w:val="24"/>
          <w:szCs w:val="24"/>
        </w:rPr>
        <w:t>hwin, George:  Gershwin Songbook</w:t>
      </w:r>
    </w:p>
    <w:p w14:paraId="618904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Michael &amp; George (Michael Feinstein Sings Gershwin)</w:t>
      </w:r>
    </w:p>
    <w:p w14:paraId="607A6D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Piano Rolls (The) Vol. Two</w:t>
      </w:r>
    </w:p>
    <w:p w14:paraId="53B4C9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Rhapsody in Blue</w:t>
      </w:r>
    </w:p>
    <w:p w14:paraId="5995DE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The Gershwins in Hollywood</w:t>
      </w:r>
    </w:p>
    <w:p w14:paraId="6590F4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Gershwin, George:  </w:t>
      </w:r>
      <w:r w:rsidRPr="00E30FDC">
        <w:rPr>
          <w:rFonts w:ascii="Times New Roman" w:hAnsi="Times New Roman" w:cs="Times New Roman"/>
          <w:sz w:val="24"/>
          <w:szCs w:val="24"/>
        </w:rPr>
        <w:t>The Glory of Gershwin (featuring Larry Adler)</w:t>
      </w:r>
    </w:p>
    <w:p w14:paraId="05095B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The Great Ladies Sing Gershwin</w:t>
      </w:r>
    </w:p>
    <w:p w14:paraId="5303BA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The Ultimate Collection (2 CDs)</w:t>
      </w:r>
    </w:p>
    <w:p w14:paraId="510F3E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Gilberto, Astrud:  Jazz Masters #9</w:t>
      </w:r>
    </w:p>
    <w:p w14:paraId="50D4A1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Haymes, Dick:  It’s Magic (featuring Helen Forrest)</w:t>
      </w:r>
    </w:p>
    <w:p w14:paraId="083819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Hits of the 50s (Vario</w:t>
      </w:r>
      <w:r w:rsidRPr="00E30FDC">
        <w:rPr>
          <w:rFonts w:ascii="Times New Roman" w:hAnsi="Times New Roman" w:cs="Times New Roman"/>
          <w:sz w:val="24"/>
          <w:szCs w:val="24"/>
        </w:rPr>
        <w:t>us Artists)</w:t>
      </w:r>
    </w:p>
    <w:p w14:paraId="6B357C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Billie Holiday Sings Standards</w:t>
      </w:r>
    </w:p>
    <w:p w14:paraId="7DFF335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Billie Holiday Story, The</w:t>
      </w:r>
    </w:p>
    <w:p w14:paraId="426101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Billie Holiday’s Greatest Hits</w:t>
      </w:r>
    </w:p>
    <w:p w14:paraId="1E799E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DIVA Series (The)</w:t>
      </w:r>
    </w:p>
    <w:p w14:paraId="3ACB6B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Golden Hits</w:t>
      </w:r>
    </w:p>
    <w:p w14:paraId="28F1ED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Jazz Masters #12</w:t>
      </w:r>
    </w:p>
    <w:p w14:paraId="641F39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Jazz Masters #47 – Billie Holiday Sings Standards</w:t>
      </w:r>
    </w:p>
    <w:p w14:paraId="1CFD1F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Lady’s Decca Days</w:t>
      </w:r>
    </w:p>
    <w:p w14:paraId="35A577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Legends of Music</w:t>
      </w:r>
    </w:p>
    <w:p w14:paraId="27E376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Priceless Jazz Collection</w:t>
      </w:r>
    </w:p>
    <w:p w14:paraId="5C5446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Quintessential Billie Holiday (The) Vol. 1, 1933-1935</w:t>
      </w:r>
    </w:p>
    <w:p w14:paraId="283078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w:t>
      </w:r>
      <w:r w:rsidRPr="00E30FDC">
        <w:rPr>
          <w:rFonts w:ascii="Times New Roman" w:hAnsi="Times New Roman" w:cs="Times New Roman"/>
          <w:sz w:val="24"/>
          <w:szCs w:val="24"/>
        </w:rPr>
        <w:t>oliday, Billie:  Songs for Distingue Lovers</w:t>
      </w:r>
    </w:p>
    <w:p w14:paraId="6691D1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The World of Billie Holiday – Lover Man</w:t>
      </w:r>
    </w:p>
    <w:p w14:paraId="031CEB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Hope, Bob:  Thanks for the Memories</w:t>
      </w:r>
    </w:p>
    <w:p w14:paraId="077F21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 Shirley:  You Won’t Forget Me</w:t>
      </w:r>
    </w:p>
    <w:p w14:paraId="332806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Biography</w:t>
      </w:r>
    </w:p>
    <w:p w14:paraId="219AB0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Forever Gold (2 copies)</w:t>
      </w:r>
    </w:p>
    <w:p w14:paraId="467E53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When I</w:t>
      </w:r>
      <w:r w:rsidRPr="00E30FDC">
        <w:rPr>
          <w:rFonts w:ascii="Times New Roman" w:hAnsi="Times New Roman" w:cs="Times New Roman"/>
          <w:sz w:val="24"/>
          <w:szCs w:val="24"/>
        </w:rPr>
        <w:t xml:space="preserve"> Fall In Love</w:t>
      </w:r>
    </w:p>
    <w:p w14:paraId="775AEF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Houston, Whitney:  The Greatest Hits (2 CDs)</w:t>
      </w:r>
    </w:p>
    <w:p w14:paraId="76A16B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Ink Spots:  Their Greatest Hits &amp; Finest Performances (3 CDs)</w:t>
      </w:r>
    </w:p>
    <w:p w14:paraId="299B05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Best of Al Jarreau</w:t>
      </w:r>
    </w:p>
    <w:p w14:paraId="3B3A8E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L is for Lover</w:t>
      </w:r>
    </w:p>
    <w:p w14:paraId="506CFB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Midnite Jazz &amp; Blues Collection</w:t>
      </w:r>
    </w:p>
    <w:p w14:paraId="000330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Jolson, Al:  50 </w:t>
      </w:r>
      <w:r w:rsidRPr="00E30FDC">
        <w:rPr>
          <w:rFonts w:ascii="Times New Roman" w:hAnsi="Times New Roman" w:cs="Times New Roman"/>
          <w:sz w:val="24"/>
          <w:szCs w:val="24"/>
        </w:rPr>
        <w:t>Golden Greats</w:t>
      </w:r>
    </w:p>
    <w:p w14:paraId="155AE0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Jolson, Al:  Best of the Decca Years (The)</w:t>
      </w:r>
    </w:p>
    <w:p w14:paraId="5A55CA1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Jolson, Al:  Let Me Sing And I’m Happy (2 CDs) Boxed Set</w:t>
      </w:r>
    </w:p>
    <w:p w14:paraId="283632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Carole:  Tapestry Revisited – Tribute to Carole King</w:t>
      </w:r>
    </w:p>
    <w:p w14:paraId="42376B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Kitt, Eartha:  18 Sizzling Tracks</w:t>
      </w:r>
    </w:p>
    <w:p w14:paraId="632723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From This Moment On (Canadian)</w:t>
      </w:r>
    </w:p>
    <w:p w14:paraId="6F9330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w:t>
      </w:r>
      <w:r w:rsidRPr="00E30FDC">
        <w:rPr>
          <w:rFonts w:ascii="Times New Roman" w:hAnsi="Times New Roman" w:cs="Times New Roman"/>
          <w:sz w:val="24"/>
          <w:szCs w:val="24"/>
        </w:rPr>
        <w:t>ll, Diana:  Live in Paris (Canadian) (2 copies)</w:t>
      </w:r>
    </w:p>
    <w:p w14:paraId="7CB692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Love Scenes (computer copied) (Canadian)</w:t>
      </w:r>
    </w:p>
    <w:p w14:paraId="03197A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Only Trust Your Heart Canadian)</w:t>
      </w:r>
    </w:p>
    <w:p w14:paraId="03704D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Quiet Nights (Canadian)</w:t>
      </w:r>
    </w:p>
    <w:p w14:paraId="0651D3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Stepping Out (Canadian)</w:t>
      </w:r>
    </w:p>
    <w:p w14:paraId="0C3BCC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That Wonderf</w:t>
      </w:r>
      <w:r w:rsidRPr="00E30FDC">
        <w:rPr>
          <w:rFonts w:ascii="Times New Roman" w:hAnsi="Times New Roman" w:cs="Times New Roman"/>
          <w:sz w:val="24"/>
          <w:szCs w:val="24"/>
        </w:rPr>
        <w:t>ul Feeling (Reader’s Digest Music) (3 CDs) (Canadian)</w:t>
      </w:r>
    </w:p>
    <w:p w14:paraId="6D21624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Very Best of Diana Krall (The) (Deluxe Edition) (1CD &amp; 1 DVD) (Canadian)</w:t>
      </w:r>
    </w:p>
    <w:p w14:paraId="34C3586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When I Look in Your Eyes (Canadian)</w:t>
      </w:r>
    </w:p>
    <w:p w14:paraId="452361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Laine, Cleo:  Solitude (with the Duke Ellington Orchestra)</w:t>
      </w:r>
    </w:p>
    <w:p w14:paraId="79651A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w:t>
      </w:r>
      <w:r w:rsidRPr="00E30FDC">
        <w:rPr>
          <w:rFonts w:ascii="Times New Roman" w:hAnsi="Times New Roman" w:cs="Times New Roman"/>
          <w:sz w:val="24"/>
          <w:szCs w:val="24"/>
        </w:rPr>
        <w:t>a, Mario:  The Student Prince &amp; The Desert Song</w:t>
      </w:r>
    </w:p>
    <w:p w14:paraId="36C134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Very Best of Mario Lanza (The) (3 CDs) (Reader’s Digest)</w:t>
      </w:r>
    </w:p>
    <w:p w14:paraId="2D0669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When Days is Done</w:t>
      </w:r>
    </w:p>
    <w:p w14:paraId="6A0C72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Ranee:  Live At The Bijou</w:t>
      </w:r>
    </w:p>
    <w:p w14:paraId="7A9F28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Fever &amp; Other Hits</w:t>
      </w:r>
    </w:p>
    <w:p w14:paraId="46E49A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Peggy Lee With the Dave Babo</w:t>
      </w:r>
      <w:r w:rsidRPr="00E30FDC">
        <w:rPr>
          <w:rFonts w:ascii="Times New Roman" w:hAnsi="Times New Roman" w:cs="Times New Roman"/>
          <w:sz w:val="24"/>
          <w:szCs w:val="24"/>
        </w:rPr>
        <w:t>ur Band (Peggy’s voice is not on CD) (2 copies)</w:t>
      </w:r>
    </w:p>
    <w:p w14:paraId="4B0C8C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The Best of the Decca Years</w:t>
      </w:r>
    </w:p>
    <w:p w14:paraId="3B684A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The Gold Collection 40 Classic Performances (2 CDs)</w:t>
      </w:r>
    </w:p>
    <w:p w14:paraId="2AF503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Ranee:  Ranee Lee Presents Dark Divas (2 CDs) (Canadian)</w:t>
      </w:r>
    </w:p>
    <w:p w14:paraId="148934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Lightfoot, Gordon:  Beautiful – A Tribut</w:t>
      </w:r>
      <w:r w:rsidRPr="00E30FDC">
        <w:rPr>
          <w:rFonts w:ascii="Times New Roman" w:hAnsi="Times New Roman" w:cs="Times New Roman"/>
          <w:sz w:val="24"/>
          <w:szCs w:val="24"/>
        </w:rPr>
        <w:t>e to Gordon Lightfoot (Canadian)</w:t>
      </w:r>
    </w:p>
    <w:p w14:paraId="6EBED5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Lincoln, Abbey:  You Gotta Pay the Band</w:t>
      </w:r>
    </w:p>
    <w:p w14:paraId="2A10DA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London, Julie:  Her Name is Julie (2 CDs)</w:t>
      </w:r>
    </w:p>
    <w:p w14:paraId="63AA96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Martin, Dean:  Autograph Collection (2 CDs)</w:t>
      </w:r>
    </w:p>
    <w:p w14:paraId="2253EA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Better Together – The Duet Album</w:t>
      </w:r>
    </w:p>
    <w:p w14:paraId="086284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GOLD</w:t>
      </w:r>
    </w:p>
    <w:p w14:paraId="4686A7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Mathis, Johnny:  His </w:t>
      </w:r>
      <w:r w:rsidRPr="00E30FDC">
        <w:rPr>
          <w:rFonts w:ascii="Times New Roman" w:hAnsi="Times New Roman" w:cs="Times New Roman"/>
          <w:sz w:val="24"/>
          <w:szCs w:val="24"/>
        </w:rPr>
        <w:t>Greatest Hits and Finest Performances  (Reader’s Digest) (3 CDs)</w:t>
      </w:r>
    </w:p>
    <w:p w14:paraId="36DB38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Ultimate Hits Collection (The)</w:t>
      </w:r>
    </w:p>
    <w:p w14:paraId="1305A1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Wonderful Johnny Mathis (4 CDs)</w:t>
      </w:r>
    </w:p>
    <w:p w14:paraId="5A2214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McGarrigle, Kate &amp; Anne:  The McGarrigle Hour (Canadian) (2 copies)</w:t>
      </w:r>
    </w:p>
    <w:p w14:paraId="686758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McLean, Jackie:  One </w:t>
      </w:r>
      <w:r w:rsidRPr="00E30FDC">
        <w:rPr>
          <w:rFonts w:ascii="Times New Roman" w:hAnsi="Times New Roman" w:cs="Times New Roman"/>
          <w:sz w:val="24"/>
          <w:szCs w:val="24"/>
        </w:rPr>
        <w:t>Step Beyond</w:t>
      </w:r>
    </w:p>
    <w:p w14:paraId="5FB3D3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Ballad Essentials</w:t>
      </w:r>
    </w:p>
    <w:p w14:paraId="10D8BC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Blue Moon</w:t>
      </w:r>
    </w:p>
    <w:p w14:paraId="65CFAB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Carmen Sings Monk</w:t>
      </w:r>
    </w:p>
    <w:p w14:paraId="6AFF0B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Sarah - Dedicated to You</w:t>
      </w:r>
    </w:p>
    <w:p w14:paraId="55785F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Milman, Sophie:  Take Love Easy</w:t>
      </w:r>
    </w:p>
    <w:p w14:paraId="05EFEA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Minnelli, Liza:  Liza Minnelli at Carnigie Hall (2 CDs)</w:t>
      </w:r>
    </w:p>
    <w:p w14:paraId="6006D7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Monheit, Jane:  Come </w:t>
      </w:r>
      <w:r w:rsidRPr="00E30FDC">
        <w:rPr>
          <w:rFonts w:ascii="Times New Roman" w:hAnsi="Times New Roman" w:cs="Times New Roman"/>
          <w:sz w:val="24"/>
          <w:szCs w:val="24"/>
        </w:rPr>
        <w:t>Dream With Me (2 copies)</w:t>
      </w:r>
    </w:p>
    <w:p w14:paraId="0179C8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Monheit, Jane:  Never Never Land (2 copies)</w:t>
      </w:r>
    </w:p>
    <w:p w14:paraId="37FB26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Monroe, Matt:  A Time for Love</w:t>
      </w:r>
    </w:p>
    <w:p w14:paraId="38F3AB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Stardust</w:t>
      </w:r>
    </w:p>
    <w:p w14:paraId="76FA5F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Page, Patti/Rosemary Clooney:  Best of Patti Page/Rosemary Clooney</w:t>
      </w:r>
    </w:p>
    <w:p w14:paraId="7E2995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Piaf, Edith:  Edith Piaf – Golden Greats</w:t>
      </w:r>
    </w:p>
    <w:p w14:paraId="1C6009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Pointer Sisters:  Coll</w:t>
      </w:r>
      <w:r w:rsidRPr="00E30FDC">
        <w:rPr>
          <w:rFonts w:ascii="Times New Roman" w:hAnsi="Times New Roman" w:cs="Times New Roman"/>
          <w:sz w:val="24"/>
          <w:szCs w:val="24"/>
        </w:rPr>
        <w:t>ections</w:t>
      </w:r>
    </w:p>
    <w:p w14:paraId="2B66E1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40th Anniversary Edition</w:t>
      </w:r>
    </w:p>
    <w:p w14:paraId="24EDE414"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Porter, Cole:  A Cole Porter </w:t>
      </w:r>
      <w:proofErr w:type="spellStart"/>
      <w:r w:rsidRPr="00E30FDC">
        <w:rPr>
          <w:rFonts w:ascii="Times New Roman" w:hAnsi="Times New Roman" w:cs="Times New Roman"/>
          <w:sz w:val="24"/>
          <w:szCs w:val="24"/>
          <w:lang w:val="it-IT"/>
        </w:rPr>
        <w:t>Songbook</w:t>
      </w:r>
      <w:proofErr w:type="spellEnd"/>
    </w:p>
    <w:p w14:paraId="555388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I Get A Kick Out of You</w:t>
      </w:r>
    </w:p>
    <w:p w14:paraId="00A435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Michel Legrand and His Orchestra</w:t>
      </w:r>
    </w:p>
    <w:p w14:paraId="36B2B7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Night and Day (Reader’s Digest) (3 CDs)</w:t>
      </w:r>
    </w:p>
    <w:p w14:paraId="013C31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Night and Day</w:t>
      </w:r>
      <w:r w:rsidRPr="00E30FDC">
        <w:rPr>
          <w:rFonts w:ascii="Times New Roman" w:hAnsi="Times New Roman" w:cs="Times New Roman"/>
          <w:sz w:val="24"/>
          <w:szCs w:val="24"/>
        </w:rPr>
        <w:t xml:space="preserve"> (The Cole Porter Songbook) (2 copies)</w:t>
      </w:r>
    </w:p>
    <w:p w14:paraId="7D4E4F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Spotlight On The Music of Cole Porter</w:t>
      </w:r>
    </w:p>
    <w:p w14:paraId="4048C7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Timeless Favourites (Reader’s Digest) (3 CDs)</w:t>
      </w:r>
    </w:p>
    <w:p w14:paraId="430969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Very Best of Cole Porter (The) (Reader’s Digest) ( 3 CDs)</w:t>
      </w:r>
    </w:p>
    <w:p w14:paraId="5B1134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Rankin Family:  Collections (C</w:t>
      </w:r>
      <w:r w:rsidRPr="00E30FDC">
        <w:rPr>
          <w:rFonts w:ascii="Times New Roman" w:hAnsi="Times New Roman" w:cs="Times New Roman"/>
          <w:sz w:val="24"/>
          <w:szCs w:val="24"/>
        </w:rPr>
        <w:t>anadian) (2 copies)</w:t>
      </w:r>
    </w:p>
    <w:p w14:paraId="3E0F65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Rankin Family:  Endless Seasons (Canadian)</w:t>
      </w:r>
    </w:p>
    <w:p w14:paraId="6FC80E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Rat Pack (Dean, Sammy, Frank):  Live in Chicago</w:t>
      </w:r>
    </w:p>
    <w:p w14:paraId="68CECC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Rat Pack (Dean, Sammy, Frank):  That’s Amore</w:t>
      </w:r>
    </w:p>
    <w:p w14:paraId="6090DF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20th Century, (The) – A Musical Journey (3 CDs)</w:t>
      </w:r>
    </w:p>
    <w:p w14:paraId="30DEDD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Reader’s Digest:  Best Loved </w:t>
      </w:r>
      <w:r w:rsidRPr="00E30FDC">
        <w:rPr>
          <w:rFonts w:ascii="Times New Roman" w:hAnsi="Times New Roman" w:cs="Times New Roman"/>
          <w:sz w:val="24"/>
          <w:szCs w:val="24"/>
        </w:rPr>
        <w:t>Bands of All Time (4 CDs)</w:t>
      </w:r>
    </w:p>
    <w:p w14:paraId="70D9E2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Blueberry Hill – The Fabulous ‘50s (4 CDs)</w:t>
      </w:r>
    </w:p>
    <w:p w14:paraId="71D10A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Don’t Let the Stars Get in Your Eyes – No. 1 Hits of the Fifties (4 CDs)</w:t>
      </w:r>
    </w:p>
    <w:p w14:paraId="7B8232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Favourite Instrument Hits – Melodies to Remember</w:t>
      </w:r>
    </w:p>
    <w:p w14:paraId="4CDC2E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w:t>
      </w:r>
      <w:r w:rsidRPr="00E30FDC">
        <w:rPr>
          <w:rFonts w:ascii="Times New Roman" w:hAnsi="Times New Roman" w:cs="Times New Roman"/>
          <w:sz w:val="24"/>
          <w:szCs w:val="24"/>
        </w:rPr>
        <w:t>gest:  Golden Favourites of the 50’s and 60’s</w:t>
      </w:r>
    </w:p>
    <w:p w14:paraId="35F324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Richard Rogers Timeless Favourites (3 CDs)</w:t>
      </w:r>
    </w:p>
    <w:p w14:paraId="4BCA3D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take five 5 - essential listening for easy moments (3 CDs)</w:t>
      </w:r>
    </w:p>
    <w:p w14:paraId="289F62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The Concert of Your Dreams (4 CDs)</w:t>
      </w:r>
    </w:p>
    <w:p w14:paraId="0581A9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w:t>
      </w:r>
      <w:r w:rsidRPr="00E30FDC">
        <w:rPr>
          <w:rFonts w:ascii="Times New Roman" w:hAnsi="Times New Roman" w:cs="Times New Roman"/>
          <w:sz w:val="24"/>
          <w:szCs w:val="24"/>
        </w:rPr>
        <w:t>he Great Big Bands Singers (4 CDs)</w:t>
      </w:r>
    </w:p>
    <w:p w14:paraId="5A43E1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The Ultimate Ballad Collection (4 CDs)</w:t>
      </w:r>
    </w:p>
    <w:p w14:paraId="791C1C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Reeves, Dianne:  Best of Dianne Reeves (The)</w:t>
      </w:r>
    </w:p>
    <w:p w14:paraId="468740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Robeson, Paul:  The Best of Paul Robeson – 20 Great Tracks)</w:t>
      </w:r>
    </w:p>
    <w:p w14:paraId="4DC8E1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Ronstadt, Linda:  For Sentimental Reasons (wrong CD in case</w:t>
      </w:r>
      <w:r w:rsidRPr="00E30FDC">
        <w:rPr>
          <w:rFonts w:ascii="Times New Roman" w:hAnsi="Times New Roman" w:cs="Times New Roman"/>
          <w:sz w:val="24"/>
          <w:szCs w:val="24"/>
        </w:rPr>
        <w:t xml:space="preserve"> – “What’s New”)</w:t>
      </w:r>
    </w:p>
    <w:p w14:paraId="2E7AE004"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Schuur</w:t>
      </w:r>
      <w:proofErr w:type="spellEnd"/>
      <w:r w:rsidRPr="00E30FDC">
        <w:rPr>
          <w:rFonts w:ascii="Times New Roman" w:hAnsi="Times New Roman" w:cs="Times New Roman"/>
          <w:sz w:val="24"/>
          <w:szCs w:val="24"/>
          <w:lang w:val="it-IT"/>
        </w:rPr>
        <w:t>, Diane:  In Tribute</w:t>
      </w:r>
    </w:p>
    <w:p w14:paraId="3AF0BF83"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Schuur</w:t>
      </w:r>
      <w:proofErr w:type="spellEnd"/>
      <w:r w:rsidRPr="00E30FDC">
        <w:rPr>
          <w:rFonts w:ascii="Times New Roman" w:hAnsi="Times New Roman" w:cs="Times New Roman"/>
          <w:sz w:val="24"/>
          <w:szCs w:val="24"/>
          <w:lang w:val="it-IT"/>
        </w:rPr>
        <w:t xml:space="preserve">, Diane:  Pure </w:t>
      </w:r>
      <w:proofErr w:type="spellStart"/>
      <w:r w:rsidRPr="00E30FDC">
        <w:rPr>
          <w:rFonts w:ascii="Times New Roman" w:hAnsi="Times New Roman" w:cs="Times New Roman"/>
          <w:sz w:val="24"/>
          <w:szCs w:val="24"/>
          <w:lang w:val="it-IT"/>
        </w:rPr>
        <w:t>Schuur</w:t>
      </w:r>
      <w:proofErr w:type="spellEnd"/>
    </w:p>
    <w:p w14:paraId="40EFD8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Schuur, Diane:  Timeless</w:t>
      </w:r>
    </w:p>
    <w:p w14:paraId="4C409E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Sentimental Journey - Pop Vocal Classics Vol. 3 (1950-1954)</w:t>
      </w:r>
    </w:p>
    <w:p w14:paraId="66123E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 Carly:  Moonlight Serenade</w:t>
      </w:r>
    </w:p>
    <w:p w14:paraId="64F5E2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Best of Nina Simone (The) (2 copies)</w:t>
      </w:r>
    </w:p>
    <w:p w14:paraId="47FFA6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w:t>
      </w:r>
      <w:r w:rsidRPr="00E30FDC">
        <w:rPr>
          <w:rFonts w:ascii="Times New Roman" w:hAnsi="Times New Roman" w:cs="Times New Roman"/>
          <w:sz w:val="24"/>
          <w:szCs w:val="24"/>
        </w:rPr>
        <w:t xml:space="preserve">  Finest Hour</w:t>
      </w:r>
    </w:p>
    <w:p w14:paraId="359571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The Colpix Years</w:t>
      </w:r>
    </w:p>
    <w:p w14:paraId="413B53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SIMPLE/SWING – 4 cd’s of classic crooners and stylish divas</w:t>
      </w:r>
    </w:p>
    <w:p w14:paraId="1C0CF3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Jr.:  That Face</w:t>
      </w:r>
    </w:p>
    <w:p w14:paraId="37F82A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Frank Sinatra &amp; Tommy Dorsey</w:t>
      </w:r>
    </w:p>
    <w:p w14:paraId="468E5B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It Might As Well Be Swing (with Count Basie)</w:t>
      </w:r>
    </w:p>
    <w:p w14:paraId="5E6B62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Main Event Live (The)</w:t>
      </w:r>
    </w:p>
    <w:p w14:paraId="58AC03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My Way - The Best of Frank Sinatra (2 CDs)</w:t>
      </w:r>
    </w:p>
    <w:p w14:paraId="5A06BB8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Sinatra 80 – All The Best (2 CDs)</w:t>
      </w:r>
    </w:p>
    <w:p w14:paraId="4F54B9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The Dorsey Years</w:t>
      </w:r>
    </w:p>
    <w:p w14:paraId="0059875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Sinclaire, Denzal:  Denzal Sinclair – My One and only Love</w:t>
      </w:r>
    </w:p>
    <w:p w14:paraId="05A94C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Sloane, Carol</w:t>
      </w:r>
      <w:r w:rsidRPr="00E30FDC">
        <w:rPr>
          <w:rFonts w:ascii="Times New Roman" w:hAnsi="Times New Roman" w:cs="Times New Roman"/>
          <w:sz w:val="24"/>
          <w:szCs w:val="24"/>
        </w:rPr>
        <w:t>:  Heart’s Desire</w:t>
      </w:r>
    </w:p>
    <w:p w14:paraId="4AD575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Sloane, Carol:  Love You Madly</w:t>
      </w:r>
    </w:p>
    <w:p w14:paraId="7A0839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Some Enchanted Evening – Sophisticated Songs from the World’s Greatest Singers (Various Artists)</w:t>
      </w:r>
    </w:p>
    <w:p w14:paraId="289E197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Songbirds – the essential album (Various Artists)</w:t>
      </w:r>
    </w:p>
    <w:p w14:paraId="544368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Stafford, Jo:  Spotlight on Jo Stafford – Great Ladies of So</w:t>
      </w:r>
      <w:r w:rsidRPr="00E30FDC">
        <w:rPr>
          <w:rFonts w:ascii="Times New Roman" w:hAnsi="Times New Roman" w:cs="Times New Roman"/>
          <w:sz w:val="24"/>
          <w:szCs w:val="24"/>
        </w:rPr>
        <w:t>ng</w:t>
      </w:r>
    </w:p>
    <w:p w14:paraId="391E55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Stafford, Jo:  The Columbia Hits Collection</w:t>
      </w:r>
    </w:p>
    <w:p w14:paraId="5BC1CD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Stafford, Jo:  The Very Best of Jo Stafford</w:t>
      </w:r>
    </w:p>
    <w:p w14:paraId="350729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Partners</w:t>
      </w:r>
    </w:p>
    <w:p w14:paraId="6ECB9E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The Movie Album (1 CD &amp; 1 DVD) (2 copies)</w:t>
      </w:r>
    </w:p>
    <w:p w14:paraId="1493E3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Timeless Standards Songbook (The) – Michael Buble, Tony Bennett, Sheryl Cro</w:t>
      </w:r>
      <w:r w:rsidRPr="00E30FDC">
        <w:rPr>
          <w:rFonts w:ascii="Times New Roman" w:hAnsi="Times New Roman" w:cs="Times New Roman"/>
          <w:sz w:val="24"/>
          <w:szCs w:val="24"/>
        </w:rPr>
        <w:t>w, etc.</w:t>
      </w:r>
    </w:p>
    <w:p w14:paraId="088912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Back in Town (with The Meltones)</w:t>
      </w:r>
    </w:p>
    <w:p w14:paraId="0D912E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Essential Mel Torme (The)</w:t>
      </w:r>
    </w:p>
    <w:p w14:paraId="15A38D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I’ve Got the World On A String</w:t>
      </w:r>
    </w:p>
    <w:p w14:paraId="3E731F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Smooth As Velvet</w:t>
      </w:r>
    </w:p>
    <w:p w14:paraId="6196B3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the duke ellington &amp; count basie songbook</w:t>
      </w:r>
    </w:p>
    <w:p w14:paraId="6D70A3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The Legendary Mel Tor</w:t>
      </w:r>
      <w:r w:rsidRPr="00E30FDC">
        <w:rPr>
          <w:rFonts w:ascii="Times New Roman" w:hAnsi="Times New Roman" w:cs="Times New Roman"/>
          <w:sz w:val="24"/>
          <w:szCs w:val="24"/>
        </w:rPr>
        <w:t>me</w:t>
      </w:r>
    </w:p>
    <w:p w14:paraId="154F27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Any Love</w:t>
      </w:r>
    </w:p>
    <w:p w14:paraId="18AF15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Best of Luther Vandross (2 CDs)</w:t>
      </w:r>
    </w:p>
    <w:p w14:paraId="0FE96D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Essential Luther Vandross (The) (2 CDs) (2 copies)</w:t>
      </w:r>
    </w:p>
    <w:p w14:paraId="091EAF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Give Me The Reason</w:t>
      </w:r>
    </w:p>
    <w:p w14:paraId="794CD7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Vandross, Luther:  Never Let Me Go (2 copies)</w:t>
      </w:r>
    </w:p>
    <w:p w14:paraId="140071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N</w:t>
      </w:r>
      <w:r w:rsidRPr="00E30FDC">
        <w:rPr>
          <w:rFonts w:ascii="Times New Roman" w:hAnsi="Times New Roman" w:cs="Times New Roman"/>
          <w:sz w:val="24"/>
          <w:szCs w:val="24"/>
        </w:rPr>
        <w:t>ever Too Much</w:t>
      </w:r>
    </w:p>
    <w:p w14:paraId="701994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Compact Jazz – Sarah Vaughan Live! (2 copies)</w:t>
      </w:r>
    </w:p>
    <w:p w14:paraId="206B1D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Jazz Masters 18</w:t>
      </w:r>
    </w:p>
    <w:p w14:paraId="4865FB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Ken Burn JAZZ (2 copies)</w:t>
      </w:r>
    </w:p>
    <w:p w14:paraId="0B7626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Misty – With Quincy Jones</w:t>
      </w:r>
    </w:p>
    <w:p w14:paraId="4EB844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Sarah Vaughan and Her Trio</w:t>
      </w:r>
    </w:p>
    <w:p w14:paraId="0E1A4C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Vaughan, </w:t>
      </w:r>
      <w:r w:rsidRPr="00E30FDC">
        <w:rPr>
          <w:rFonts w:ascii="Times New Roman" w:hAnsi="Times New Roman" w:cs="Times New Roman"/>
          <w:sz w:val="24"/>
          <w:szCs w:val="24"/>
        </w:rPr>
        <w:t>Sarah:  Sarah Vaughan Collection (The)</w:t>
      </w:r>
    </w:p>
    <w:p w14:paraId="2206F1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Sarah Vaughn’s Golden Hits</w:t>
      </w:r>
    </w:p>
    <w:p w14:paraId="7F6B92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Sassy Sings and Swings</w:t>
      </w:r>
    </w:p>
    <w:p w14:paraId="5CE2A1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Vocal Groups &amp; Crooners of the 30’s (Various Artists)</w:t>
      </w:r>
    </w:p>
    <w:p w14:paraId="7D49BB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Dinah:  Dinah Jams</w:t>
      </w:r>
    </w:p>
    <w:p w14:paraId="10A366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Dinah:  In Love</w:t>
      </w:r>
    </w:p>
    <w:p w14:paraId="67A684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Washington, Dinah:  </w:t>
      </w:r>
      <w:r w:rsidRPr="00E30FDC">
        <w:rPr>
          <w:rFonts w:ascii="Times New Roman" w:hAnsi="Times New Roman" w:cs="Times New Roman"/>
          <w:sz w:val="24"/>
          <w:szCs w:val="24"/>
        </w:rPr>
        <w:t>what a diff’rence a day makes!</w:t>
      </w:r>
    </w:p>
    <w:p w14:paraId="7A47BF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When I Fall In Love – Late Night Ballads For Lovers (Various Artists)</w:t>
      </w:r>
    </w:p>
    <w:p w14:paraId="2D7F5F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Whiskey In The Jar:  Essential Irish Drinking Songs &amp; Sing-Alongs (Various Artists)</w:t>
      </w:r>
    </w:p>
    <w:p w14:paraId="0A7B8B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Wilson, Cassandra:  Thunderbird</w:t>
      </w:r>
    </w:p>
    <w:p w14:paraId="409E81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ROCK/RHYTHM &amp; BLUES</w:t>
      </w:r>
    </w:p>
    <w:p w14:paraId="1BE071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The Beatl</w:t>
      </w:r>
      <w:r w:rsidRPr="00E30FDC">
        <w:rPr>
          <w:rFonts w:ascii="Times New Roman" w:hAnsi="Times New Roman" w:cs="Times New Roman"/>
          <w:sz w:val="24"/>
          <w:szCs w:val="24"/>
        </w:rPr>
        <w:t>es Live at the BBC (2 CDs)</w:t>
      </w:r>
    </w:p>
    <w:p w14:paraId="0C6A79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Traveller:  Straight On Till Morning</w:t>
      </w:r>
    </w:p>
    <w:p w14:paraId="6BBC11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Bread:  Anthology of Bread</w:t>
      </w:r>
    </w:p>
    <w:p w14:paraId="28E631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 Doo Wop – Time Music (3 CDs) (Various Artists)</w:t>
      </w:r>
    </w:p>
    <w:p w14:paraId="21F794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 Soul:  40 Smooth Soul Sounds (2 CDs)</w:t>
      </w:r>
    </w:p>
    <w:p w14:paraId="321955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Coasters, The:  Forever Gold</w:t>
      </w:r>
    </w:p>
    <w:p w14:paraId="10EE8D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Cocker, Joe:  Classics </w:t>
      </w:r>
      <w:r w:rsidRPr="00E30FDC">
        <w:rPr>
          <w:rFonts w:ascii="Times New Roman" w:hAnsi="Times New Roman" w:cs="Times New Roman"/>
          <w:sz w:val="24"/>
          <w:szCs w:val="24"/>
        </w:rPr>
        <w:t>Volume 4</w:t>
      </w:r>
    </w:p>
    <w:p w14:paraId="2AA48D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Cocker, Joe:  Ultimate Collection ***</w:t>
      </w:r>
    </w:p>
    <w:p w14:paraId="05C9A0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Cooke, Sam:  The Best of Sam Cooke</w:t>
      </w:r>
    </w:p>
    <w:p w14:paraId="23228A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Domino, Fats:  His Greatest Hits and Finest Performances (3 CDs)</w:t>
      </w:r>
    </w:p>
    <w:p w14:paraId="7F1A2C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Bob Dylan Live 1966 (The Royal Albert Hall Concert) (2 CDs)</w:t>
      </w:r>
    </w:p>
    <w:p w14:paraId="2A3A02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Fallen Angels</w:t>
      </w:r>
    </w:p>
    <w:p w14:paraId="0E8A14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w:t>
      </w:r>
      <w:r w:rsidRPr="00E30FDC">
        <w:rPr>
          <w:rFonts w:ascii="Times New Roman" w:hAnsi="Times New Roman" w:cs="Times New Roman"/>
          <w:sz w:val="24"/>
          <w:szCs w:val="24"/>
        </w:rPr>
        <w:t>b:  Infidels</w:t>
      </w:r>
    </w:p>
    <w:p w14:paraId="62384B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The Best of Bob Dylan Vol. II</w:t>
      </w:r>
    </w:p>
    <w:p w14:paraId="24B421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Earth, Wind &amp; Fire:  Greatest Hits</w:t>
      </w:r>
    </w:p>
    <w:p w14:paraId="2D74E1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Everly Brothers (The):  The Absolutely Essential 3 CD Collection (3 CDs)</w:t>
      </w:r>
    </w:p>
    <w:p w14:paraId="77FB84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Franklin, Aretha:  30 Greatest Hits (2 CDs)</w:t>
      </w:r>
    </w:p>
    <w:p w14:paraId="0703DD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Franklin, Aretha:  The Queen of Soul</w:t>
      </w:r>
    </w:p>
    <w:p w14:paraId="3A4408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Guthrie, Arlo:  Alice’s Restaurant</w:t>
      </w:r>
    </w:p>
    <w:p w14:paraId="5F0D9D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Harrison, George:  Best of George Harrison (The)</w:t>
      </w:r>
    </w:p>
    <w:p w14:paraId="2855A5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Havens, Richie:  Richie Havens Collection</w:t>
      </w:r>
    </w:p>
    <w:p w14:paraId="78C444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Hayes, Isaac:  Greatest Hit Singles</w:t>
      </w:r>
    </w:p>
    <w:p w14:paraId="1C8625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Healey, Jeff:  cover to Cover (Canadian)</w:t>
      </w:r>
    </w:p>
    <w:p w14:paraId="6164B7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Healey, Jeff:  See The Light (Canadian)</w:t>
      </w:r>
    </w:p>
    <w:p w14:paraId="6FDFE8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Hendrix, Jimi</w:t>
      </w:r>
      <w:r w:rsidRPr="00E30FDC">
        <w:rPr>
          <w:rFonts w:ascii="Times New Roman" w:hAnsi="Times New Roman" w:cs="Times New Roman"/>
          <w:sz w:val="24"/>
          <w:szCs w:val="24"/>
        </w:rPr>
        <w:t>:  Jimi Hendrix Experience – Smash Hits (3 copies)</w:t>
      </w:r>
    </w:p>
    <w:p w14:paraId="7BEB9D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Jackson, Michael:  Immortal (2 CDs)</w:t>
      </w:r>
    </w:p>
    <w:p w14:paraId="18FFBF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Jackson, Michael:  MJ Number ONES</w:t>
      </w:r>
    </w:p>
    <w:p w14:paraId="2650B1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Elton:  Dream Ticket – Four Destinations (4 DVDs)</w:t>
      </w:r>
    </w:p>
    <w:p w14:paraId="00B792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Elton:  Elton John Greatest Hits 197-2002 (2 CDs)</w:t>
      </w:r>
    </w:p>
    <w:p w14:paraId="1D7C78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Marks, Jack:  Lost Wage</w:t>
      </w:r>
      <w:r w:rsidRPr="00E30FDC">
        <w:rPr>
          <w:rFonts w:ascii="Times New Roman" w:hAnsi="Times New Roman" w:cs="Times New Roman"/>
          <w:sz w:val="24"/>
          <w:szCs w:val="24"/>
        </w:rPr>
        <w:t>s</w:t>
      </w:r>
    </w:p>
    <w:p w14:paraId="4B34B4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McCartney, Paul:  Paul McCartney’s Standing Stone</w:t>
      </w:r>
    </w:p>
    <w:p w14:paraId="3FF814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Motown Classics:  GOLD</w:t>
      </w:r>
    </w:p>
    <w:p w14:paraId="2B2860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Pendergrass, Teddy:  Truly Blessed</w:t>
      </w:r>
    </w:p>
    <w:p w14:paraId="471917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Pickett, Wilson:  Greatest Hits</w:t>
      </w:r>
    </w:p>
    <w:p w14:paraId="28ADA7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Pickett, Wilson:  The Very Best of Wilson Pickett</w:t>
      </w:r>
    </w:p>
    <w:p w14:paraId="2904A1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Presley, Elvis:  Amazing Grace – His Greatest Sacred Performance</w:t>
      </w:r>
      <w:r w:rsidRPr="00E30FDC">
        <w:rPr>
          <w:rFonts w:ascii="Times New Roman" w:hAnsi="Times New Roman" w:cs="Times New Roman"/>
          <w:sz w:val="24"/>
          <w:szCs w:val="24"/>
        </w:rPr>
        <w:t>s (2 CDs)</w:t>
      </w:r>
    </w:p>
    <w:p w14:paraId="31AC20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Prince:  The Hits 1</w:t>
      </w:r>
    </w:p>
    <w:p w14:paraId="335B09B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Prince:  The Hits 2</w:t>
      </w:r>
    </w:p>
    <w:p w14:paraId="46912B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Prince:  The Very Best of PRINCE</w:t>
      </w:r>
    </w:p>
    <w:p w14:paraId="4A36A6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Redding, Otis:  The Great Otis Redding Sings Soul Ballads</w:t>
      </w:r>
    </w:p>
    <w:p w14:paraId="2D9896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Redding, Otis:  The Very Best of Otis Redding</w:t>
      </w:r>
    </w:p>
    <w:p w14:paraId="51DEE5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Redding, Otis:  The Very Best of Otis Redding Vol, 2</w:t>
      </w:r>
    </w:p>
    <w:p w14:paraId="6F082F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Rolling Stones: </w:t>
      </w:r>
      <w:r w:rsidRPr="00E30FDC">
        <w:rPr>
          <w:rFonts w:ascii="Times New Roman" w:hAnsi="Times New Roman" w:cs="Times New Roman"/>
          <w:sz w:val="24"/>
          <w:szCs w:val="24"/>
        </w:rPr>
        <w:t xml:space="preserve"> Flashpoint</w:t>
      </w:r>
    </w:p>
    <w:p w14:paraId="281125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Rolling Stones:  LIVE LICKS</w:t>
      </w:r>
    </w:p>
    <w:p w14:paraId="34CBCD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Rolling Stones:  Music That Matters to Them</w:t>
      </w:r>
    </w:p>
    <w:p w14:paraId="0987EF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Seeger, Pete:  Headlines &amp; Footnotes – A Collection of Topical Songs</w:t>
      </w:r>
    </w:p>
    <w:p w14:paraId="3F0877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Singer/Songwriter:  The Ultimate Singer/Songwriter Collection (2 CDs)</w:t>
      </w:r>
    </w:p>
    <w:p w14:paraId="42D3A6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Taylor, James:  Greatest Hits </w:t>
      </w:r>
      <w:r w:rsidRPr="00E30FDC">
        <w:rPr>
          <w:rFonts w:ascii="Times New Roman" w:hAnsi="Times New Roman" w:cs="Times New Roman"/>
          <w:sz w:val="24"/>
          <w:szCs w:val="24"/>
        </w:rPr>
        <w:t>Vol. 2</w:t>
      </w:r>
    </w:p>
    <w:p w14:paraId="4CB768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Ultimate Singer Songwriter Collection (Various Artists)</w:t>
      </w:r>
    </w:p>
    <w:p w14:paraId="33421B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Tragically Hip:  Commemorative CD</w:t>
      </w:r>
    </w:p>
    <w:p w14:paraId="0A24F2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SHOWS &amp; SOUNDTRACKS</w:t>
      </w:r>
    </w:p>
    <w:p w14:paraId="466702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Guys and Dolls:  Broadway Musicals</w:t>
      </w:r>
    </w:p>
    <w:p w14:paraId="78C521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JESUS CHRIST SUPERSTAR (2 CDs)</w:t>
      </w:r>
    </w:p>
    <w:p w14:paraId="3DACBB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Miss Saigon – Original London Cast Recording (2 CDs)</w:t>
      </w:r>
    </w:p>
    <w:p w14:paraId="26AEC8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Musical:  The </w:t>
      </w:r>
      <w:r w:rsidRPr="00E30FDC">
        <w:rPr>
          <w:rFonts w:ascii="Times New Roman" w:hAnsi="Times New Roman" w:cs="Times New Roman"/>
          <w:sz w:val="24"/>
          <w:szCs w:val="24"/>
        </w:rPr>
        <w:t>Wonderful World of Musical (5 CDs)</w:t>
      </w:r>
    </w:p>
    <w:p w14:paraId="1A5276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Naxos International:  Vintage Broadway</w:t>
      </w:r>
    </w:p>
    <w:p w14:paraId="68A5E7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Ragtime:  Song From The Musical</w:t>
      </w:r>
    </w:p>
    <w:p w14:paraId="3F9FB7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Show Boat – 1952 Studio Album &amp; 1946 Broad Way Revival (Paul Robeson, Helen Morgan)</w:t>
      </w:r>
    </w:p>
    <w:p w14:paraId="6D5CCC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TALKING BOOKS</w:t>
      </w:r>
    </w:p>
    <w:p w14:paraId="1C2903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CDs</w:t>
      </w:r>
    </w:p>
    <w:p w14:paraId="6C744B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Obama, Barack:  The Audacity of Hope (2 copies)</w:t>
      </w:r>
    </w:p>
    <w:p w14:paraId="448FB8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Obama’s Wars – Bob Woodward</w:t>
      </w:r>
    </w:p>
    <w:p w14:paraId="58B258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Oliver Twist by Charles Dickens Disc 1</w:t>
      </w:r>
    </w:p>
    <w:p w14:paraId="4CFD35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Oliver Twist by Charles Dickens Disc 2</w:t>
      </w:r>
    </w:p>
    <w:p w14:paraId="28F971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World Is Flat – Thomas L. Friedman (6 CDs)</w:t>
      </w:r>
    </w:p>
    <w:p w14:paraId="049713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CASSETTES</w:t>
      </w:r>
    </w:p>
    <w:p w14:paraId="32E593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 Opera Album, (The): (2 CDs) (Various Artists)</w:t>
      </w:r>
    </w:p>
    <w:p w14:paraId="2C553B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Blues Masters - Volume 1 (Various Artists</w:t>
      </w:r>
      <w:r w:rsidRPr="00E30FDC">
        <w:rPr>
          <w:rFonts w:ascii="Times New Roman" w:hAnsi="Times New Roman" w:cs="Times New Roman"/>
          <w:sz w:val="24"/>
          <w:szCs w:val="24"/>
        </w:rPr>
        <w:t>)</w:t>
      </w:r>
    </w:p>
    <w:p w14:paraId="5CDA55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Blues Masters - Volume 2 (Various Artists)</w:t>
      </w:r>
    </w:p>
    <w:p w14:paraId="3F049D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Blues Masters - Volume 3 (Various Artists)</w:t>
      </w:r>
    </w:p>
    <w:p w14:paraId="2F18A5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Blues Masters - Volume 4 (Various Artists)</w:t>
      </w:r>
    </w:p>
    <w:p w14:paraId="5F9EB5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 Tale of Two Cities (Charles Dickens) (4 Cassettes)</w:t>
      </w:r>
    </w:p>
    <w:p w14:paraId="66A775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Africa Fete 99 (Various Artists)</w:t>
      </w:r>
    </w:p>
    <w:p w14:paraId="41473D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Africa:  The Most </w:t>
      </w:r>
      <w:r w:rsidRPr="00E30FDC">
        <w:rPr>
          <w:rFonts w:ascii="Times New Roman" w:hAnsi="Times New Roman" w:cs="Times New Roman"/>
          <w:sz w:val="24"/>
          <w:szCs w:val="24"/>
        </w:rPr>
        <w:t>Beautiful Songs of Africa</w:t>
      </w:r>
    </w:p>
    <w:p w14:paraId="651BB8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African Folk Music (Contemporary)</w:t>
      </w:r>
    </w:p>
    <w:p w14:paraId="739008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Agnus Dei - Music of Inner Harmony:  The Choir Of New College, Oxford</w:t>
      </w:r>
    </w:p>
    <w:p w14:paraId="77936C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Alligator Records (The) 20th Anniversary Collection (2 discs) (Various Artists)</w:t>
      </w:r>
    </w:p>
    <w:p w14:paraId="6DBD92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Alto Flute:  The Dreamer - Romances for Alto F</w:t>
      </w:r>
      <w:r w:rsidRPr="00E30FDC">
        <w:rPr>
          <w:rFonts w:ascii="Times New Roman" w:hAnsi="Times New Roman" w:cs="Times New Roman"/>
          <w:sz w:val="24"/>
          <w:szCs w:val="24"/>
        </w:rPr>
        <w:t>lute Volume 2 (Michael Hoppe, Tim Wheater)</w:t>
      </w:r>
    </w:p>
    <w:p w14:paraId="1CA633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Alto Flute:  The Yearling – Romances for Alto Flute (Michael Hoppe, Tim Wheater)</w:t>
      </w:r>
    </w:p>
    <w:p w14:paraId="2F17D3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Anderson, Marian:  Softly Awake My Heart (Arias, Songs and Spirituals)</w:t>
      </w:r>
    </w:p>
    <w:p w14:paraId="4011F7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Anderson, Marian:  Spirituals - he’s got the whole world in h</w:t>
      </w:r>
      <w:r w:rsidRPr="00E30FDC">
        <w:rPr>
          <w:rFonts w:ascii="Times New Roman" w:hAnsi="Times New Roman" w:cs="Times New Roman"/>
          <w:sz w:val="24"/>
          <w:szCs w:val="24"/>
        </w:rPr>
        <w:t>is hands</w:t>
      </w:r>
    </w:p>
    <w:p w14:paraId="0C58A0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Arkenstone, David:  another star in the sky (Narada Mystique)</w:t>
      </w:r>
    </w:p>
    <w:p w14:paraId="3F0720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Atlantic Blues:  Guitar: (Blind Willie McTell, Mississippi Fred McDowell) (2 copies) (Various Artists)</w:t>
      </w:r>
    </w:p>
    <w:p w14:paraId="0F660D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Bach, J.S.:  Brandenburg Concertos 1, 2, &amp; 3</w:t>
      </w:r>
    </w:p>
    <w:p w14:paraId="59324B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Bach, J.S.:  Brandenburg Concertos 4,</w:t>
      </w:r>
      <w:r w:rsidRPr="00E30FDC">
        <w:rPr>
          <w:rFonts w:ascii="Times New Roman" w:hAnsi="Times New Roman" w:cs="Times New Roman"/>
          <w:sz w:val="24"/>
          <w:szCs w:val="24"/>
        </w:rPr>
        <w:t xml:space="preserve"> 5, &amp; 6</w:t>
      </w:r>
    </w:p>
    <w:p w14:paraId="798412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Bach:  Greatest Hits Vol. 1</w:t>
      </w:r>
    </w:p>
    <w:p w14:paraId="5AC3AF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Banton, Buju:  Inna Heights</w:t>
      </w:r>
    </w:p>
    <w:p w14:paraId="202401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Choral Album In The Whole World…Ever (2 CDs) (Various Artists)</w:t>
      </w:r>
    </w:p>
    <w:p w14:paraId="204FEA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Blues, (The):  20th Century Masters – The Millennium Collection (Various Artists)</w:t>
      </w:r>
    </w:p>
    <w:p w14:paraId="34E542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Chess Blues Vol. Two (Mudd</w:t>
      </w:r>
      <w:r w:rsidRPr="00E30FDC">
        <w:rPr>
          <w:rFonts w:ascii="Times New Roman" w:hAnsi="Times New Roman" w:cs="Times New Roman"/>
          <w:sz w:val="24"/>
          <w:szCs w:val="24"/>
        </w:rPr>
        <w:t>y Waters,  Howlin’ Wolf, Elmore James, Buddy Guy, John Lee Hooker, Sonny Boy Williamson, Otis Rush, Etta James, Little Milton, Koko Taylor) (Various Artists)</w:t>
      </w:r>
    </w:p>
    <w:p w14:paraId="5A4021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Chicago Blues (Various Artists)</w:t>
      </w:r>
    </w:p>
    <w:p w14:paraId="6964C2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Southern Gospel  (3 CDs) (Various Artists)</w:t>
      </w:r>
    </w:p>
    <w:p w14:paraId="597CD4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w:t>
      </w:r>
      <w:r w:rsidRPr="00E30FDC">
        <w:rPr>
          <w:rFonts w:ascii="Times New Roman" w:hAnsi="Times New Roman" w:cs="Times New Roman"/>
          <w:sz w:val="24"/>
          <w:szCs w:val="24"/>
        </w:rPr>
        <w:t xml:space="preserve"> the Blues (Legacy Label) (3 CDs) (Various Artists)</w:t>
      </w:r>
    </w:p>
    <w:p w14:paraId="24FDE9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the Blues Vol. 1 (Muddy Waters, Albert Collins, BB King, John Lee Hooker) (Various Artists)</w:t>
      </w:r>
    </w:p>
    <w:p w14:paraId="3BF1436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OPERA Album In The World…Ever! (The) (2 CDs) (Various Artists)</w:t>
      </w:r>
    </w:p>
    <w:p w14:paraId="31B3BE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Big Joe Turner:  Greatest Hits</w:t>
      </w:r>
    </w:p>
    <w:p w14:paraId="57ACA0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M</w:t>
      </w:r>
      <w:r w:rsidRPr="00E30FDC">
        <w:rPr>
          <w:rFonts w:ascii="Times New Roman" w:hAnsi="Times New Roman" w:cs="Times New Roman"/>
          <w:sz w:val="24"/>
          <w:szCs w:val="24"/>
        </w:rPr>
        <w:t>ama Turner:  Hound Dog/The Peacock Recordings</w:t>
      </w:r>
    </w:p>
    <w:p w14:paraId="14A4DE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Volume 1 (The) (Various Artists)</w:t>
      </w:r>
    </w:p>
    <w:p w14:paraId="13E8BF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Volume 2 (The) (Various Artists)</w:t>
      </w:r>
    </w:p>
    <w:p w14:paraId="630BF1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 Beltin’ The Blues (Various Artists)</w:t>
      </w:r>
    </w:p>
    <w:p w14:paraId="5C2E6B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 Festival International de JAZZ de Montreal (Various Artists)</w:t>
      </w:r>
    </w:p>
    <w:p w14:paraId="7BEF8D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 Gitanes Jaz</w:t>
      </w:r>
      <w:r w:rsidRPr="00E30FDC">
        <w:rPr>
          <w:rFonts w:ascii="Times New Roman" w:hAnsi="Times New Roman" w:cs="Times New Roman"/>
          <w:sz w:val="24"/>
          <w:szCs w:val="24"/>
        </w:rPr>
        <w:t>z (Various Artists)</w:t>
      </w:r>
    </w:p>
    <w:p w14:paraId="301C49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Blues – Howlin’ The Blues (Various Artists)</w:t>
      </w:r>
    </w:p>
    <w:p w14:paraId="483A7B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Bocelli, Andrea:  The Opera Album - Aria</w:t>
      </w:r>
    </w:p>
    <w:p w14:paraId="069EA6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Boston Pops Orchestra (The):  Unforgettable</w:t>
      </w:r>
    </w:p>
    <w:p w14:paraId="0F7486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Boyd, Liona:  Best of Liona Boyd (The)</w:t>
      </w:r>
    </w:p>
    <w:p w14:paraId="04555C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Boyd, Liona:  Camina Litino/Latin Tourney</w:t>
      </w:r>
    </w:p>
    <w:p w14:paraId="59C422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Brightman, Sarah:  </w:t>
      </w:r>
      <w:r w:rsidRPr="00E30FDC">
        <w:rPr>
          <w:rFonts w:ascii="Times New Roman" w:hAnsi="Times New Roman" w:cs="Times New Roman"/>
          <w:sz w:val="24"/>
          <w:szCs w:val="24"/>
        </w:rPr>
        <w:t>Classics</w:t>
      </w:r>
    </w:p>
    <w:p w14:paraId="546068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Brightman, Sarah:  Eden</w:t>
      </w:r>
    </w:p>
    <w:p w14:paraId="118A41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Ruth:  What Color Is The Blues (Golden Legends Series)</w:t>
      </w:r>
    </w:p>
    <w:p w14:paraId="7FFC9E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Bung &amp; Olufsen:  Different Waves</w:t>
      </w:r>
    </w:p>
    <w:p w14:paraId="1953E5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Callas, Maria:  La Divina</w:t>
      </w:r>
    </w:p>
    <w:p w14:paraId="42A75E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Callas, Maria:  Legend (The)</w:t>
      </w:r>
    </w:p>
    <w:p w14:paraId="29D2EC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Canadian Brass:  Best of Canadian Brass (The) (20th Century Masters)</w:t>
      </w:r>
    </w:p>
    <w:p w14:paraId="1BD94C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Cana</w:t>
      </w:r>
      <w:r w:rsidRPr="00E30FDC">
        <w:rPr>
          <w:rFonts w:ascii="Times New Roman" w:hAnsi="Times New Roman" w:cs="Times New Roman"/>
          <w:sz w:val="24"/>
          <w:szCs w:val="24"/>
        </w:rPr>
        <w:t>dian Brass:  Brass In Berlin</w:t>
      </w:r>
    </w:p>
    <w:p w14:paraId="7A490D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Canadian Music:  Introduction to Canadian Music (2 CDs) (NAXOS)</w:t>
      </w:r>
    </w:p>
    <w:p w14:paraId="5F95378F"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Caribana</w:t>
      </w:r>
      <w:proofErr w:type="spellEnd"/>
      <w:r w:rsidRPr="00E30FDC">
        <w:rPr>
          <w:rFonts w:ascii="Times New Roman" w:hAnsi="Times New Roman" w:cs="Times New Roman"/>
          <w:sz w:val="24"/>
          <w:szCs w:val="24"/>
          <w:lang w:val="it-IT"/>
        </w:rPr>
        <w:t xml:space="preserve">:  12 </w:t>
      </w:r>
      <w:proofErr w:type="spellStart"/>
      <w:r w:rsidRPr="00E30FDC">
        <w:rPr>
          <w:rFonts w:ascii="Times New Roman" w:hAnsi="Times New Roman" w:cs="Times New Roman"/>
          <w:sz w:val="24"/>
          <w:szCs w:val="24"/>
          <w:lang w:val="it-IT"/>
        </w:rPr>
        <w:t>Soca</w:t>
      </w:r>
      <w:proofErr w:type="spellEnd"/>
      <w:r w:rsidRPr="00E30FDC">
        <w:rPr>
          <w:rFonts w:ascii="Times New Roman" w:hAnsi="Times New Roman" w:cs="Times New Roman"/>
          <w:sz w:val="24"/>
          <w:szCs w:val="24"/>
          <w:lang w:val="it-IT"/>
        </w:rPr>
        <w:t xml:space="preserve">/Calypso Hits (The </w:t>
      </w:r>
      <w:proofErr w:type="spellStart"/>
      <w:r w:rsidRPr="00E30FDC">
        <w:rPr>
          <w:rFonts w:ascii="Times New Roman" w:hAnsi="Times New Roman" w:cs="Times New Roman"/>
          <w:sz w:val="24"/>
          <w:szCs w:val="24"/>
          <w:lang w:val="it-IT"/>
        </w:rPr>
        <w:t>Official</w:t>
      </w:r>
      <w:proofErr w:type="spellEnd"/>
      <w:r w:rsidRPr="00E30FDC">
        <w:rPr>
          <w:rFonts w:ascii="Times New Roman" w:hAnsi="Times New Roman" w:cs="Times New Roman"/>
          <w:sz w:val="24"/>
          <w:szCs w:val="24"/>
          <w:lang w:val="it-IT"/>
        </w:rPr>
        <w:t xml:space="preserve"> 1993 </w:t>
      </w:r>
      <w:proofErr w:type="spellStart"/>
      <w:r w:rsidRPr="00E30FDC">
        <w:rPr>
          <w:rFonts w:ascii="Times New Roman" w:hAnsi="Times New Roman" w:cs="Times New Roman"/>
          <w:sz w:val="24"/>
          <w:szCs w:val="24"/>
          <w:lang w:val="it-IT"/>
        </w:rPr>
        <w:t>Caribana</w:t>
      </w:r>
      <w:proofErr w:type="spellEnd"/>
      <w:r w:rsidRPr="00E30FDC">
        <w:rPr>
          <w:rFonts w:ascii="Times New Roman" w:hAnsi="Times New Roman" w:cs="Times New Roman"/>
          <w:sz w:val="24"/>
          <w:szCs w:val="24"/>
          <w:lang w:val="it-IT"/>
        </w:rPr>
        <w:t xml:space="preserve"> Album)</w:t>
      </w:r>
    </w:p>
    <w:p w14:paraId="7A8159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Caribbean Breeze - Music for Relaxation</w:t>
      </w:r>
    </w:p>
    <w:p w14:paraId="4F6169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Caribbean Party:  Soca &amp; Rapso Party (2 CDs)</w:t>
      </w:r>
    </w:p>
    <w:p w14:paraId="670E85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Caribbean’s</w:t>
      </w:r>
      <w:r w:rsidRPr="00E30FDC">
        <w:rPr>
          <w:rFonts w:ascii="Times New Roman" w:hAnsi="Times New Roman" w:cs="Times New Roman"/>
          <w:sz w:val="24"/>
          <w:szCs w:val="24"/>
        </w:rPr>
        <w:t xml:space="preserve"> Greatest Hits:  Hot Hot Hot</w:t>
      </w:r>
    </w:p>
    <w:p w14:paraId="333597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Carreras, Jose:  The Great Carreras (Verdi, Donizetti, Puccini, etc.)</w:t>
      </w:r>
    </w:p>
    <w:p w14:paraId="2A0B0D0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Carter, Wilf:  The Anthology</w:t>
      </w:r>
    </w:p>
    <w:p w14:paraId="050041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CASABLANCA Steel Orchestra:  Barbados</w:t>
      </w:r>
    </w:p>
    <w:p w14:paraId="75E18C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Cash, Johnny:  Classic Cash (Hall of Fame Series)</w:t>
      </w:r>
    </w:p>
    <w:p w14:paraId="68CF90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Cash, Johnny:  Columbia Records 1958-198</w:t>
      </w:r>
      <w:r w:rsidRPr="00E30FDC">
        <w:rPr>
          <w:rFonts w:ascii="Times New Roman" w:hAnsi="Times New Roman" w:cs="Times New Roman"/>
          <w:sz w:val="24"/>
          <w:szCs w:val="24"/>
        </w:rPr>
        <w:t>6</w:t>
      </w:r>
    </w:p>
    <w:p w14:paraId="7DD82F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CAVATINA – Highlights from the World’s Greatest Guitar Collection (Various Artists)</w:t>
      </w:r>
    </w:p>
    <w:p w14:paraId="69A8FD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Genius &amp; Friends</w:t>
      </w:r>
    </w:p>
    <w:p w14:paraId="130B23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Genius Loves Company</w:t>
      </w:r>
    </w:p>
    <w:p w14:paraId="2D4EA7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Charles, Ray:  Very Best of Ray Charles (The)</w:t>
      </w:r>
    </w:p>
    <w:p w14:paraId="3D776B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Christmas Carol (A)</w:t>
      </w:r>
    </w:p>
    <w:p w14:paraId="29633F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Christmas:  (We Wish You) A Merry Ch</w:t>
      </w:r>
      <w:r w:rsidRPr="00E30FDC">
        <w:rPr>
          <w:rFonts w:ascii="Times New Roman" w:hAnsi="Times New Roman" w:cs="Times New Roman"/>
          <w:sz w:val="24"/>
          <w:szCs w:val="24"/>
        </w:rPr>
        <w:t>ristmas (Various Artists)</w:t>
      </w:r>
    </w:p>
    <w:p w14:paraId="5F8AC7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Church, Charlotte:  Voice Of An Angel</w:t>
      </w:r>
    </w:p>
    <w:p w14:paraId="6A2149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 Country:  Johnny Cash, Hank Williams, George Jones (3 CDs) (Various Artists)</w:t>
      </w:r>
    </w:p>
    <w:p w14:paraId="1A2042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 Hits Vol. I</w:t>
      </w:r>
    </w:p>
    <w:p w14:paraId="629C8A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 Hits Vol. II</w:t>
      </w:r>
    </w:p>
    <w:p w14:paraId="2A7BD9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 xml:space="preserve">Classical:  More Of The Most Relaxing CLASSICAL Music In </w:t>
      </w:r>
      <w:r w:rsidRPr="00E30FDC">
        <w:rPr>
          <w:rFonts w:ascii="Times New Roman" w:hAnsi="Times New Roman" w:cs="Times New Roman"/>
          <w:sz w:val="24"/>
          <w:szCs w:val="24"/>
        </w:rPr>
        <w:t>The Universe (2 CDs) (Various Artists)</w:t>
      </w:r>
    </w:p>
    <w:p w14:paraId="6C41B5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  More Of The Most Romantic CLASSICAL Music In The Universe (2 CDs) (Various Artists)</w:t>
      </w:r>
    </w:p>
    <w:p w14:paraId="2FEC99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  Most Relaxing CLASSICAL Music in the Universe (The) (2 CDs) (Various Artists)</w:t>
      </w:r>
    </w:p>
    <w:p w14:paraId="22D1D4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Classical:  Most Romantic CLASS</w:t>
      </w:r>
      <w:r w:rsidRPr="00E30FDC">
        <w:rPr>
          <w:rFonts w:ascii="Times New Roman" w:hAnsi="Times New Roman" w:cs="Times New Roman"/>
          <w:sz w:val="24"/>
          <w:szCs w:val="24"/>
        </w:rPr>
        <w:t>ICAL Music in the Universe (The) (2 CDs) (Various Artists)</w:t>
      </w:r>
    </w:p>
    <w:p w14:paraId="66E075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Classics:  Millennium Classics</w:t>
      </w:r>
    </w:p>
    <w:p w14:paraId="4C0BB7A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Classics:  Only Classical CD You'll Ever Need (The)</w:t>
      </w:r>
    </w:p>
    <w:p w14:paraId="7891A2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Cliff, Bobby:  18 Reggae Hits</w:t>
      </w:r>
    </w:p>
    <w:p w14:paraId="061E00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Cliff, Jimmy:  Best of Jimmy Cliff (20th Century Masters)</w:t>
      </w:r>
    </w:p>
    <w:p w14:paraId="4815BE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Cliff, Jimmy:  Reggae Man</w:t>
      </w:r>
    </w:p>
    <w:p w14:paraId="052865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Climax Blues Band:  Drastic Steps…Plus</w:t>
      </w:r>
    </w:p>
    <w:p w14:paraId="79D7CB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Cline, Patsy:  Heartaches</w:t>
      </w:r>
    </w:p>
    <w:p w14:paraId="66AC00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Cockburn, Bruce:  Christmas</w:t>
      </w:r>
    </w:p>
    <w:p w14:paraId="6F9F42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Concert For The Planet Earth: (Rio De Janeiro 1992) (Various Artists)</w:t>
      </w:r>
    </w:p>
    <w:p w14:paraId="4BC131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Deep Blue - 25 Years of Blues on Rounder Records (2 CDs) (Various Artists)</w:t>
      </w:r>
    </w:p>
    <w:p w14:paraId="4D983F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Dekker, Desmond:  </w:t>
      </w:r>
      <w:r w:rsidRPr="00E30FDC">
        <w:rPr>
          <w:rFonts w:ascii="Times New Roman" w:hAnsi="Times New Roman" w:cs="Times New Roman"/>
          <w:sz w:val="24"/>
          <w:szCs w:val="24"/>
        </w:rPr>
        <w:t>Israelites</w:t>
      </w:r>
    </w:p>
    <w:p w14:paraId="64B5D8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DIANA Princess of Wales TRIBUTE (2 CDs)</w:t>
      </w:r>
    </w:p>
    <w:p w14:paraId="2F3946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Discover the Classics Volume 2 (NAXOS) (2 CDs)</w:t>
      </w:r>
    </w:p>
    <w:p w14:paraId="434B5A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Downchild Blues Band:  Lucky 13</w:t>
      </w:r>
    </w:p>
    <w:p w14:paraId="3CDDDE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Epstein, Meta:  Meta Epstein (Harp)</w:t>
      </w:r>
    </w:p>
    <w:p w14:paraId="26A2BB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Essential Blues Anthology</w:t>
      </w:r>
    </w:p>
    <w:p w14:paraId="4C0596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Essential Delta Blues</w:t>
      </w:r>
    </w:p>
    <w:p w14:paraId="0D73A1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Far From the Maddening Crowd </w:t>
      </w:r>
      <w:r w:rsidRPr="00E30FDC">
        <w:rPr>
          <w:rFonts w:ascii="Times New Roman" w:hAnsi="Times New Roman" w:cs="Times New Roman"/>
          <w:sz w:val="24"/>
          <w:szCs w:val="24"/>
        </w:rPr>
        <w:t>(Thomas Hardy (2 cassettes)</w:t>
      </w:r>
    </w:p>
    <w:p w14:paraId="2817EA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Feel The Vibes (Computer copied)</w:t>
      </w:r>
    </w:p>
    <w:p w14:paraId="38985F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Fibber McGee &amp; Molly (2 cassettes)</w:t>
      </w:r>
    </w:p>
    <w:p w14:paraId="489254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Fleming, Renee:  Signatures &amp; Great Opera Scenes</w:t>
      </w:r>
    </w:p>
    <w:p w14:paraId="30B26D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Flight of the Green Linnet:  (Celtic Music:  The Next Generation) (Various Artists)</w:t>
      </w:r>
    </w:p>
    <w:p w14:paraId="4816F6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Flute and Harp – </w:t>
      </w:r>
      <w:r w:rsidRPr="00E30FDC">
        <w:rPr>
          <w:rFonts w:ascii="Times New Roman" w:hAnsi="Times New Roman" w:cs="Times New Roman"/>
          <w:sz w:val="24"/>
          <w:szCs w:val="24"/>
        </w:rPr>
        <w:t>Patricia Johnson &amp; Kimberly Shippey</w:t>
      </w:r>
    </w:p>
    <w:p w14:paraId="34094D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Foggy Mountain Breakdown:  20 Bluegrass Classics (Various Artists)</w:t>
      </w:r>
    </w:p>
    <w:p w14:paraId="63E98A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Francine, Singing:  The Sweeter Soca Side Of Singing Francine (Computer copied)</w:t>
      </w:r>
    </w:p>
    <w:p w14:paraId="117066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Galway, James and The Chieftains:  In Ireland</w:t>
      </w:r>
    </w:p>
    <w:p w14:paraId="202442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Galway, James:  Golden Flut</w:t>
      </w:r>
      <w:r w:rsidRPr="00E30FDC">
        <w:rPr>
          <w:rFonts w:ascii="Times New Roman" w:hAnsi="Times New Roman" w:cs="Times New Roman"/>
          <w:sz w:val="24"/>
          <w:szCs w:val="24"/>
        </w:rPr>
        <w:t>e of James Galway (The) Readers Digest Music (3CDs) (2 copies)</w:t>
      </w:r>
    </w:p>
    <w:p w14:paraId="2A1810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Galway, James:  Greatest Hits</w:t>
      </w:r>
    </w:p>
    <w:p w14:paraId="78439C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Galway, James:  Plays Rodrigo</w:t>
      </w:r>
    </w:p>
    <w:p w14:paraId="54DA9F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Gershwin, George:  Best of Gershwin (The) Golden Classics – Rhapsody in Blue; Highlights from Porgy &amp; Bess (Sonoma Entertainment) (2 </w:t>
      </w:r>
      <w:r w:rsidRPr="00E30FDC">
        <w:rPr>
          <w:rFonts w:ascii="Times New Roman" w:hAnsi="Times New Roman" w:cs="Times New Roman"/>
          <w:sz w:val="24"/>
          <w:szCs w:val="24"/>
        </w:rPr>
        <w:t>CDs) (2 copies)</w:t>
      </w:r>
    </w:p>
    <w:p w14:paraId="621E16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Gershwin, George:  Excelsior Classic Gold – Rhapsody in Blue; An American in Paris</w:t>
      </w:r>
    </w:p>
    <w:p w14:paraId="373FE83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World of Gershwin (The)</w:t>
      </w:r>
    </w:p>
    <w:p w14:paraId="29BBEE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Fiedler Conducts Gershwin</w:t>
      </w:r>
    </w:p>
    <w:p w14:paraId="29C050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Gilbert &amp; Sullivan:  Best Of Gilbert &amp; Sullivan (The) (Doyly Carte Opera Comp</w:t>
      </w:r>
      <w:r w:rsidRPr="00E30FDC">
        <w:rPr>
          <w:rFonts w:ascii="Times New Roman" w:hAnsi="Times New Roman" w:cs="Times New Roman"/>
          <w:sz w:val="24"/>
          <w:szCs w:val="24"/>
        </w:rPr>
        <w:t>any)</w:t>
      </w:r>
    </w:p>
    <w:p w14:paraId="51D33B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Goon Show Classics 4 (Peter Sellers, Harry Secombe, Spike Milligan)</w:t>
      </w:r>
    </w:p>
    <w:p w14:paraId="2FAC18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Gospel Sound (The):  (3 CDs) (Boxed Set) (Various Artists)</w:t>
      </w:r>
    </w:p>
    <w:p w14:paraId="7835AF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 Expectations</w:t>
      </w:r>
    </w:p>
    <w:p w14:paraId="3EAC3DB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Greatest Blues Legends (Various Artists)</w:t>
      </w:r>
    </w:p>
    <w:p w14:paraId="70C79A8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GRP All-Star Big Band:  All Blues (Various Artists)</w:t>
      </w:r>
    </w:p>
    <w:p w14:paraId="347FDD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Guy, Buddy &amp;</w:t>
      </w:r>
      <w:r w:rsidRPr="00E30FDC">
        <w:rPr>
          <w:rFonts w:ascii="Times New Roman" w:hAnsi="Times New Roman" w:cs="Times New Roman"/>
          <w:sz w:val="24"/>
          <w:szCs w:val="24"/>
        </w:rPr>
        <w:t xml:space="preserve"> Junior Wells:  Buddy  Guy &amp; Junior Wells Play The Blues</w:t>
      </w:r>
    </w:p>
    <w:p w14:paraId="286AC4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Guy, Buddy:  Best of Buddy Guy (The)</w:t>
      </w:r>
    </w:p>
    <w:p w14:paraId="231178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Guy, Buddy:  Damn Right, I've Got The Blues</w:t>
      </w:r>
    </w:p>
    <w:p w14:paraId="7038C2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 George Frederick:  MESSIAH (The)</w:t>
      </w:r>
    </w:p>
    <w:p w14:paraId="4C899E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 George Frideric:  MESSIAH – Arias and Choruses</w:t>
      </w:r>
    </w:p>
    <w:p w14:paraId="56807F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  Greatest Hits</w:t>
      </w:r>
    </w:p>
    <w:p w14:paraId="1AA1C5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 Hallelujah Handel  Classical Kids (Angels in the Opera House)</w:t>
      </w:r>
    </w:p>
    <w:p w14:paraId="4B1C25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Handel’s Messiah:  A Soulful Celebration</w:t>
      </w:r>
    </w:p>
    <w:p w14:paraId="11D653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Heppner, Ben:  Dedication (Lieder of Beethoven, Liszt, Schumann and Strauss)</w:t>
      </w:r>
    </w:p>
    <w:p w14:paraId="664A2B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Heston, Charlton:  The Life of Jesus Christ (According to the Gospe</w:t>
      </w:r>
      <w:r w:rsidRPr="00E30FDC">
        <w:rPr>
          <w:rFonts w:ascii="Times New Roman" w:hAnsi="Times New Roman" w:cs="Times New Roman"/>
          <w:sz w:val="24"/>
          <w:szCs w:val="24"/>
        </w:rPr>
        <w:t>ls) (Spoken Word) (3 CDs) (Boxed Set)</w:t>
      </w:r>
    </w:p>
    <w:p w14:paraId="46785C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Hill, Faith:  It Matters To Me</w:t>
      </w:r>
    </w:p>
    <w:p w14:paraId="127286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Hinkson, Ronald Boo:  Urban Drift</w:t>
      </w:r>
    </w:p>
    <w:p w14:paraId="4EAC03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Hitch Hiker (The)</w:t>
      </w:r>
    </w:p>
    <w:p w14:paraId="3801E4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Holt, John:  The Very Best Of John Holt</w:t>
      </w:r>
    </w:p>
    <w:p w14:paraId="3BAAF3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20 Greatest Hits</w:t>
      </w:r>
    </w:p>
    <w:p w14:paraId="285811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Best  Of John Lee Hooker (The)</w:t>
      </w:r>
    </w:p>
    <w:p w14:paraId="559903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Hooker, John Lee:  Golden Legends</w:t>
      </w:r>
    </w:p>
    <w:p w14:paraId="6A1ECF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Isaacs, Gregory:  Best Of Volumes One And Two</w:t>
      </w:r>
    </w:p>
    <w:p w14:paraId="3AFCB1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Isaacs, Gregory:  Maximum Respect</w:t>
      </w:r>
    </w:p>
    <w:p w14:paraId="0B2F82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Island Story (The):  25th Anniversary 1962 – 1987 (Various Artists)</w:t>
      </w:r>
    </w:p>
    <w:p w14:paraId="38A5DC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Islan’ Riddums  - The Music of Barbados</w:t>
      </w:r>
    </w:p>
    <w:p w14:paraId="4E0034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JAMAICA - JAMAICA – Greatest Songs</w:t>
      </w:r>
      <w:r w:rsidRPr="00E30FDC">
        <w:rPr>
          <w:rFonts w:ascii="Times New Roman" w:hAnsi="Times New Roman" w:cs="Times New Roman"/>
          <w:sz w:val="24"/>
          <w:szCs w:val="24"/>
        </w:rPr>
        <w:t xml:space="preserve"> Ever (The) (Various Artists)</w:t>
      </w:r>
    </w:p>
    <w:p w14:paraId="78E299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Jamaica – This is Jamaica (DVD Slideshow)</w:t>
      </w:r>
    </w:p>
    <w:p w14:paraId="282B94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Dennis:  Canadian Calypso Monarch 2001 &amp; 2002</w:t>
      </w:r>
    </w:p>
    <w:p w14:paraId="2AFCCB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Etta:  Blues To The Bone</w:t>
      </w:r>
    </w:p>
    <w:p w14:paraId="3F169B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Jamaica:  Double Barrel</w:t>
      </w:r>
    </w:p>
    <w:p w14:paraId="61490C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Jingle Bell Jazz (Various Artists)</w:t>
      </w:r>
    </w:p>
    <w:p w14:paraId="4A70DB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Johnson, Johnny:  Sunset </w:t>
      </w:r>
      <w:r w:rsidRPr="00E30FDC">
        <w:rPr>
          <w:rFonts w:ascii="Times New Roman" w:hAnsi="Times New Roman" w:cs="Times New Roman"/>
          <w:sz w:val="24"/>
          <w:szCs w:val="24"/>
        </w:rPr>
        <w:t>Reggae</w:t>
      </w:r>
    </w:p>
    <w:p w14:paraId="6699BB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Judd, Wynonna:  Collection</w:t>
      </w:r>
    </w:p>
    <w:p w14:paraId="32C706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Judd, Wynonna:  Tell Me Why</w:t>
      </w:r>
    </w:p>
    <w:p w14:paraId="184426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Judd, Wynonna:  WYNONNA</w:t>
      </w:r>
    </w:p>
    <w:p w14:paraId="098384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KARAJAN FESTIVAL – 5-Compact Discs</w:t>
      </w:r>
    </w:p>
    <w:p w14:paraId="158BB9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Karajan, Herbert von:  The Music, the Legend (book, CD &amp; DVD)</w:t>
      </w:r>
    </w:p>
    <w:p w14:paraId="2C5EAA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Keb' Mo':  Keb Mo</w:t>
      </w:r>
    </w:p>
    <w:p w14:paraId="46B5CD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Sunny Ade &amp; The New African Beats:  Live At The Ho</w:t>
      </w:r>
      <w:r w:rsidRPr="00E30FDC">
        <w:rPr>
          <w:rFonts w:ascii="Times New Roman" w:hAnsi="Times New Roman" w:cs="Times New Roman"/>
          <w:sz w:val="24"/>
          <w:szCs w:val="24"/>
        </w:rPr>
        <w:t>llywood Palace</w:t>
      </w:r>
    </w:p>
    <w:p w14:paraId="478D7A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B.B.:  Best of B.B. King (The)</w:t>
      </w:r>
    </w:p>
    <w:p w14:paraId="19B119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B.B.:  One  of A Kind</w:t>
      </w:r>
    </w:p>
    <w:p w14:paraId="3A311F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B.B.:  Why I Sing The Blues</w:t>
      </w:r>
    </w:p>
    <w:p w14:paraId="098A1F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Kingston Reggae Machine (The):  Reggae Sunsplash</w:t>
      </w:r>
    </w:p>
    <w:p w14:paraId="12ECB4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King’s College Choir:  Christmas Carols</w:t>
      </w:r>
    </w:p>
    <w:p w14:paraId="1DD6E3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King’s College Choir:  O Come All Ye Faithful</w:t>
      </w:r>
    </w:p>
    <w:p w14:paraId="57DFCF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Kostelanetz, Andre:  The Magic of Kostelanetz  (Reader’s Digest Music) (4 CDs)</w:t>
      </w:r>
    </w:p>
    <w:p w14:paraId="403680D8"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La Traviata, (</w:t>
      </w:r>
      <w:proofErr w:type="spellStart"/>
      <w:r w:rsidRPr="00E30FDC">
        <w:rPr>
          <w:rFonts w:ascii="Times New Roman" w:hAnsi="Times New Roman" w:cs="Times New Roman"/>
          <w:sz w:val="24"/>
          <w:szCs w:val="24"/>
          <w:lang w:val="it-IT"/>
        </w:rPr>
        <w:t>Verdi’s</w:t>
      </w:r>
      <w:proofErr w:type="spellEnd"/>
      <w:r w:rsidRPr="00E30FDC">
        <w:rPr>
          <w:rFonts w:ascii="Times New Roman" w:hAnsi="Times New Roman" w:cs="Times New Roman"/>
          <w:sz w:val="24"/>
          <w:szCs w:val="24"/>
          <w:lang w:val="it-IT"/>
        </w:rPr>
        <w:t xml:space="preserve">) – Joan Sutherland, Carlo Bergonzi, Robert Merrill (2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05F9A8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Christmas Hymns And Carols</w:t>
      </w:r>
    </w:p>
    <w:p w14:paraId="55BC3B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Great Caruso And Other Caruso Favorites</w:t>
      </w:r>
      <w:r w:rsidRPr="00E30FDC">
        <w:rPr>
          <w:rFonts w:ascii="Times New Roman" w:hAnsi="Times New Roman" w:cs="Times New Roman"/>
          <w:sz w:val="24"/>
          <w:szCs w:val="24"/>
        </w:rPr>
        <w:t xml:space="preserve"> (The)</w:t>
      </w:r>
    </w:p>
    <w:p w14:paraId="31537B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Opera Arias &amp; Duets</w:t>
      </w:r>
    </w:p>
    <w:p w14:paraId="6AA9D1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Laurin, Rachel:  The Power Of The Organ – Cathedrale Notre Dame, Ottawa</w:t>
      </w:r>
    </w:p>
    <w:p w14:paraId="0FE85E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Byron &amp; The Dragonaires:  Carnival In Trinidad</w:t>
      </w:r>
    </w:p>
    <w:p w14:paraId="6081EF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Byron &amp; The Dragonaires:  Jamaica Carnival ‘90</w:t>
      </w:r>
    </w:p>
    <w:p w14:paraId="73BD570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Legends Of Country Music (All Time) (V</w:t>
      </w:r>
      <w:r w:rsidRPr="00E30FDC">
        <w:rPr>
          <w:rFonts w:ascii="Times New Roman" w:hAnsi="Times New Roman" w:cs="Times New Roman"/>
          <w:sz w:val="24"/>
          <w:szCs w:val="24"/>
        </w:rPr>
        <w:t>arious Artists)</w:t>
      </w:r>
    </w:p>
    <w:p w14:paraId="41C1CC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Life Outreach International:  International Hymns (Vols. 1 &amp; 2)</w:t>
      </w:r>
    </w:p>
    <w:p w14:paraId="42C623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Lord Kitchener (Aldwin Roberts):  Vintage &amp; Kitch</w:t>
      </w:r>
    </w:p>
    <w:p w14:paraId="4642F9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Lovin' The Blues (Various Artists)</w:t>
      </w:r>
    </w:p>
    <w:p w14:paraId="12783BD3"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Madama Butterfly – Sir John </w:t>
      </w:r>
      <w:proofErr w:type="spellStart"/>
      <w:r w:rsidRPr="00E30FDC">
        <w:rPr>
          <w:rFonts w:ascii="Times New Roman" w:hAnsi="Times New Roman" w:cs="Times New Roman"/>
          <w:sz w:val="24"/>
          <w:szCs w:val="24"/>
          <w:lang w:val="it-IT"/>
        </w:rPr>
        <w:t>Barbirolli</w:t>
      </w:r>
      <w:proofErr w:type="spellEnd"/>
      <w:r w:rsidRPr="00E30FDC">
        <w:rPr>
          <w:rFonts w:ascii="Times New Roman" w:hAnsi="Times New Roman" w:cs="Times New Roman"/>
          <w:sz w:val="24"/>
          <w:szCs w:val="24"/>
          <w:lang w:val="it-IT"/>
        </w:rPr>
        <w:t xml:space="preserve"> (Renato Scotto, Carlo Bergonzi)</w:t>
      </w:r>
    </w:p>
    <w:p w14:paraId="299BCB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Mahal, Taj:  Best of</w:t>
      </w:r>
      <w:r w:rsidRPr="00E30FDC">
        <w:rPr>
          <w:rFonts w:ascii="Times New Roman" w:hAnsi="Times New Roman" w:cs="Times New Roman"/>
          <w:sz w:val="24"/>
          <w:szCs w:val="24"/>
        </w:rPr>
        <w:t xml:space="preserve"> Taj Mahal (The)</w:t>
      </w:r>
    </w:p>
    <w:p w14:paraId="58D6AE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Exodus</w:t>
      </w:r>
    </w:p>
    <w:p w14:paraId="3F0237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Gold (2 CDs)</w:t>
      </w:r>
    </w:p>
    <w:p w14:paraId="5323B5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Legend</w:t>
      </w:r>
    </w:p>
    <w:p w14:paraId="1BE483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Rebel Music</w:t>
      </w:r>
    </w:p>
    <w:p w14:paraId="2889CA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&amp; The Wailers:  Trenchtown Rock</w:t>
      </w:r>
    </w:p>
    <w:p w14:paraId="493389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Marley, Bob:  Island Fever</w:t>
      </w:r>
    </w:p>
    <w:p w14:paraId="5933BE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Marsalis, Wynton </w:t>
      </w:r>
      <w:r w:rsidRPr="00E30FDC">
        <w:rPr>
          <w:rFonts w:ascii="Times New Roman" w:hAnsi="Times New Roman" w:cs="Times New Roman"/>
          <w:sz w:val="24"/>
          <w:szCs w:val="24"/>
        </w:rPr>
        <w:t xml:space="preserve"> &amp; Kathleen Battle:  Baroque Duet</w:t>
      </w:r>
    </w:p>
    <w:p w14:paraId="31230C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Mehta, Zubin &amp; New York Philharmonic:  Stravinsky - The Rite Of Spring</w:t>
      </w:r>
    </w:p>
    <w:p w14:paraId="28A2A6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Mendelssohn:  Favourites From The Classics (Reader’s Digest) (Box 3 CDs)</w:t>
      </w:r>
    </w:p>
    <w:p w14:paraId="02EA76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Mississippi Blues:  Putumayo World Music</w:t>
      </w:r>
    </w:p>
    <w:p w14:paraId="77C5E4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Mormon Tabernacle Choir:  Essential (</w:t>
      </w:r>
      <w:r w:rsidRPr="00E30FDC">
        <w:rPr>
          <w:rFonts w:ascii="Times New Roman" w:hAnsi="Times New Roman" w:cs="Times New Roman"/>
          <w:sz w:val="24"/>
          <w:szCs w:val="24"/>
        </w:rPr>
        <w:t>The) (2 CDs)</w:t>
      </w:r>
    </w:p>
    <w:p w14:paraId="7DDF28B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Mormon Tabernacle Choir:  Jesu, Joy Of Man's Desiring</w:t>
      </w:r>
    </w:p>
    <w:p w14:paraId="75298C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Most Relaxing Classical Album In The World...Ever (2 CDs) (Various Artists)</w:t>
      </w:r>
    </w:p>
    <w:p w14:paraId="561262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Mozart – Classical Masterpieces</w:t>
      </w:r>
    </w:p>
    <w:p w14:paraId="1A5244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Mozart:  Best Of Mozart (3 CDs)</w:t>
      </w:r>
    </w:p>
    <w:p w14:paraId="611C6C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Mozart:  Musical Masterpieces</w:t>
      </w:r>
    </w:p>
    <w:p w14:paraId="1A6DDD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Mozart:  Ocean </w:t>
      </w:r>
      <w:r w:rsidRPr="00E30FDC">
        <w:rPr>
          <w:rFonts w:ascii="Times New Roman" w:hAnsi="Times New Roman" w:cs="Times New Roman"/>
          <w:sz w:val="24"/>
          <w:szCs w:val="24"/>
        </w:rPr>
        <w:t>Sounds</w:t>
      </w:r>
    </w:p>
    <w:p w14:paraId="03E970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Artists:  SAMPLER #3 (Various Artists)</w:t>
      </w:r>
    </w:p>
    <w:p w14:paraId="2D7D61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Mystique:  SAMPLER ONE</w:t>
      </w:r>
    </w:p>
    <w:p w14:paraId="3E1F66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National Anthems – American Brass Band</w:t>
      </w:r>
    </w:p>
    <w:p w14:paraId="55A263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National Geographic:  Destination Caribbean – Tropical Rhythms of an Island Paradise</w:t>
      </w:r>
    </w:p>
    <w:p w14:paraId="51CAD6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Naxos World:  Naxos World Sampler </w:t>
      </w:r>
      <w:r w:rsidRPr="00E30FDC">
        <w:rPr>
          <w:rFonts w:ascii="Times New Roman" w:hAnsi="Times New Roman" w:cs="Times New Roman"/>
          <w:sz w:val="24"/>
          <w:szCs w:val="24"/>
        </w:rPr>
        <w:t>(Various Artists)</w:t>
      </w:r>
    </w:p>
    <w:p w14:paraId="6DA245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Georgia On My Mind</w:t>
      </w:r>
    </w:p>
    <w:p w14:paraId="054CC4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Nelson, Willie:  Super Hits</w:t>
      </w:r>
    </w:p>
    <w:p w14:paraId="6D090B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Norman, Jessye:  The Jessye Norman Collection (2 CDs) (2 copies)</w:t>
      </w:r>
    </w:p>
    <w:p w14:paraId="0EFB8DA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 Sole Mio:  Tenor Arias &amp; Songs (Various Artists)</w:t>
      </w:r>
    </w:p>
    <w:p w14:paraId="63763C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Oh brother:  best of southern blues</w:t>
      </w:r>
    </w:p>
    <w:p w14:paraId="49F325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Pachelbel:  Reflection</w:t>
      </w:r>
      <w:r w:rsidRPr="00E30FDC">
        <w:rPr>
          <w:rFonts w:ascii="Times New Roman" w:hAnsi="Times New Roman" w:cs="Times New Roman"/>
          <w:sz w:val="24"/>
          <w:szCs w:val="24"/>
        </w:rPr>
        <w:t>s of Nature</w:t>
      </w:r>
    </w:p>
    <w:p w14:paraId="10017B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Pachelbel:  The Elegance of PACHELBEL</w:t>
      </w:r>
    </w:p>
    <w:p w14:paraId="23E0A9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Pavarotti &amp; Others:   Essential Opera (Various Artists)</w:t>
      </w:r>
    </w:p>
    <w:p w14:paraId="7CC8CB0B"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Pavarotti, Luciano:  Luciano Pavarotti (</w:t>
      </w:r>
      <w:proofErr w:type="spellStart"/>
      <w:r w:rsidRPr="00E30FDC">
        <w:rPr>
          <w:rFonts w:ascii="Times New Roman" w:hAnsi="Times New Roman" w:cs="Times New Roman"/>
          <w:sz w:val="24"/>
          <w:szCs w:val="24"/>
          <w:lang w:val="it-IT"/>
        </w:rPr>
        <w:t>Essential</w:t>
      </w:r>
      <w:proofErr w:type="spellEnd"/>
      <w:r w:rsidRPr="00E30FDC">
        <w:rPr>
          <w:rFonts w:ascii="Times New Roman" w:hAnsi="Times New Roman" w:cs="Times New Roman"/>
          <w:sz w:val="24"/>
          <w:szCs w:val="24"/>
          <w:lang w:val="it-IT"/>
        </w:rPr>
        <w:t xml:space="preserve"> Opera Highlights)</w:t>
      </w:r>
    </w:p>
    <w:p w14:paraId="3E224EF2"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Pavarotti, Luciano:  Pavarotti 101-40 Classic Performances (6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453B6D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Pop/Country (CD</w:t>
      </w:r>
      <w:r w:rsidRPr="00E30FDC">
        <w:rPr>
          <w:rFonts w:ascii="Times New Roman" w:hAnsi="Times New Roman" w:cs="Times New Roman"/>
          <w:sz w:val="24"/>
          <w:szCs w:val="24"/>
        </w:rPr>
        <w:t xml:space="preserve"> Sampler) (Various Artists)</w:t>
      </w:r>
    </w:p>
    <w:p w14:paraId="13EE8F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Priest, Maxi:  Bonafide</w:t>
      </w:r>
    </w:p>
    <w:p w14:paraId="41F5D5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Prince:  Musicology</w:t>
      </w:r>
    </w:p>
    <w:p w14:paraId="0EFF362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Professor Longhair:  Rum and Coke</w:t>
      </w:r>
    </w:p>
    <w:p w14:paraId="6FCD28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Puccini, Giacomo:  Puccini’s Heroines – The Power Of Love</w:t>
      </w:r>
    </w:p>
    <w:p w14:paraId="2CA0F2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Presents:  Best of World Music (The)</w:t>
      </w:r>
    </w:p>
    <w:p w14:paraId="357719E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Presents:  India</w:t>
      </w:r>
    </w:p>
    <w:p w14:paraId="3528F1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Putumayo Presents:  </w:t>
      </w:r>
      <w:r w:rsidRPr="00E30FDC">
        <w:rPr>
          <w:rFonts w:ascii="Times New Roman" w:hAnsi="Times New Roman" w:cs="Times New Roman"/>
          <w:sz w:val="24"/>
          <w:szCs w:val="24"/>
        </w:rPr>
        <w:t>Travel The World With Putumayo (Various Artists)</w:t>
      </w:r>
    </w:p>
    <w:p w14:paraId="7EB76C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Rampal, Jean Pierre:  The Art of Flute (2 CDs) (Boxed Set)</w:t>
      </w:r>
    </w:p>
    <w:p w14:paraId="5DD42C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Most Inspiring Songs Of The Century (4 CDs) (Boxed Set)</w:t>
      </w:r>
    </w:p>
    <w:p w14:paraId="2FB3D6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101 Strings; Classics by Starlight, etc. (10 CDs) (Vario</w:t>
      </w:r>
      <w:r w:rsidRPr="00E30FDC">
        <w:rPr>
          <w:rFonts w:ascii="Times New Roman" w:hAnsi="Times New Roman" w:cs="Times New Roman"/>
          <w:sz w:val="24"/>
          <w:szCs w:val="24"/>
        </w:rPr>
        <w:t>us Artists) (Boxed Set)</w:t>
      </w:r>
    </w:p>
    <w:p w14:paraId="212EED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120 Melodies That Will Live Forever (Discs 5&amp;6)</w:t>
      </w:r>
    </w:p>
    <w:p w14:paraId="2060E7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150 Best-Loved Melodies (Discs 5 &amp; 6)</w:t>
      </w:r>
    </w:p>
    <w:p w14:paraId="40AE66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Classics by Starlight (Box 3 CDs) (Various Artists)</w:t>
      </w:r>
    </w:p>
    <w:p w14:paraId="7D9A9E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Reader’s Digest:  Classics of the </w:t>
      </w:r>
      <w:r w:rsidRPr="00E30FDC">
        <w:rPr>
          <w:rFonts w:ascii="Times New Roman" w:hAnsi="Times New Roman" w:cs="Times New Roman"/>
          <w:sz w:val="24"/>
          <w:szCs w:val="24"/>
        </w:rPr>
        <w:t>Dance (3 CDs)</w:t>
      </w:r>
    </w:p>
    <w:p w14:paraId="2FAD90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Festival of the World’s Best-Loved Music (4 CDs)</w:t>
      </w:r>
    </w:p>
    <w:p w14:paraId="308748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Golden Family Classics (3 CDs) (2 copies)</w:t>
      </w:r>
    </w:p>
    <w:p w14:paraId="50E6CA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Invitation To The Dance (3 CDs)</w:t>
      </w:r>
    </w:p>
    <w:p w14:paraId="40EF453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Johann Strauss (4 CDs)</w:t>
      </w:r>
    </w:p>
    <w:p w14:paraId="363EC4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Joy of</w:t>
      </w:r>
      <w:r w:rsidRPr="00E30FDC">
        <w:rPr>
          <w:rFonts w:ascii="Times New Roman" w:hAnsi="Times New Roman" w:cs="Times New Roman"/>
          <w:sz w:val="24"/>
          <w:szCs w:val="24"/>
        </w:rPr>
        <w:t xml:space="preserve"> Relaxation (The) (4 CDs)</w:t>
      </w:r>
    </w:p>
    <w:p w14:paraId="21105E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Joy to the World (Christmas Favourites) (3 CDs)</w:t>
      </w:r>
    </w:p>
    <w:p w14:paraId="0C0A6F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Masters Of Melody (22 Light Classical Favourites) (2 CDs)</w:t>
      </w:r>
    </w:p>
    <w:p w14:paraId="076CD9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Reader’s Digest:  Organ Masterworks – 44 Favourite Organ Classics (3 CDs)</w:t>
      </w:r>
    </w:p>
    <w:p w14:paraId="75CE02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w:t>
      </w:r>
      <w:r w:rsidRPr="00E30FDC">
        <w:rPr>
          <w:rFonts w:ascii="Times New Roman" w:hAnsi="Times New Roman" w:cs="Times New Roman"/>
          <w:sz w:val="24"/>
          <w:szCs w:val="24"/>
        </w:rPr>
        <w:t>t:  World’s Most Romantic Music (The) (3 CDs)</w:t>
      </w:r>
    </w:p>
    <w:p w14:paraId="7B440F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World’s Most Romantic Symphonies (The) (3 CDs)</w:t>
      </w:r>
    </w:p>
    <w:p w14:paraId="7D0C96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16 Timeless Treasures – Best of Reggae Countdown Singers</w:t>
      </w:r>
    </w:p>
    <w:p w14:paraId="66FB70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40 Great Songs Reggae Style – We be jamming (2 CDs) (Various Artists)</w:t>
      </w:r>
    </w:p>
    <w:p w14:paraId="570D8E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Best of Reggae (Various Artists)</w:t>
      </w:r>
    </w:p>
    <w:p w14:paraId="3E163E8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Best Of Reggae(The) (Time Music) (Various Artists)</w:t>
      </w:r>
    </w:p>
    <w:p w14:paraId="7668C9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Best Of Reggae(The) Vol. I (Various Artists)</w:t>
      </w:r>
    </w:p>
    <w:p w14:paraId="2CFCCB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Best Of Reggae(The) Vol. II  (Various Artists)</w:t>
      </w:r>
    </w:p>
    <w:p w14:paraId="791CA8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Best Of Reggae(The) Vol. III  (Vari</w:t>
      </w:r>
      <w:r w:rsidRPr="00E30FDC">
        <w:rPr>
          <w:rFonts w:ascii="Times New Roman" w:hAnsi="Times New Roman" w:cs="Times New Roman"/>
          <w:sz w:val="24"/>
          <w:szCs w:val="24"/>
        </w:rPr>
        <w:t>ous Artists)</w:t>
      </w:r>
    </w:p>
    <w:p w14:paraId="5B6F3A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Dancehall X-plosion - 2001 Mega Mix (Various Artists)</w:t>
      </w:r>
    </w:p>
    <w:p w14:paraId="552AC4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Great Reggae Classics (Various Artists)</w:t>
      </w:r>
    </w:p>
    <w:p w14:paraId="64D0CB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Heartbeat Reggae Now! Over 70 minutes of The Best Of Reggae Dance Music (Various Artists)</w:t>
      </w:r>
    </w:p>
    <w:p w14:paraId="39256B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Jamdown Records - 5th A</w:t>
      </w:r>
      <w:r w:rsidRPr="00E30FDC">
        <w:rPr>
          <w:rFonts w:ascii="Times New Roman" w:hAnsi="Times New Roman" w:cs="Times New Roman"/>
          <w:sz w:val="24"/>
          <w:szCs w:val="24"/>
        </w:rPr>
        <w:t>nniversary Edition (Various Artists)</w:t>
      </w:r>
    </w:p>
    <w:p w14:paraId="6BAA41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Legends Of Reggae - Golden Legends (Various Artists)</w:t>
      </w:r>
    </w:p>
    <w:p w14:paraId="7D9FEC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Massive Reggae - The Definitive Collection (Various Artists)</w:t>
      </w:r>
    </w:p>
    <w:p w14:paraId="7B52D0B7"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Reggae:  Pure Reggae (</w:t>
      </w:r>
      <w:proofErr w:type="spellStart"/>
      <w:r w:rsidRPr="00E30FDC">
        <w:rPr>
          <w:rFonts w:ascii="Times New Roman" w:hAnsi="Times New Roman" w:cs="Times New Roman"/>
          <w:sz w:val="24"/>
          <w:szCs w:val="24"/>
          <w:lang w:val="it-IT"/>
        </w:rPr>
        <w:t>Various</w:t>
      </w:r>
      <w:proofErr w:type="spellEnd"/>
      <w:r w:rsidRPr="00E30FDC">
        <w:rPr>
          <w:rFonts w:ascii="Times New Roman" w:hAnsi="Times New Roman" w:cs="Times New Roman"/>
          <w:sz w:val="24"/>
          <w:szCs w:val="24"/>
          <w:lang w:val="it-IT"/>
        </w:rPr>
        <w:t xml:space="preserve"> Artists)</w:t>
      </w:r>
    </w:p>
    <w:p w14:paraId="331DE8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2005 (Various Artists)</w:t>
      </w:r>
    </w:p>
    <w:p w14:paraId="1D7139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Album (The) (Various Artists)</w:t>
      </w:r>
    </w:p>
    <w:p w14:paraId="1BCA2A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Anthems (Various Artists)</w:t>
      </w:r>
    </w:p>
    <w:p w14:paraId="35CB569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Christmas (A) (Various Artists)</w:t>
      </w:r>
    </w:p>
    <w:p w14:paraId="54C4DB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Classics (Various Artists)</w:t>
      </w:r>
    </w:p>
    <w:p w14:paraId="1F3433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Gold 2000 (2 CDs) (Various Artists)</w:t>
      </w:r>
    </w:p>
    <w:p w14:paraId="30A6FE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Hits 2002</w:t>
      </w:r>
      <w:r w:rsidRPr="00E30FDC">
        <w:rPr>
          <w:rFonts w:ascii="Times New Roman" w:hAnsi="Times New Roman" w:cs="Times New Roman"/>
          <w:sz w:val="24"/>
          <w:szCs w:val="24"/>
        </w:rPr>
        <w:t xml:space="preserve"> (Various Artists)</w:t>
      </w:r>
    </w:p>
    <w:p w14:paraId="118BA1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Hits Vol. 1 (Various Artists)</w:t>
      </w:r>
    </w:p>
    <w:p w14:paraId="34C071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 Reggae, Reggae - (Bob Marley, Billy Ocean, et al.) (2CDs) (Various Artists)</w:t>
      </w:r>
    </w:p>
    <w:p w14:paraId="55D274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Reggaemania -  The Best Of Reggae (2 copies) (Various Artists)</w:t>
      </w:r>
    </w:p>
    <w:p w14:paraId="05CCAA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Roots of Reggae (</w:t>
      </w:r>
      <w:r w:rsidRPr="00E30FDC">
        <w:rPr>
          <w:rFonts w:ascii="Times New Roman" w:hAnsi="Times New Roman" w:cs="Times New Roman"/>
          <w:sz w:val="24"/>
          <w:szCs w:val="24"/>
        </w:rPr>
        <w:t>The) Vol. 1 (Various Artists)</w:t>
      </w:r>
    </w:p>
    <w:p w14:paraId="17B39D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Soca Switch 5 (Various Artists)</w:t>
      </w:r>
    </w:p>
    <w:p w14:paraId="60B2BE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Stir It Up (Various Artists) (2 copies)</w:t>
      </w:r>
    </w:p>
    <w:p w14:paraId="443656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Strictly Dancehall - (Shabba Ranks, Mad Cobra, Bounti Killa, NinjaMan, Yellow Man) (Various Artists)</w:t>
      </w:r>
    </w:p>
    <w:p w14:paraId="73A364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Summer Reggae (Va</w:t>
      </w:r>
      <w:r w:rsidRPr="00E30FDC">
        <w:rPr>
          <w:rFonts w:ascii="Times New Roman" w:hAnsi="Times New Roman" w:cs="Times New Roman"/>
          <w:sz w:val="24"/>
          <w:szCs w:val="24"/>
        </w:rPr>
        <w:t>rious Artists)</w:t>
      </w:r>
    </w:p>
    <w:p w14:paraId="5E5CC1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This is Reggae - Crucial Tracks (Various Artists)</w:t>
      </w:r>
    </w:p>
    <w:p w14:paraId="276850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Ultimate REGGAE Rocks (Various Artists)</w:t>
      </w:r>
    </w:p>
    <w:p w14:paraId="67EF5EF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Uptown Top Reggae (Various Artists)</w:t>
      </w:r>
    </w:p>
    <w:p w14:paraId="651C36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Reggae:  Yellowman:  Yellow-Gold</w:t>
      </w:r>
    </w:p>
    <w:p w14:paraId="066E37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Relaxing Flute:  Reflections – Mozart, Tchaikovsky, Puc</w:t>
      </w:r>
      <w:r w:rsidRPr="00E30FDC">
        <w:rPr>
          <w:rFonts w:ascii="Times New Roman" w:hAnsi="Times New Roman" w:cs="Times New Roman"/>
          <w:sz w:val="24"/>
          <w:szCs w:val="24"/>
        </w:rPr>
        <w:t>cini, Bach</w:t>
      </w:r>
    </w:p>
    <w:p w14:paraId="4D530C3A"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lastRenderedPageBreak/>
        <w:t>Rieu</w:t>
      </w:r>
      <w:proofErr w:type="spellEnd"/>
      <w:r w:rsidRPr="00E30FDC">
        <w:rPr>
          <w:rFonts w:ascii="Times New Roman" w:hAnsi="Times New Roman" w:cs="Times New Roman"/>
          <w:sz w:val="24"/>
          <w:szCs w:val="24"/>
          <w:lang w:val="it-IT"/>
        </w:rPr>
        <w:t xml:space="preserve">, Andre:  Andre </w:t>
      </w:r>
      <w:proofErr w:type="spellStart"/>
      <w:r w:rsidRPr="00E30FDC">
        <w:rPr>
          <w:rFonts w:ascii="Times New Roman" w:hAnsi="Times New Roman" w:cs="Times New Roman"/>
          <w:sz w:val="24"/>
          <w:szCs w:val="24"/>
          <w:lang w:val="it-IT"/>
        </w:rPr>
        <w:t>Rieu</w:t>
      </w:r>
      <w:proofErr w:type="spellEnd"/>
      <w:r w:rsidRPr="00E30FDC">
        <w:rPr>
          <w:rFonts w:ascii="Times New Roman" w:hAnsi="Times New Roman" w:cs="Times New Roman"/>
          <w:sz w:val="24"/>
          <w:szCs w:val="24"/>
          <w:lang w:val="it-IT"/>
        </w:rPr>
        <w:t xml:space="preserve"> – A </w:t>
      </w:r>
      <w:proofErr w:type="spellStart"/>
      <w:r w:rsidRPr="00E30FDC">
        <w:rPr>
          <w:rFonts w:ascii="Times New Roman" w:hAnsi="Times New Roman" w:cs="Times New Roman"/>
          <w:sz w:val="24"/>
          <w:szCs w:val="24"/>
          <w:lang w:val="it-IT"/>
        </w:rPr>
        <w:t>Celebration</w:t>
      </w:r>
      <w:proofErr w:type="spellEnd"/>
      <w:r w:rsidRPr="00E30FDC">
        <w:rPr>
          <w:rFonts w:ascii="Times New Roman" w:hAnsi="Times New Roman" w:cs="Times New Roman"/>
          <w:sz w:val="24"/>
          <w:szCs w:val="24"/>
          <w:lang w:val="it-IT"/>
        </w:rPr>
        <w:t xml:space="preserve">  (4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0608DC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Rimes LeAnn:  LeAnn Rimes</w:t>
      </w:r>
    </w:p>
    <w:p w14:paraId="1D0B3B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Rimes, LeAnn:  Blue</w:t>
      </w:r>
    </w:p>
    <w:p w14:paraId="530107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Rimes, LeAnn:  Unchained Melody</w:t>
      </w:r>
    </w:p>
    <w:p w14:paraId="698C7A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Rogers, Jimmie:  The Songs Of Jimmie Rogers - A Tribute (Various Artists)</w:t>
      </w:r>
    </w:p>
    <w:p w14:paraId="4D4EFF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Romantic Adagios (2 CDs) (Various Artists)</w:t>
      </w:r>
    </w:p>
    <w:p w14:paraId="6A9D8E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Romantic Nights (Various Artists)</w:t>
      </w:r>
    </w:p>
    <w:p w14:paraId="396A90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Salerno-Sonnenberg, Nadia:  It Ain’t Necessarily So…</w:t>
      </w:r>
    </w:p>
    <w:p w14:paraId="4828D4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Salerno-Sonnenberg, Nadja:  Humoresque</w:t>
      </w:r>
    </w:p>
    <w:p w14:paraId="617C66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Salerno-Sonnenberg, Nadja:  Night And Day</w:t>
      </w:r>
    </w:p>
    <w:p w14:paraId="7C6B98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Sampler Spring '99:  Fast Forward - the new music sampler POP/COUNTRY (Various </w:t>
      </w:r>
      <w:r w:rsidRPr="00E30FDC">
        <w:rPr>
          <w:rFonts w:ascii="Times New Roman" w:hAnsi="Times New Roman" w:cs="Times New Roman"/>
          <w:sz w:val="24"/>
          <w:szCs w:val="24"/>
        </w:rPr>
        <w:t>Artists)</w:t>
      </w:r>
    </w:p>
    <w:p w14:paraId="46BD3B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Schuur, Diana &amp; B.B. King:  Heart to Heart</w:t>
      </w:r>
    </w:p>
    <w:p w14:paraId="64A34C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Segovia, Andres/Carlos Montoya:  Spanish Guitar Magic</w:t>
      </w:r>
    </w:p>
    <w:p w14:paraId="67B4B2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Shaba Ranks:  As Raw As Ever</w:t>
      </w:r>
    </w:p>
    <w:p w14:paraId="1A40D1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Sherlock Holmes – The Hounds of the Baskervilles</w:t>
      </w:r>
    </w:p>
    <w:p w14:paraId="43A7F2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Sherlock Holmes – The New Adventures of SHERLOCK HOLMES by Anthony Bouch</w:t>
      </w:r>
      <w:r w:rsidRPr="00E30FDC">
        <w:rPr>
          <w:rFonts w:ascii="Times New Roman" w:hAnsi="Times New Roman" w:cs="Times New Roman"/>
          <w:sz w:val="24"/>
          <w:szCs w:val="24"/>
        </w:rPr>
        <w:t>er &amp; Denis Green (13 cassettes)</w:t>
      </w:r>
    </w:p>
    <w:p w14:paraId="1D0604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Sherlock Holmes – The New Adventures of SHERLOCK HOLMES Vol. 6 by Anthony Boucher &amp; Denis Green (4 cassettes)</w:t>
      </w:r>
    </w:p>
    <w:p w14:paraId="0AD92F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Shostakovich, Dmitri:  The Jazz Album – (Royal Concertgebouw Orchestra)</w:t>
      </w:r>
    </w:p>
    <w:p w14:paraId="48F736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Singin' The Blues - 14 Classic Performance</w:t>
      </w:r>
      <w:r w:rsidRPr="00E30FDC">
        <w:rPr>
          <w:rFonts w:ascii="Times New Roman" w:hAnsi="Times New Roman" w:cs="Times New Roman"/>
          <w:sz w:val="24"/>
          <w:szCs w:val="24"/>
        </w:rPr>
        <w:t>s (Various Artists)</w:t>
      </w:r>
    </w:p>
    <w:p w14:paraId="4EE9C4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Snow, Hank:  The Hank Snow Story (2 CDs)</w:t>
      </w:r>
    </w:p>
    <w:p w14:paraId="7923DD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Solti, Sir Georg:  Debussy (Chicago Symphony Orchestra)</w:t>
      </w:r>
    </w:p>
    <w:p w14:paraId="7005CA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Songs Of Christmas (Various Artists)</w:t>
      </w:r>
    </w:p>
    <w:p w14:paraId="292BFA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Sony Classical:  Sony Music 100 Years Soundtrack For A Century - Great Performances 1903-1998  (4 CDs)</w:t>
      </w:r>
      <w:r w:rsidRPr="00E30FDC">
        <w:rPr>
          <w:rFonts w:ascii="Times New Roman" w:hAnsi="Times New Roman" w:cs="Times New Roman"/>
          <w:sz w:val="24"/>
          <w:szCs w:val="24"/>
        </w:rPr>
        <w:t xml:space="preserve"> (Various Artists)</w:t>
      </w:r>
    </w:p>
    <w:p w14:paraId="172661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South African Legends – Putumayo World Music (Band 10 defective) XXX</w:t>
      </w:r>
    </w:p>
    <w:p w14:paraId="367C41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Southern Gospel (Best Of) (3 CDs) (Various Artists)</w:t>
      </w:r>
    </w:p>
    <w:p w14:paraId="57E771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Sparrow, Mighty:  Sparrow Medley (Computer copy)</w:t>
      </w:r>
    </w:p>
    <w:p w14:paraId="6502D9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SPIRIT OF THE INCAS:  Flute Music of the INCAS (2 CDs)</w:t>
      </w:r>
    </w:p>
    <w:p w14:paraId="394E3B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Steelband Fe</w:t>
      </w:r>
      <w:r w:rsidRPr="00E30FDC">
        <w:rPr>
          <w:rFonts w:ascii="Times New Roman" w:hAnsi="Times New Roman" w:cs="Times New Roman"/>
          <w:sz w:val="24"/>
          <w:szCs w:val="24"/>
        </w:rPr>
        <w:t>ver:  Trinidad &amp; Tobago</w:t>
      </w:r>
    </w:p>
    <w:p w14:paraId="0951D9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Steeped In Blues Tradition  (Various Artists)</w:t>
      </w:r>
    </w:p>
    <w:p w14:paraId="240226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Strauss, Johann:  Favourites From The Classics (Reader’s Digest) (Box 3 CDs)</w:t>
      </w:r>
    </w:p>
    <w:p w14:paraId="017E04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Sunday Brunch Album, The :  (CBS Masterworks - Dinner Classics) (Various Artists)</w:t>
      </w:r>
    </w:p>
    <w:p w14:paraId="5A77D3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Sunshine Mix </w:t>
      </w:r>
      <w:r w:rsidRPr="00E30FDC">
        <w:rPr>
          <w:rFonts w:ascii="Times New Roman" w:hAnsi="Times New Roman" w:cs="Times New Roman"/>
          <w:sz w:val="24"/>
          <w:szCs w:val="24"/>
        </w:rPr>
        <w:t>(Various Artists)</w:t>
      </w:r>
    </w:p>
    <w:p w14:paraId="42099E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Taylor, Hound Dog:  Tribute To Hound Dog Taylor (Various Artists)</w:t>
      </w:r>
    </w:p>
    <w:p w14:paraId="062418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Big Sleep (Raymond Chandler) (2 cassettes)</w:t>
      </w:r>
    </w:p>
    <w:p w14:paraId="31C674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Blind Assassin (Margaret Atwood) (11 cassettes)</w:t>
      </w:r>
    </w:p>
    <w:p w14:paraId="2569B9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Then Sing My Soul (Instrumental Hymns) Volumes 1 &amp; 2</w:t>
      </w:r>
    </w:p>
    <w:p w14:paraId="6401D8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 xml:space="preserve">Toots &amp; The Maytals </w:t>
      </w:r>
      <w:r w:rsidRPr="00E30FDC">
        <w:rPr>
          <w:rFonts w:ascii="Times New Roman" w:hAnsi="Times New Roman" w:cs="Times New Roman"/>
          <w:sz w:val="24"/>
          <w:szCs w:val="24"/>
        </w:rPr>
        <w:t>(With Various Guests Incl. Willie Nelson):  True Love</w:t>
      </w:r>
    </w:p>
    <w:p w14:paraId="35D9CA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Toots &amp; The Maytals:  Best of Toots &amp; The Maytals (The)</w:t>
      </w:r>
    </w:p>
    <w:p w14:paraId="7F4CEE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Tosh, Peter:  Can’t Blame The Youth</w:t>
      </w:r>
    </w:p>
    <w:p w14:paraId="455928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Tosh, Peter:  Honorary Citizen (3 CDs)</w:t>
      </w:r>
    </w:p>
    <w:p w14:paraId="086F05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Tosh, Peter:  Legalize It</w:t>
      </w:r>
    </w:p>
    <w:p w14:paraId="263C81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Tosh, Peter:  Super Hits</w:t>
      </w:r>
    </w:p>
    <w:p w14:paraId="7A5024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Travellers, The:  This Land Is Your Land</w:t>
      </w:r>
    </w:p>
    <w:p w14:paraId="6F9AFB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Tribute To Tradition (Various Artists)</w:t>
      </w:r>
    </w:p>
    <w:p w14:paraId="27A2C5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Trinidad &amp; Tobago:  Steelband Fever (3 copies)</w:t>
      </w:r>
    </w:p>
    <w:p w14:paraId="2A7B51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Trois Piton - Daniel, Luther, David (Various Artists)</w:t>
      </w:r>
    </w:p>
    <w:p w14:paraId="57EA54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Vaughn, Stevie Ray &amp; Double Trouble:  Greatest Hits (2 copies)</w:t>
      </w:r>
    </w:p>
    <w:p w14:paraId="53A784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Vaughn, Stev</w:t>
      </w:r>
      <w:r w:rsidRPr="00E30FDC">
        <w:rPr>
          <w:rFonts w:ascii="Times New Roman" w:hAnsi="Times New Roman" w:cs="Times New Roman"/>
          <w:sz w:val="24"/>
          <w:szCs w:val="24"/>
        </w:rPr>
        <w:t>ie Ray &amp; Double Trouble:  Live At Carnigie Hall</w:t>
      </w:r>
    </w:p>
    <w:p w14:paraId="5C955C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Vaughn, Stevie Ray &amp; Double Trouble:  Soul To Soul</w:t>
      </w:r>
    </w:p>
    <w:p w14:paraId="69002E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Vaughn, Stevie Ray &amp; Double Trouble:  Texas Flood</w:t>
      </w:r>
    </w:p>
    <w:p w14:paraId="46F3BB22"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Verdi:  La Traviata (Joan Sutherland) (2 </w:t>
      </w:r>
      <w:proofErr w:type="spellStart"/>
      <w:r w:rsidRPr="00E30FDC">
        <w:rPr>
          <w:rFonts w:ascii="Times New Roman" w:hAnsi="Times New Roman" w:cs="Times New Roman"/>
          <w:sz w:val="24"/>
          <w:szCs w:val="24"/>
          <w:lang w:val="it-IT"/>
        </w:rPr>
        <w:t>CDs</w:t>
      </w:r>
      <w:proofErr w:type="spellEnd"/>
      <w:r w:rsidRPr="00E30FDC">
        <w:rPr>
          <w:rFonts w:ascii="Times New Roman" w:hAnsi="Times New Roman" w:cs="Times New Roman"/>
          <w:sz w:val="24"/>
          <w:szCs w:val="24"/>
          <w:lang w:val="it-IT"/>
        </w:rPr>
        <w:t>)</w:t>
      </w:r>
    </w:p>
    <w:p w14:paraId="0F5EDE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Verdi:  Opera Choruses</w:t>
      </w:r>
    </w:p>
    <w:p w14:paraId="4584AB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Vintage Blues (2 CDs) (Various Artists</w:t>
      </w:r>
      <w:r w:rsidRPr="00E30FDC">
        <w:rPr>
          <w:rFonts w:ascii="Times New Roman" w:hAnsi="Times New Roman" w:cs="Times New Roman"/>
          <w:sz w:val="24"/>
          <w:szCs w:val="24"/>
        </w:rPr>
        <w:t>)</w:t>
      </w:r>
    </w:p>
    <w:p w14:paraId="0DAFD181" w14:textId="77777777" w:rsidR="00B50E81" w:rsidRPr="00E30FDC" w:rsidRDefault="008B7B78" w:rsidP="00E30FDC">
      <w:pPr>
        <w:spacing w:after="0"/>
        <w:rPr>
          <w:rFonts w:ascii="Times New Roman" w:hAnsi="Times New Roman" w:cs="Times New Roman"/>
          <w:sz w:val="24"/>
          <w:szCs w:val="24"/>
          <w:lang w:val="it-IT"/>
        </w:rPr>
      </w:pPr>
      <w:proofErr w:type="spellStart"/>
      <w:r w:rsidRPr="00E30FDC">
        <w:rPr>
          <w:rFonts w:ascii="Times New Roman" w:hAnsi="Times New Roman" w:cs="Times New Roman"/>
          <w:sz w:val="24"/>
          <w:szCs w:val="24"/>
          <w:lang w:val="it-IT"/>
        </w:rPr>
        <w:t>Viveza</w:t>
      </w:r>
      <w:proofErr w:type="spellEnd"/>
      <w:r w:rsidRPr="00E30FDC">
        <w:rPr>
          <w:rFonts w:ascii="Times New Roman" w:hAnsi="Times New Roman" w:cs="Times New Roman"/>
          <w:sz w:val="24"/>
          <w:szCs w:val="24"/>
          <w:lang w:val="it-IT"/>
        </w:rPr>
        <w:t xml:space="preserve">: </w:t>
      </w:r>
      <w:proofErr w:type="spellStart"/>
      <w:r w:rsidRPr="00E30FDC">
        <w:rPr>
          <w:rFonts w:ascii="Times New Roman" w:hAnsi="Times New Roman" w:cs="Times New Roman"/>
          <w:sz w:val="24"/>
          <w:szCs w:val="24"/>
          <w:lang w:val="it-IT"/>
        </w:rPr>
        <w:t>Viveza</w:t>
      </w:r>
      <w:proofErr w:type="spellEnd"/>
      <w:r w:rsidRPr="00E30FDC">
        <w:rPr>
          <w:rFonts w:ascii="Times New Roman" w:hAnsi="Times New Roman" w:cs="Times New Roman"/>
          <w:sz w:val="24"/>
          <w:szCs w:val="24"/>
          <w:lang w:val="it-IT"/>
        </w:rPr>
        <w:t xml:space="preserve"> - In Palm Concert Style</w:t>
      </w:r>
    </w:p>
    <w:p w14:paraId="2D0501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Waters, Muddy:  Best of Muddy Waters (The) (2 Copies)</w:t>
      </w:r>
    </w:p>
    <w:p w14:paraId="3424E6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Waters, Muddy:  Muddy &amp; Wolf  (With Howlin’ Wolf)</w:t>
      </w:r>
    </w:p>
    <w:p w14:paraId="06B27C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 Wish You A Merry Christmas (Various Artists)</w:t>
      </w:r>
    </w:p>
    <w:p w14:paraId="086F50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Wedding Album:  The Complete Album – There is Love (Various Art</w:t>
      </w:r>
      <w:r w:rsidRPr="00E30FDC">
        <w:rPr>
          <w:rFonts w:ascii="Times New Roman" w:hAnsi="Times New Roman" w:cs="Times New Roman"/>
          <w:sz w:val="24"/>
          <w:szCs w:val="24"/>
        </w:rPr>
        <w:t>ists)</w:t>
      </w:r>
    </w:p>
    <w:p w14:paraId="31631A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Wells, Junior:  Everybody's Gettin' Some</w:t>
      </w:r>
    </w:p>
    <w:p w14:paraId="41F69F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Wells, Kitty:  Queen Of Country Music</w:t>
      </w:r>
    </w:p>
    <w:p w14:paraId="2D6207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Williams, John:  Spanish Guitar Favourites</w:t>
      </w:r>
    </w:p>
    <w:p w14:paraId="24C7F4B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Williams, John:  The Art of the Guitar (With Andres Segovia)</w:t>
      </w:r>
    </w:p>
    <w:p w14:paraId="260360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Wolf, Howlin’:  The London Howlin’ Wolf Sessions</w:t>
      </w:r>
    </w:p>
    <w:p w14:paraId="6A952B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World's Greatest M</w:t>
      </w:r>
      <w:r w:rsidRPr="00E30FDC">
        <w:rPr>
          <w:rFonts w:ascii="Times New Roman" w:hAnsi="Times New Roman" w:cs="Times New Roman"/>
          <w:sz w:val="24"/>
          <w:szCs w:val="24"/>
        </w:rPr>
        <w:t>arches (Various Artists)</w:t>
      </w:r>
    </w:p>
    <w:p w14:paraId="77B490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World’s Greatest Masterpieces (The)  - (Strauss, Beethoven, Mozart, Tchaikovsky, Chopin, Vivaldi, Bach, Handel) (8 CDs)(Various Artists)</w:t>
      </w:r>
    </w:p>
    <w:p w14:paraId="651A19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Yo-Yo Ma:  Appalachia Waltz (with Edgar Meyer and Mark O’Connor)</w:t>
      </w:r>
    </w:p>
    <w:p w14:paraId="3560CB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Yo-Yo-Ma:  Silk Road Journeys</w:t>
      </w:r>
    </w:p>
    <w:p w14:paraId="5D67D4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BLUEGRASS</w:t>
      </w:r>
    </w:p>
    <w:p w14:paraId="733E17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100 Hits :  VOICES (5 CDs) (Various Artists)</w:t>
      </w:r>
    </w:p>
    <w:p w14:paraId="302374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1938 There &amp; Then Original Hits by Original Artists (Various Artists)</w:t>
      </w:r>
    </w:p>
    <w:p w14:paraId="5B4897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1950’s ROCK ATTACK – 24 Rock Hits of the 1950’s (Various Artists)</w:t>
      </w:r>
    </w:p>
    <w:p w14:paraId="0AEB3A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20 Collector's Records Of The 50's And 60's, Vol. I  </w:t>
      </w:r>
      <w:r w:rsidRPr="00E30FDC">
        <w:rPr>
          <w:rFonts w:ascii="Times New Roman" w:hAnsi="Times New Roman" w:cs="Times New Roman"/>
          <w:sz w:val="24"/>
          <w:szCs w:val="24"/>
        </w:rPr>
        <w:t>(Various Artists)</w:t>
      </w:r>
    </w:p>
    <w:p w14:paraId="7D2BE8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20 Collector's Records Of The 50's And 60's, Vol. II  (Various Artists)</w:t>
      </w:r>
    </w:p>
    <w:p w14:paraId="187C4B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Jazz Greats - Volume 1 (Various Artists)</w:t>
      </w:r>
    </w:p>
    <w:p w14:paraId="735769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Jazz Greats - Volume 2 (Various Artists)</w:t>
      </w:r>
    </w:p>
    <w:p w14:paraId="7B73FC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25 Jazz Greats - Volume 3 (Various Artists)</w:t>
      </w:r>
    </w:p>
    <w:p w14:paraId="2BB7D5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Jazz Greats - Volume 4 (Various</w:t>
      </w:r>
      <w:r w:rsidRPr="00E30FDC">
        <w:rPr>
          <w:rFonts w:ascii="Times New Roman" w:hAnsi="Times New Roman" w:cs="Times New Roman"/>
          <w:sz w:val="24"/>
          <w:szCs w:val="24"/>
        </w:rPr>
        <w:t xml:space="preserve"> Artists)</w:t>
      </w:r>
    </w:p>
    <w:p w14:paraId="468DBE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Unforgettable Songs - Volume 1 (Various Artists)</w:t>
      </w:r>
    </w:p>
    <w:p w14:paraId="46CFD86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Unforgettable Songs - Volume 2 (Various Artists)</w:t>
      </w:r>
    </w:p>
    <w:p w14:paraId="2EADE2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Unforgettable Songs - Volume 3 (Various Artists)</w:t>
      </w:r>
    </w:p>
    <w:p w14:paraId="5FC6DA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25 Unforgettable Songs - Volume 4 (Various Artists)</w:t>
      </w:r>
    </w:p>
    <w:p w14:paraId="6AA62F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25 Years of Bluegrass on </w:t>
      </w:r>
      <w:r w:rsidRPr="00E30FDC">
        <w:rPr>
          <w:rFonts w:ascii="Times New Roman" w:hAnsi="Times New Roman" w:cs="Times New Roman"/>
          <w:sz w:val="24"/>
          <w:szCs w:val="24"/>
        </w:rPr>
        <w:t>Rounder Records</w:t>
      </w:r>
    </w:p>
    <w:p w14:paraId="0484CAB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32 Jazz:  Jazz For When You’re Alone (Various Artists)</w:t>
      </w:r>
    </w:p>
    <w:p w14:paraId="75611F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ABBA:  The Best Of ABBA</w:t>
      </w:r>
    </w:p>
    <w:p w14:paraId="29F6D0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Adler, Larry:  Best of Larry Adler (The) - Summertime</w:t>
      </w:r>
    </w:p>
    <w:p w14:paraId="7C9B4B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Afro-Cuban All Stars:  "A Toda Cuba le Gusta"</w:t>
      </w:r>
    </w:p>
    <w:p w14:paraId="6CA642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Afro-Cuban All Stars:  "Distinto, Diferente" (2 copies)</w:t>
      </w:r>
    </w:p>
    <w:p w14:paraId="41442A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After</w:t>
      </w:r>
      <w:r w:rsidRPr="00E30FDC">
        <w:rPr>
          <w:rFonts w:ascii="Times New Roman" w:hAnsi="Times New Roman" w:cs="Times New Roman"/>
          <w:sz w:val="24"/>
          <w:szCs w:val="24"/>
        </w:rPr>
        <w:t xml:space="preserve"> 5 (Tony Bennett, Stan Getz, Sarah Vaughan, Vic Damone, Mel Torme) (Various Artists)</w:t>
      </w:r>
    </w:p>
    <w:p w14:paraId="6F2079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Ain’t Misbehavin’ – The New FATS WALLER Musical Show (2 CD boxed set)</w:t>
      </w:r>
    </w:p>
    <w:p w14:paraId="4BF331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Andrews Sisters:  The Andrews Sisters (With the Glen Miller Orchestra)</w:t>
      </w:r>
    </w:p>
    <w:p w14:paraId="4BB533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Appleyard, Peter:  Barbados He</w:t>
      </w:r>
      <w:r w:rsidRPr="00E30FDC">
        <w:rPr>
          <w:rFonts w:ascii="Times New Roman" w:hAnsi="Times New Roman" w:cs="Times New Roman"/>
          <w:sz w:val="24"/>
          <w:szCs w:val="24"/>
        </w:rPr>
        <w:t>at</w:t>
      </w:r>
    </w:p>
    <w:p w14:paraId="017DDC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Arlen, Harold:  A Harold Arlen Songbook</w:t>
      </w:r>
    </w:p>
    <w:p w14:paraId="5486B7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Arlen, Harold:  Get Happy (Centennial Celebration)</w:t>
      </w:r>
    </w:p>
    <w:p w14:paraId="4F414C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&amp; Ella Fitzgerald:  Ella And Louis</w:t>
      </w:r>
    </w:p>
    <w:p w14:paraId="172E26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Louis/Duke Ellington:  The Great Summit (2 CDs)</w:t>
      </w:r>
    </w:p>
    <w:p w14:paraId="60937D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Best of Louis Armstrong (The) (S</w:t>
      </w:r>
      <w:r w:rsidRPr="00E30FDC">
        <w:rPr>
          <w:rFonts w:ascii="Times New Roman" w:hAnsi="Times New Roman" w:cs="Times New Roman"/>
          <w:sz w:val="24"/>
          <w:szCs w:val="24"/>
        </w:rPr>
        <w:t>TARS VINTAGE SV1022)</w:t>
      </w:r>
    </w:p>
    <w:p w14:paraId="1554FB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Best of Louis Armstrong (The) (STARS VINTAGE SV1023)</w:t>
      </w:r>
    </w:p>
    <w:p w14:paraId="784208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Best of Louis Armstrong (The) (STARS VINTAGE SV1024)</w:t>
      </w:r>
    </w:p>
    <w:p w14:paraId="1848AD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Best of the DECCA Years Vol. One</w:t>
      </w:r>
    </w:p>
    <w:p w14:paraId="373346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Armstrong, Louis:  Greatest Hits </w:t>
      </w:r>
      <w:r w:rsidRPr="00E30FDC">
        <w:rPr>
          <w:rFonts w:ascii="Times New Roman" w:hAnsi="Times New Roman" w:cs="Times New Roman"/>
          <w:sz w:val="24"/>
          <w:szCs w:val="24"/>
        </w:rPr>
        <w:t>(Curb Records)</w:t>
      </w:r>
    </w:p>
    <w:p w14:paraId="45165E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Greatest Hits (More) (RCA Victor Records)</w:t>
      </w:r>
    </w:p>
    <w:p w14:paraId="0621AD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Greatest Hits (RCA Victor Records)</w:t>
      </w:r>
    </w:p>
    <w:p w14:paraId="54FF41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Legendary (The)</w:t>
      </w:r>
    </w:p>
    <w:p w14:paraId="5F814E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Saint Louis Blues</w:t>
      </w:r>
    </w:p>
    <w:p w14:paraId="7EB427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SATCHMO The Great</w:t>
      </w:r>
    </w:p>
    <w:p w14:paraId="606F6A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w:t>
      </w:r>
      <w:r w:rsidRPr="00E30FDC">
        <w:rPr>
          <w:rFonts w:ascii="Times New Roman" w:hAnsi="Times New Roman" w:cs="Times New Roman"/>
          <w:sz w:val="24"/>
          <w:szCs w:val="24"/>
        </w:rPr>
        <w:t xml:space="preserve">  Someday, Heebie Jeebies</w:t>
      </w:r>
    </w:p>
    <w:p w14:paraId="2D4578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Armstrong, Louis:  What A Wonderful World</w:t>
      </w:r>
    </w:p>
    <w:p w14:paraId="5D3179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Artie Shaw</w:t>
      </w:r>
    </w:p>
    <w:p w14:paraId="4E0FFCF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Atlantic Jazz Legends, Vol. 1:  (John Coltrane, Ornette Coleman, Modern Jazz Quartet, and more) (Various Artists)</w:t>
      </w:r>
    </w:p>
    <w:p w14:paraId="56698B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Atlantic Jazz:  Atlantic Jazz Saxophones (Various Artists)</w:t>
      </w:r>
    </w:p>
    <w:p w14:paraId="2A0704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Atwe</w:t>
      </w:r>
      <w:r w:rsidRPr="00E30FDC">
        <w:rPr>
          <w:rFonts w:ascii="Times New Roman" w:hAnsi="Times New Roman" w:cs="Times New Roman"/>
          <w:sz w:val="24"/>
          <w:szCs w:val="24"/>
        </w:rPr>
        <w:t>ll, Winifred:  Honky Tonk Piano Party</w:t>
      </w:r>
    </w:p>
    <w:p w14:paraId="6A361A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Austin, Patti:  The Ultimate Collection</w:t>
      </w:r>
    </w:p>
    <w:p w14:paraId="38959A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Aznavour, Charles:   Platinum Collection (3 CDs)</w:t>
      </w:r>
    </w:p>
    <w:p w14:paraId="5E5E1F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Bachman-Turner Overdrive:  Best of B.T.O.</w:t>
      </w:r>
    </w:p>
    <w:p w14:paraId="5BE484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Baker, Chet &amp; Gerry Mulligan:  Jazz Ballads #1 (2 CDs)</w:t>
      </w:r>
    </w:p>
    <w:p w14:paraId="68C58C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Balladeers (Gold Encore Series):</w:t>
      </w:r>
      <w:r w:rsidRPr="00E30FDC">
        <w:rPr>
          <w:rFonts w:ascii="Times New Roman" w:hAnsi="Times New Roman" w:cs="Times New Roman"/>
          <w:sz w:val="24"/>
          <w:szCs w:val="24"/>
        </w:rPr>
        <w:t xml:space="preserve">  Sammy Davis Jr., Johnny Hartman, et al. (Various Artists)</w:t>
      </w:r>
    </w:p>
    <w:p w14:paraId="7D9F465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Barry, John:  Members Edition</w:t>
      </w:r>
    </w:p>
    <w:p w14:paraId="6259F64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&amp; Oscar Peterson:  Satch and Josh…Again</w:t>
      </w:r>
    </w:p>
    <w:p w14:paraId="304911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Atomic Swing</w:t>
      </w:r>
    </w:p>
    <w:p w14:paraId="7E3604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Best Of Count Basie (The)</w:t>
      </w:r>
    </w:p>
    <w:p w14:paraId="794B6F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Blue Skies</w:t>
      </w:r>
    </w:p>
    <w:p w14:paraId="5E0E73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Com</w:t>
      </w:r>
      <w:r w:rsidRPr="00E30FDC">
        <w:rPr>
          <w:rFonts w:ascii="Times New Roman" w:hAnsi="Times New Roman" w:cs="Times New Roman"/>
          <w:sz w:val="24"/>
          <w:szCs w:val="24"/>
        </w:rPr>
        <w:t>pact Jazz</w:t>
      </w:r>
    </w:p>
    <w:p w14:paraId="6B6591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Count Basie Collection (The)</w:t>
      </w:r>
    </w:p>
    <w:p w14:paraId="327BEFF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Essential Count Basie (The)</w:t>
      </w:r>
    </w:p>
    <w:p w14:paraId="57B234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Basie, Count:  Jazz Masters 10 (Verve)</w:t>
      </w:r>
    </w:p>
    <w:p w14:paraId="6A9E3E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Bassey, Shirley:  Greatest Hits</w:t>
      </w:r>
    </w:p>
    <w:p w14:paraId="53D3A0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BBC Big Band Orchestra:  Big Band Favorites (3 CDs)</w:t>
      </w:r>
    </w:p>
    <w:p w14:paraId="78C664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BBC Presents:  Swing, Jump &amp; </w:t>
      </w:r>
      <w:r w:rsidRPr="00E30FDC">
        <w:rPr>
          <w:rFonts w:ascii="Times New Roman" w:hAnsi="Times New Roman" w:cs="Times New Roman"/>
          <w:sz w:val="24"/>
          <w:szCs w:val="24"/>
        </w:rPr>
        <w:t>Boogie Woogie Stomp</w:t>
      </w:r>
    </w:p>
    <w:p w14:paraId="6DFC3A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BBC Presents:  Swing, Jump &amp; Jive Big Band OPUS</w:t>
      </w:r>
    </w:p>
    <w:p w14:paraId="0068AB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The:  1</w:t>
      </w:r>
    </w:p>
    <w:p w14:paraId="4A7CD6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The:  Abby Road (2 copies) (some defective bands on one copy) XXX</w:t>
      </w:r>
    </w:p>
    <w:p w14:paraId="324D8D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The:  Rubber Soul</w:t>
      </w:r>
    </w:p>
    <w:p w14:paraId="643A3C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Beatles, The:  White Album (The) (Ob-La-Di, Ob-La-Da)</w:t>
      </w:r>
    </w:p>
    <w:p w14:paraId="292041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Beck, </w:t>
      </w:r>
      <w:r w:rsidRPr="00E30FDC">
        <w:rPr>
          <w:rFonts w:ascii="Times New Roman" w:hAnsi="Times New Roman" w:cs="Times New Roman"/>
          <w:sz w:val="24"/>
          <w:szCs w:val="24"/>
        </w:rPr>
        <w:t>Jeff:  Who Else!</w:t>
      </w:r>
    </w:p>
    <w:p w14:paraId="557720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Belafonte, Harry:  All Time Greatest Hits, Vol. 2</w:t>
      </w:r>
    </w:p>
    <w:p w14:paraId="56338C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Belafonte, Harry:  All Time Greatest Hits, Vol. I</w:t>
      </w:r>
    </w:p>
    <w:p w14:paraId="1292C3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Belafonte, Harry:  His Greatest Hits and Finest Performances  (3 CDs) (Reader’s Digest)</w:t>
      </w:r>
    </w:p>
    <w:p w14:paraId="23720B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16 Most Requested Songs</w:t>
      </w:r>
    </w:p>
    <w:p w14:paraId="69208E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w:t>
      </w:r>
      <w:r w:rsidRPr="00E30FDC">
        <w:rPr>
          <w:rFonts w:ascii="Times New Roman" w:hAnsi="Times New Roman" w:cs="Times New Roman"/>
          <w:sz w:val="24"/>
          <w:szCs w:val="24"/>
        </w:rPr>
        <w:t>ny:  A Life In Song (2 CDs) (2 copies)</w:t>
      </w:r>
    </w:p>
    <w:p w14:paraId="211819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A Wonderful World</w:t>
      </w:r>
    </w:p>
    <w:p w14:paraId="34A76E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Absolutely Essential (The) (3 CDs)</w:t>
      </w:r>
    </w:p>
    <w:p w14:paraId="163EFA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Bennett Sings Ellington - Hot &amp; Cool (2 copies)</w:t>
      </w:r>
    </w:p>
    <w:p w14:paraId="092B56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Duets - An American Classic (2 copies)</w:t>
      </w:r>
    </w:p>
    <w:p w14:paraId="5E928D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w:t>
      </w:r>
      <w:r w:rsidRPr="00E30FDC">
        <w:rPr>
          <w:rFonts w:ascii="Times New Roman" w:hAnsi="Times New Roman" w:cs="Times New Roman"/>
          <w:sz w:val="24"/>
          <w:szCs w:val="24"/>
        </w:rPr>
        <w:t>:  MTV Unplugged</w:t>
      </w:r>
    </w:p>
    <w:p w14:paraId="37538B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Steppin’ Out</w:t>
      </w:r>
    </w:p>
    <w:p w14:paraId="1B2568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Tony Benntt On Holiday</w:t>
      </w:r>
    </w:p>
    <w:p w14:paraId="0539B8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Bennett, Tony:  Unplugged</w:t>
      </w:r>
    </w:p>
    <w:p w14:paraId="1258C9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Benny Goodman</w:t>
      </w:r>
    </w:p>
    <w:p w14:paraId="7344E5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20/20</w:t>
      </w:r>
    </w:p>
    <w:p w14:paraId="35346E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Best of George Benson (The) (2 copies)</w:t>
      </w:r>
    </w:p>
    <w:p w14:paraId="377BB0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Big Boss Band</w:t>
      </w:r>
    </w:p>
    <w:p w14:paraId="1F3E0E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Bree</w:t>
      </w:r>
      <w:r w:rsidRPr="00E30FDC">
        <w:rPr>
          <w:rFonts w:ascii="Times New Roman" w:hAnsi="Times New Roman" w:cs="Times New Roman"/>
          <w:sz w:val="24"/>
          <w:szCs w:val="24"/>
        </w:rPr>
        <w:t>zin’ (2 copies)</w:t>
      </w:r>
    </w:p>
    <w:p w14:paraId="2ABA09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Benson, George:  Essential George Benson (The)</w:t>
      </w:r>
    </w:p>
    <w:p w14:paraId="3E08C6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That’s Right</w:t>
      </w:r>
    </w:p>
    <w:p w14:paraId="71B910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Weekend In L.A.</w:t>
      </w:r>
    </w:p>
    <w:p w14:paraId="63BA6A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Benson, George:  Witchcraft</w:t>
      </w:r>
    </w:p>
    <w:p w14:paraId="01A2B0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Benton, Brook:  Brook Benton - Hits and Rarities</w:t>
      </w:r>
    </w:p>
    <w:p w14:paraId="595511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A Hundred Years</w:t>
      </w:r>
    </w:p>
    <w:p w14:paraId="2F9388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Berlin, </w:t>
      </w:r>
      <w:r w:rsidRPr="00E30FDC">
        <w:rPr>
          <w:rFonts w:ascii="Times New Roman" w:hAnsi="Times New Roman" w:cs="Times New Roman"/>
          <w:sz w:val="24"/>
          <w:szCs w:val="24"/>
        </w:rPr>
        <w:t>Irving:  He Is American Music</w:t>
      </w:r>
    </w:p>
    <w:p w14:paraId="49F57C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Music of Irving Berlin (The)</w:t>
      </w:r>
    </w:p>
    <w:p w14:paraId="69B5C6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Say It With Music - Reader’s Digest (3 CDs)</w:t>
      </w:r>
    </w:p>
    <w:p w14:paraId="7D8106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Songs Of Irving Berlin (The)</w:t>
      </w:r>
    </w:p>
    <w:p w14:paraId="59D654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Stars Salute Irving Berlin</w:t>
      </w:r>
    </w:p>
    <w:p w14:paraId="0E69D5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There’s No B</w:t>
      </w:r>
      <w:r w:rsidRPr="00E30FDC">
        <w:rPr>
          <w:rFonts w:ascii="Times New Roman" w:hAnsi="Times New Roman" w:cs="Times New Roman"/>
          <w:sz w:val="24"/>
          <w:szCs w:val="24"/>
        </w:rPr>
        <w:t>usiness Like Show Business</w:t>
      </w:r>
    </w:p>
    <w:p w14:paraId="0D4234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Berlin, Irving:  Words and Music of Irving Berlin (The)</w:t>
      </w:r>
    </w:p>
    <w:p w14:paraId="3FE8E9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Berry, Chuck:  Great Twenty-Eight (The)</w:t>
      </w:r>
    </w:p>
    <w:p w14:paraId="6562740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Berry, Chuck:  LIVE</w:t>
      </w:r>
    </w:p>
    <w:p w14:paraId="0D0AD9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80’s Album In The World…Ever! (2 CDs) (Various Artists)</w:t>
      </w:r>
    </w:p>
    <w:p w14:paraId="74463D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Cuban Cha Cha Chas, Merengues and Rhumbas (T</w:t>
      </w:r>
      <w:r w:rsidRPr="00E30FDC">
        <w:rPr>
          <w:rFonts w:ascii="Times New Roman" w:hAnsi="Times New Roman" w:cs="Times New Roman"/>
          <w:sz w:val="24"/>
          <w:szCs w:val="24"/>
        </w:rPr>
        <w:t>he) (Various Artists)</w:t>
      </w:r>
    </w:p>
    <w:p w14:paraId="45BE57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Jazz – Cool Sounds for Autumn (LCBO) (Various Artists)</w:t>
      </w:r>
    </w:p>
    <w:p w14:paraId="3233F0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Jazz, (The): 20th Century Masters – The Millennium Collection (Various Artists)</w:t>
      </w:r>
    </w:p>
    <w:p w14:paraId="0D8C66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Smooth Jazz, Vol. I (Various Artists)</w:t>
      </w:r>
    </w:p>
    <w:p w14:paraId="5E4455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Best Of Smooth Jazz, Vol. II (Under T</w:t>
      </w:r>
      <w:r w:rsidRPr="00E30FDC">
        <w:rPr>
          <w:rFonts w:ascii="Times New Roman" w:hAnsi="Times New Roman" w:cs="Times New Roman"/>
          <w:sz w:val="24"/>
          <w:szCs w:val="24"/>
        </w:rPr>
        <w:t>he Covers) (Various Artists)</w:t>
      </w:r>
    </w:p>
    <w:p w14:paraId="7E7EA6EF"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Bet.e &amp; Stef:  Jazz/Bossa Nova</w:t>
      </w:r>
    </w:p>
    <w:p w14:paraId="5BD724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Bands:  The Sounds of the Big Bands, Vol. 2 (Featuring Glenn Miller)</w:t>
      </w:r>
    </w:p>
    <w:p w14:paraId="679758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Bands:  The Sounds of the Big Bands, Vol. 3 (Featuring Duke Ellington)</w:t>
      </w:r>
    </w:p>
    <w:p w14:paraId="3420E8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Big Bands:  The Sounds of the Big Bands, Vol. 4 </w:t>
      </w:r>
      <w:r w:rsidRPr="00E30FDC">
        <w:rPr>
          <w:rFonts w:ascii="Times New Roman" w:hAnsi="Times New Roman" w:cs="Times New Roman"/>
          <w:sz w:val="24"/>
          <w:szCs w:val="24"/>
        </w:rPr>
        <w:t>(Featuring Tommy Dorsey)</w:t>
      </w:r>
    </w:p>
    <w:p w14:paraId="6D87A6D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Bands: The Sounds of the Big Bands, Vol. 1 (Featuring Benny Goodman)</w:t>
      </w:r>
    </w:p>
    <w:p w14:paraId="0817A8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Black Box:  The Ultimate Late Night Listening Experience (Various Artists)</w:t>
      </w:r>
    </w:p>
    <w:p w14:paraId="0EA5F57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Blanchard, Terence:  Let’s Make Love</w:t>
      </w:r>
    </w:p>
    <w:p w14:paraId="0FC64D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Bley, Paul:  OUTSIDE IN</w:t>
      </w:r>
    </w:p>
    <w:p w14:paraId="4593BE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Blood, Sweat &amp; </w:t>
      </w:r>
      <w:r w:rsidRPr="00E30FDC">
        <w:rPr>
          <w:rFonts w:ascii="Times New Roman" w:hAnsi="Times New Roman" w:cs="Times New Roman"/>
          <w:sz w:val="24"/>
          <w:szCs w:val="24"/>
        </w:rPr>
        <w:t>Tears:  The Best Of What Goes Up (Boxed Set) (2 CDs)</w:t>
      </w:r>
    </w:p>
    <w:p w14:paraId="500153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 EYES – Sinatra Songs The Blue Note Way (True Blue Re-issue #3) (Various Artists)</w:t>
      </w:r>
    </w:p>
    <w:p w14:paraId="5DDA20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 Note Festival ’96 – CANADA (Various Artists)</w:t>
      </w:r>
    </w:p>
    <w:p w14:paraId="142D52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 Note Festival ’97 – CANADA (Various Artists)</w:t>
      </w:r>
    </w:p>
    <w:p w14:paraId="29BFF9E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Blue Note </w:t>
      </w:r>
      <w:r w:rsidRPr="00E30FDC">
        <w:rPr>
          <w:rFonts w:ascii="Times New Roman" w:hAnsi="Times New Roman" w:cs="Times New Roman"/>
          <w:sz w:val="24"/>
          <w:szCs w:val="24"/>
        </w:rPr>
        <w:t>Festival ’99 – CANADA (Various Artists)</w:t>
      </w:r>
    </w:p>
    <w:p w14:paraId="44E24E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Bluegrass Super Hits</w:t>
      </w:r>
    </w:p>
    <w:p w14:paraId="38ED91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Bolton, Michael:  Timeless - The Classics</w:t>
      </w:r>
    </w:p>
    <w:p w14:paraId="0CE67C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Bolton, Michael:  Timeless – The Classics</w:t>
      </w:r>
    </w:p>
    <w:p w14:paraId="01300F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Bond, James:  James Bond Film Themes</w:t>
      </w:r>
    </w:p>
    <w:p w14:paraId="2BC9B3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Bonfa, Luiz:  Non Stop to Brazil</w:t>
      </w:r>
    </w:p>
    <w:p w14:paraId="73E9E5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Booker T. &amp; The MGs:  Best of Booker T. &amp;</w:t>
      </w:r>
      <w:r w:rsidRPr="00E30FDC">
        <w:rPr>
          <w:rFonts w:ascii="Times New Roman" w:hAnsi="Times New Roman" w:cs="Times New Roman"/>
          <w:sz w:val="24"/>
          <w:szCs w:val="24"/>
        </w:rPr>
        <w:t xml:space="preserve"> The MGs (The)</w:t>
      </w:r>
    </w:p>
    <w:p w14:paraId="6F074C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Boone, Pat:  The Very Best Of  Pat Boone</w:t>
      </w:r>
    </w:p>
    <w:p w14:paraId="0613C2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Borge, Victor:  The Two Sides Of Victor Borge</w:t>
      </w:r>
    </w:p>
    <w:p w14:paraId="3F2659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Boston Jazz Ensemble:  In A Sentimental Mood</w:t>
      </w:r>
    </w:p>
    <w:p w14:paraId="3D422B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Botti, Chris:  Chris Botti in Boston</w:t>
      </w:r>
    </w:p>
    <w:p w14:paraId="2E954D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Botti, Chris:  To Love Again – The Duets</w:t>
      </w:r>
    </w:p>
    <w:p w14:paraId="30CDDE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Boyce, Melissa:  Teach Me Tonig</w:t>
      </w:r>
      <w:r w:rsidRPr="00E30FDC">
        <w:rPr>
          <w:rFonts w:ascii="Times New Roman" w:hAnsi="Times New Roman" w:cs="Times New Roman"/>
          <w:sz w:val="24"/>
          <w:szCs w:val="24"/>
        </w:rPr>
        <w:t>ht</w:t>
      </w:r>
    </w:p>
    <w:p w14:paraId="64E3E6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Braff, Ruby:  Canadian Sessions (The) (2 CDs) XXX (Disc 1 Static all over) (Disc 2 Bands 11-14 defective)</w:t>
      </w:r>
    </w:p>
    <w:p w14:paraId="161115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Braff, Ruby:  Ruby Braff and his Buddies</w:t>
      </w:r>
    </w:p>
    <w:p w14:paraId="28636A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Bread:  Anthology Of Bread</w:t>
      </w:r>
    </w:p>
    <w:p w14:paraId="090410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Brecker, Michael:  Nearness Of You (The Ballad Book) (2 copies)</w:t>
      </w:r>
    </w:p>
    <w:p w14:paraId="7BE9F3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Breiner, Peter </w:t>
      </w:r>
      <w:r w:rsidRPr="00E30FDC">
        <w:rPr>
          <w:rFonts w:ascii="Times New Roman" w:hAnsi="Times New Roman" w:cs="Times New Roman"/>
          <w:sz w:val="24"/>
          <w:szCs w:val="24"/>
        </w:rPr>
        <w:t>and His Symphonic Orchestra:  The Way We Were</w:t>
      </w:r>
    </w:p>
    <w:p w14:paraId="593E016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Brightman, Sarah:  Harem (2 copies)</w:t>
      </w:r>
    </w:p>
    <w:p w14:paraId="3AC910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Broadway's Greatest Hits (Various Artists)</w:t>
      </w:r>
    </w:p>
    <w:p w14:paraId="4E9C4B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Clifford &amp; Sonny Rollins:  Jazz Ballads #4 (2 CDs)</w:t>
      </w:r>
    </w:p>
    <w:p w14:paraId="5D08D4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Clifford/Roach, Max:  Alone Together: The Best of the Mercury Year</w:t>
      </w:r>
      <w:r w:rsidRPr="00E30FDC">
        <w:rPr>
          <w:rFonts w:ascii="Times New Roman" w:hAnsi="Times New Roman" w:cs="Times New Roman"/>
          <w:sz w:val="24"/>
          <w:szCs w:val="24"/>
        </w:rPr>
        <w:t>s</w:t>
      </w:r>
    </w:p>
    <w:p w14:paraId="36E02B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Divine:  Old School Love</w:t>
      </w:r>
    </w:p>
    <w:p w14:paraId="50F696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 Ray Trio (The):  Seven Steps To Heaven (Telarc Jazz)</w:t>
      </w:r>
    </w:p>
    <w:p w14:paraId="1EE682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Browne, Brian:  Brian Browne Trio (The) – Blue Browne (Canadian)</w:t>
      </w:r>
    </w:p>
    <w:p w14:paraId="0C37C0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Brubeck, Dave Quartet:  Time Out</w:t>
      </w:r>
    </w:p>
    <w:p w14:paraId="51E611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Brubeck, Dave:  Jazz Collection (2 CDs) (Boxed Set)</w:t>
      </w:r>
    </w:p>
    <w:p w14:paraId="0233440B"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 xml:space="preserve">Buena Vista </w:t>
      </w:r>
      <w:r w:rsidRPr="00E30FDC">
        <w:rPr>
          <w:rFonts w:ascii="Times New Roman" w:hAnsi="Times New Roman" w:cs="Times New Roman"/>
          <w:sz w:val="24"/>
          <w:szCs w:val="24"/>
          <w:lang w:val="it-IT"/>
        </w:rPr>
        <w:t>Social Club Presents:  Manuel Guajiro Miarabal</w:t>
      </w:r>
    </w:p>
    <w:p w14:paraId="03C617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Buena Vista Social Club:  Ry Cooder</w:t>
      </w:r>
    </w:p>
    <w:p w14:paraId="618F3A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Burns, Ken:  The Best of Ken Burns Jazz</w:t>
      </w:r>
    </w:p>
    <w:p w14:paraId="4ECA0B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Byas, Don:  Jazz Ballads #5 (2 CDs)</w:t>
      </w:r>
    </w:p>
    <w:p w14:paraId="382EAF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Cabaret – The Great Chanteuses of the Inter-War Years (Greta Keller, Edith Piaf, Marlene </w:t>
      </w:r>
      <w:r w:rsidRPr="00E30FDC">
        <w:rPr>
          <w:rFonts w:ascii="Times New Roman" w:hAnsi="Times New Roman" w:cs="Times New Roman"/>
          <w:sz w:val="24"/>
          <w:szCs w:val="24"/>
        </w:rPr>
        <w:t>Dietrich, Josephine Baker) (Various Artists)</w:t>
      </w:r>
    </w:p>
    <w:p w14:paraId="720D09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Calarts Jazz 2000:  Eleventh Annual Jazz CD</w:t>
      </w:r>
    </w:p>
    <w:p w14:paraId="791FDA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Campbell, James (Clarinet):  After Hours (Featuring The Gene DiNovi Trio) (CBC Edmonton) (2 copies)</w:t>
      </w:r>
    </w:p>
    <w:p w14:paraId="560F8B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Canadian:  Always &amp; Forever Canadian (Reader’s Digest Music) (4 CDs</w:t>
      </w:r>
      <w:r w:rsidRPr="00E30FDC">
        <w:rPr>
          <w:rFonts w:ascii="Times New Roman" w:hAnsi="Times New Roman" w:cs="Times New Roman"/>
          <w:sz w:val="24"/>
          <w:szCs w:val="24"/>
        </w:rPr>
        <w:t>)</w:t>
      </w:r>
    </w:p>
    <w:p w14:paraId="2D73A6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Carlton, Larry:  Larry Carlton Collection (2 copies)</w:t>
      </w:r>
    </w:p>
    <w:p w14:paraId="48D579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Carmichael, Hoagy:  The Nearness Of You – A Tribute To The Music Of Hoagy Carmichael</w:t>
      </w:r>
    </w:p>
    <w:p w14:paraId="40A6D2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Carter, Benny:  Songbook</w:t>
      </w:r>
    </w:p>
    <w:p w14:paraId="5AE466E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Casino Lights ’99 (2 CDs) (Various Artists)</w:t>
      </w:r>
    </w:p>
    <w:p w14:paraId="074BD5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CBC’2 :  After Hours 3 - Jazz Collection (Vario</w:t>
      </w:r>
      <w:r w:rsidRPr="00E30FDC">
        <w:rPr>
          <w:rFonts w:ascii="Times New Roman" w:hAnsi="Times New Roman" w:cs="Times New Roman"/>
          <w:sz w:val="24"/>
          <w:szCs w:val="24"/>
        </w:rPr>
        <w:t>us Artists) 2 CDs)</w:t>
      </w:r>
    </w:p>
    <w:p w14:paraId="034B655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CBC’2 :  After Hours 4 – Jazz Vocalists Of The Century (2 copies) (Various Artists)</w:t>
      </w:r>
    </w:p>
    <w:p w14:paraId="7E7AED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CBC’2 :  After Hours – Blue Note Collection (Various Artists) (2 copies)</w:t>
      </w:r>
    </w:p>
    <w:p w14:paraId="4CF08B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CBC’2 :  After Hours – Blue Note Collection Volume II (Various Artists)</w:t>
      </w:r>
    </w:p>
    <w:p w14:paraId="4323F3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CBC’2 Ra</w:t>
      </w:r>
      <w:r w:rsidRPr="00E30FDC">
        <w:rPr>
          <w:rFonts w:ascii="Times New Roman" w:hAnsi="Times New Roman" w:cs="Times New Roman"/>
          <w:sz w:val="24"/>
          <w:szCs w:val="24"/>
        </w:rPr>
        <w:t>dio – Ross Porter’s:  After Hours With Verve (Various Artists) (2 copies)</w:t>
      </w:r>
    </w:p>
    <w:p w14:paraId="5538E5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CD WAREHOUSE:  Jazz Sampler 2005 – TD Canada Trust JAZZ Ottawa</w:t>
      </w:r>
    </w:p>
    <w:p w14:paraId="02D5B3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CD WAREHOUSE:  Le Café Jazz</w:t>
      </w:r>
    </w:p>
    <w:p w14:paraId="5B49C7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CD WAREHOUSE:  Original Jazz Classics (Various Artists)</w:t>
      </w:r>
    </w:p>
    <w:p w14:paraId="387C6C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Chapin, Harry:  The Gold Medal </w:t>
      </w:r>
      <w:r w:rsidRPr="00E30FDC">
        <w:rPr>
          <w:rFonts w:ascii="Times New Roman" w:hAnsi="Times New Roman" w:cs="Times New Roman"/>
          <w:sz w:val="24"/>
          <w:szCs w:val="24"/>
        </w:rPr>
        <w:t>Collection (2 CDs) (2 copies)</w:t>
      </w:r>
    </w:p>
    <w:p w14:paraId="185ECC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Chapin, Harry:  Verities And Balderdash</w:t>
      </w:r>
    </w:p>
    <w:p w14:paraId="07D536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Chicago:  Greatest Hits</w:t>
      </w:r>
    </w:p>
    <w:p w14:paraId="19A55C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Clapton, Eric:  Riding With The King – B.B. King &amp; Eric Clapton</w:t>
      </w:r>
    </w:p>
    <w:p w14:paraId="77EAB7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Clapton, Eric:  Time Piece – The Best Of Eric Clapton</w:t>
      </w:r>
    </w:p>
    <w:p w14:paraId="029D0D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Clapton, Eric:  Time Pieces – Live In The Se</w:t>
      </w:r>
      <w:r w:rsidRPr="00E30FDC">
        <w:rPr>
          <w:rFonts w:ascii="Times New Roman" w:hAnsi="Times New Roman" w:cs="Times New Roman"/>
          <w:sz w:val="24"/>
          <w:szCs w:val="24"/>
        </w:rPr>
        <w:t>venties (2 CDs)</w:t>
      </w:r>
    </w:p>
    <w:p w14:paraId="5E099A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Clooney, Rosemary:  Her Greatest Hits &amp; Finest Performances (Reader’s Digest) (3 CDs)</w:t>
      </w:r>
    </w:p>
    <w:p w14:paraId="31820C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Clooney, Rosemary:  The Girl Singer</w:t>
      </w:r>
    </w:p>
    <w:p w14:paraId="651E7C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Club Latino ’97 (2 CDs)</w:t>
      </w:r>
    </w:p>
    <w:p w14:paraId="5D9EF4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Clyde Valley Stompers:  LIVE at the Palilion Theatre GLASGOW (2 CDs)</w:t>
      </w:r>
    </w:p>
    <w:p w14:paraId="360CAF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Cobham, Billy:  </w:t>
      </w:r>
      <w:r w:rsidRPr="00E30FDC">
        <w:rPr>
          <w:rFonts w:ascii="Times New Roman" w:hAnsi="Times New Roman" w:cs="Times New Roman"/>
          <w:sz w:val="24"/>
          <w:szCs w:val="24"/>
        </w:rPr>
        <w:t>“WARNING”</w:t>
      </w:r>
    </w:p>
    <w:p w14:paraId="1FAC74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Cocker, Joe:  Best Of  Joe Cocker (The)</w:t>
      </w:r>
    </w:p>
    <w:p w14:paraId="3608F5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Cocker, Joe:  Greatest Hits</w:t>
      </w:r>
    </w:p>
    <w:p w14:paraId="10BFD9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COCKTAILS Music for Entertaining  (Various Artists)</w:t>
      </w:r>
    </w:p>
    <w:p w14:paraId="2B0779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Cohen, Leonard:  More of the Best of  Leonard Cohen</w:t>
      </w:r>
    </w:p>
    <w:p w14:paraId="58BA31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Holly Trio:  Blame It On My Youth</w:t>
      </w:r>
    </w:p>
    <w:p w14:paraId="7A07B5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Holly Trio:  Girl Talk</w:t>
      </w:r>
    </w:p>
    <w:p w14:paraId="14CE06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w:t>
      </w:r>
      <w:r w:rsidRPr="00E30FDC">
        <w:rPr>
          <w:rFonts w:ascii="Times New Roman" w:hAnsi="Times New Roman" w:cs="Times New Roman"/>
          <w:sz w:val="24"/>
          <w:szCs w:val="24"/>
        </w:rPr>
        <w:t xml:space="preserve"> Holly:  Dark Dear Heart</w:t>
      </w:r>
    </w:p>
    <w:p w14:paraId="3EE788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Best of Nat “King” Cole (The)</w:t>
      </w:r>
    </w:p>
    <w:p w14:paraId="5374AE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Capitol Collector’s Series</w:t>
      </w:r>
    </w:p>
    <w:p w14:paraId="3E5EB0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Christmas Song (The)</w:t>
      </w:r>
    </w:p>
    <w:p w14:paraId="51B206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Greatest Hits</w:t>
      </w:r>
    </w:p>
    <w:p w14:paraId="35B844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 King:  Unforgettable</w:t>
      </w:r>
    </w:p>
    <w:p w14:paraId="791DD2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Cole, Nat King:  Unforgettable Nat King </w:t>
      </w:r>
      <w:r w:rsidRPr="00E30FDC">
        <w:rPr>
          <w:rFonts w:ascii="Times New Roman" w:hAnsi="Times New Roman" w:cs="Times New Roman"/>
          <w:sz w:val="24"/>
          <w:szCs w:val="24"/>
        </w:rPr>
        <w:t>Cole (The) (4 CDs) (Reader’s Digest) (2 copies)</w:t>
      </w:r>
    </w:p>
    <w:p w14:paraId="0820DD74"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Cole, Natalie:  Stardust</w:t>
      </w:r>
    </w:p>
    <w:p w14:paraId="6FDC6F19"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Cole, Natalie:  Take A Look</w:t>
      </w:r>
    </w:p>
    <w:p w14:paraId="769F08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Cole, Natalie:  UNFORGETTABLE with LOVE</w:t>
      </w:r>
    </w:p>
    <w:p w14:paraId="4E1A7D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Collection Of Canadian Music:  DISC ONE – Oh! What A Feeling (Various Artists)</w:t>
      </w:r>
    </w:p>
    <w:p w14:paraId="693B31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Collection Of Canadian Music:  DISC </w:t>
      </w:r>
      <w:r w:rsidRPr="00E30FDC">
        <w:rPr>
          <w:rFonts w:ascii="Times New Roman" w:hAnsi="Times New Roman" w:cs="Times New Roman"/>
          <w:sz w:val="24"/>
          <w:szCs w:val="24"/>
        </w:rPr>
        <w:t>THREE – Oh! What A Feeling (Various Artists)</w:t>
      </w:r>
    </w:p>
    <w:p w14:paraId="1ED7E8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Collection Of Canadian Music:  DISC TWO – Oh! What A Feeling (Various Artists)</w:t>
      </w:r>
    </w:p>
    <w:p w14:paraId="5C001E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Colors of Latin Jazz – From Samba to Bomba! (Various Artists)</w:t>
      </w:r>
    </w:p>
    <w:p w14:paraId="0BB1C6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A Love Supreme (Impulse)</w:t>
      </w:r>
    </w:p>
    <w:p w14:paraId="3E1CAAA2"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Coltrane, John:  A Love Supr</w:t>
      </w:r>
      <w:r w:rsidRPr="00E30FDC">
        <w:rPr>
          <w:rFonts w:ascii="Times New Roman" w:hAnsi="Times New Roman" w:cs="Times New Roman"/>
          <w:sz w:val="24"/>
          <w:szCs w:val="24"/>
          <w:lang w:val="it-IT"/>
        </w:rPr>
        <w:t>eme (MCA Impulse)</w:t>
      </w:r>
    </w:p>
    <w:p w14:paraId="6CCAD4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Best Of John Coltrane (The) (2 copies) (Atlantic)</w:t>
      </w:r>
    </w:p>
    <w:p w14:paraId="3C482A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Coltrane For Lovers</w:t>
      </w:r>
    </w:p>
    <w:p w14:paraId="3790099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Coltrane, John:  My Favorite Things</w:t>
      </w:r>
    </w:p>
    <w:p w14:paraId="2BCC9A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Plays For Lovers</w:t>
      </w:r>
    </w:p>
    <w:p w14:paraId="635401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Coltrane, John:  Priceless Jazz Collection</w:t>
      </w:r>
    </w:p>
    <w:p w14:paraId="28C4B9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Commodores (The):  An</w:t>
      </w:r>
      <w:r w:rsidRPr="00E30FDC">
        <w:rPr>
          <w:rFonts w:ascii="Times New Roman" w:hAnsi="Times New Roman" w:cs="Times New Roman"/>
          <w:sz w:val="24"/>
          <w:szCs w:val="24"/>
        </w:rPr>
        <w:t>thology (2 CDs)</w:t>
      </w:r>
    </w:p>
    <w:p w14:paraId="1E16F5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Compact Jazz:  Best Of The Big Bands (Various Artists)</w:t>
      </w:r>
    </w:p>
    <w:p w14:paraId="71DCFD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Conjunto Primavera:  Necesito Decirte</w:t>
      </w:r>
    </w:p>
    <w:p w14:paraId="45F0C6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Connick Jr., Harry:  Come By Me</w:t>
      </w:r>
    </w:p>
    <w:p w14:paraId="40ECD4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Free Fall (2 copies)</w:t>
      </w:r>
    </w:p>
    <w:p w14:paraId="589757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Frontiers</w:t>
      </w:r>
    </w:p>
    <w:p w14:paraId="411597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Gravity (2 copies)</w:t>
      </w:r>
    </w:p>
    <w:p w14:paraId="745B8F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Cook, Jesse:  </w:t>
      </w:r>
      <w:r w:rsidRPr="00E30FDC">
        <w:rPr>
          <w:rFonts w:ascii="Times New Roman" w:hAnsi="Times New Roman" w:cs="Times New Roman"/>
          <w:sz w:val="24"/>
          <w:szCs w:val="24"/>
        </w:rPr>
        <w:t>Nomad (2 copies)</w:t>
      </w:r>
    </w:p>
    <w:p w14:paraId="779B9E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Tempest (2 copies)</w:t>
      </w:r>
    </w:p>
    <w:p w14:paraId="280FE5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Ultimate (The) (2 CDs)</w:t>
      </w:r>
    </w:p>
    <w:p w14:paraId="04D174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Cook, Jesse:  Vertigo</w:t>
      </w:r>
    </w:p>
    <w:p w14:paraId="727475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COOL JAZZ COLLECTION (THE) (2 CDs)</w:t>
      </w:r>
    </w:p>
    <w:p w14:paraId="78BFD8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Corea, Chick:  Eye of the Beholder</w:t>
      </w:r>
    </w:p>
    <w:p w14:paraId="72D9C8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Coryell, Larry:  live from bahia</w:t>
      </w:r>
    </w:p>
    <w:p w14:paraId="27E16E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Count Basie</w:t>
      </w:r>
    </w:p>
    <w:p w14:paraId="0E4D33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Creedence Clearwater </w:t>
      </w:r>
      <w:r w:rsidRPr="00E30FDC">
        <w:rPr>
          <w:rFonts w:ascii="Times New Roman" w:hAnsi="Times New Roman" w:cs="Times New Roman"/>
          <w:sz w:val="24"/>
          <w:szCs w:val="24"/>
        </w:rPr>
        <w:t>Revival:  Chronicle – The 20 Greatest Hits</w:t>
      </w:r>
    </w:p>
    <w:p w14:paraId="42C83B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Creedence Clearwater Revival:  Chronicle, Vol. Two</w:t>
      </w:r>
    </w:p>
    <w:p w14:paraId="1697C2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Croce, Jim:  Photographs &amp; Memories - His Greatest Hits</w:t>
      </w:r>
    </w:p>
    <w:p w14:paraId="571DE2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Crosby, Bing:  Bing Crosby and Some Jazz Friends</w:t>
      </w:r>
    </w:p>
    <w:p w14:paraId="308CF1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Crosby, Bing:  Merry Christmas</w:t>
      </w:r>
    </w:p>
    <w:p w14:paraId="2A146E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Crossroads Collection (The</w:t>
      </w:r>
      <w:r w:rsidRPr="00E30FDC">
        <w:rPr>
          <w:rFonts w:ascii="Times New Roman" w:hAnsi="Times New Roman" w:cs="Times New Roman"/>
          <w:sz w:val="24"/>
          <w:szCs w:val="24"/>
        </w:rPr>
        <w:t>):  Swing (Ellington, Glen Miller, et al.) (Various Artists)</w:t>
      </w:r>
    </w:p>
    <w:p w14:paraId="6CE6C0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Cuba Classics 3:  Idiablo Al Infierno!</w:t>
      </w:r>
    </w:p>
    <w:p w14:paraId="6B6B77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David, Alden:  Stardust  (Piano)</w:t>
      </w:r>
    </w:p>
    <w:p w14:paraId="14D07D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&amp; Michel Legrand:  DINGO</w:t>
      </w:r>
    </w:p>
    <w:p w14:paraId="1D7D34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Birth of Cool</w:t>
      </w:r>
    </w:p>
    <w:p w14:paraId="67573F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Boplicity</w:t>
      </w:r>
    </w:p>
    <w:p w14:paraId="193579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Compact Jazz - T</w:t>
      </w:r>
      <w:r w:rsidRPr="00E30FDC">
        <w:rPr>
          <w:rFonts w:ascii="Times New Roman" w:hAnsi="Times New Roman" w:cs="Times New Roman"/>
          <w:sz w:val="24"/>
          <w:szCs w:val="24"/>
        </w:rPr>
        <w:t>exas</w:t>
      </w:r>
    </w:p>
    <w:p w14:paraId="338C7B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Endless Miles – a tribute to miles davis</w:t>
      </w:r>
    </w:p>
    <w:p w14:paraId="2F75C1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Essential Miles Davis (The)</w:t>
      </w:r>
    </w:p>
    <w:p w14:paraId="5386C8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Greatest Hits</w:t>
      </w:r>
    </w:p>
    <w:p w14:paraId="74CB67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Ken Burns Jazz</w:t>
      </w:r>
    </w:p>
    <w:p w14:paraId="3A4BE7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Kind of Blue (2 copies)</w:t>
      </w:r>
    </w:p>
    <w:p w14:paraId="0D09E6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Moon Dreams</w:t>
      </w:r>
    </w:p>
    <w:p w14:paraId="4FE6C7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Davis, Miles:  </w:t>
      </w:r>
      <w:r w:rsidRPr="00E30FDC">
        <w:rPr>
          <w:rFonts w:ascii="Times New Roman" w:hAnsi="Times New Roman" w:cs="Times New Roman"/>
          <w:sz w:val="24"/>
          <w:szCs w:val="24"/>
        </w:rPr>
        <w:t>Relaxing With The Miles Davis Quintet</w:t>
      </w:r>
    </w:p>
    <w:p w14:paraId="638E61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Sketches Of Spain</w:t>
      </w:r>
    </w:p>
    <w:p w14:paraId="6835804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Davis, Miles:  Very Best Of (The) …</w:t>
      </w:r>
    </w:p>
    <w:p w14:paraId="678829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Day, Doris:  Golden Greats (3 CDs)</w:t>
      </w:r>
    </w:p>
    <w:p w14:paraId="6D9B7CBC"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lastRenderedPageBreak/>
        <w:t>Day, Doris:  Que Sera Sera</w:t>
      </w:r>
    </w:p>
    <w:p w14:paraId="010D2E2A"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Deodato:  Prelude</w:t>
      </w:r>
    </w:p>
    <w:p w14:paraId="71B0AA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Desmond, Trudy:  My One And Only</w:t>
      </w:r>
    </w:p>
    <w:p w14:paraId="217A34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Dine to Romantic Jazz – Carl and Bet</w:t>
      </w:r>
      <w:r w:rsidRPr="00E30FDC">
        <w:rPr>
          <w:rFonts w:ascii="Times New Roman" w:hAnsi="Times New Roman" w:cs="Times New Roman"/>
          <w:sz w:val="24"/>
          <w:szCs w:val="24"/>
        </w:rPr>
        <w:t>sy Kidd at Angeline’s Jazz Cafe</w:t>
      </w:r>
    </w:p>
    <w:p w14:paraId="68368F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Dion, Celine:  All the Way…A Decade of Song</w:t>
      </w:r>
    </w:p>
    <w:p w14:paraId="102DD29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Dixieland Party With The Bourbon Street Paraders (Various Artists)</w:t>
      </w:r>
    </w:p>
    <w:p w14:paraId="48F3BC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Doc Pomus, A Tribute To…(Various Artists)</w:t>
      </w:r>
    </w:p>
    <w:p w14:paraId="49A479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Dolphy, Eric:  Jitterbug Waltz</w:t>
      </w:r>
    </w:p>
    <w:p w14:paraId="45D867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Dolphy, Eric:  Wherever I Go</w:t>
      </w:r>
    </w:p>
    <w:p w14:paraId="1A0759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Donadio, An</w:t>
      </w:r>
      <w:r w:rsidRPr="00E30FDC">
        <w:rPr>
          <w:rFonts w:ascii="Times New Roman" w:hAnsi="Times New Roman" w:cs="Times New Roman"/>
          <w:sz w:val="24"/>
          <w:szCs w:val="24"/>
        </w:rPr>
        <w:t>tony Sax and Orchestra:  18 Golden Sax Hits 1</w:t>
      </w:r>
    </w:p>
    <w:p w14:paraId="26FB2F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Doo-Wop:  Doo-Wop Classics (Including The Chimes, The Tru-Tones, The Hummers, The Bonnevilles, etc.) (Boxed Set) (2 CDs)</w:t>
      </w:r>
    </w:p>
    <w:p w14:paraId="0D4CCF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Doo-Wop:  Doo-Wop Collection (Original Artists – Crew Cuts, etc.) (Various Artists) 3651</w:t>
      </w:r>
    </w:p>
    <w:p w14:paraId="56B2BD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Doo-Wop:  Doo-Wop Collection (Original Artists – Platters, etc.) (Various Artists) 3652</w:t>
      </w:r>
    </w:p>
    <w:p w14:paraId="222D8C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Doo-Wop:  Doo-Wop Collection (Original Artists) (Boxed Set) (3 CDs)</w:t>
      </w:r>
    </w:p>
    <w:p w14:paraId="487AF0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Doo-Wop:  Ultimate Doo-Wop Classics, Vol. I (Boxed Set) (3 CDs) (Various Artists)</w:t>
      </w:r>
    </w:p>
    <w:p w14:paraId="2F5686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Dorsey, Tommy &amp; Ar</w:t>
      </w:r>
      <w:r w:rsidRPr="00E30FDC">
        <w:rPr>
          <w:rFonts w:ascii="Times New Roman" w:hAnsi="Times New Roman" w:cs="Times New Roman"/>
          <w:sz w:val="24"/>
          <w:szCs w:val="24"/>
        </w:rPr>
        <w:t>tie Shaw</w:t>
      </w:r>
    </w:p>
    <w:p w14:paraId="256518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Dorsey, Tommy:  Essential Tommy Dorsey (The) - (Featuring Frank Sinatra) (3 CDs Boxed)</w:t>
      </w:r>
    </w:p>
    <w:p w14:paraId="325F3A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Duke Ellington</w:t>
      </w:r>
    </w:p>
    <w:p w14:paraId="0A4C25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Best of Bob Dylan (The)</w:t>
      </w:r>
    </w:p>
    <w:p w14:paraId="263B89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Best of Bob Dylan (The) (defective bands 11 to 16) (paper case)*XXX</w:t>
      </w:r>
    </w:p>
    <w:p w14:paraId="55128A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Best of Bob Dy</w:t>
      </w:r>
      <w:r w:rsidRPr="00E30FDC">
        <w:rPr>
          <w:rFonts w:ascii="Times New Roman" w:hAnsi="Times New Roman" w:cs="Times New Roman"/>
          <w:sz w:val="24"/>
          <w:szCs w:val="24"/>
        </w:rPr>
        <w:t>lan (The) (paper case) (2 copies)</w:t>
      </w:r>
    </w:p>
    <w:p w14:paraId="4364EE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Blonde On Blonde</w:t>
      </w:r>
    </w:p>
    <w:p w14:paraId="121DF4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Bob Dylan’s Greatest Hits (2 copies)</w:t>
      </w:r>
    </w:p>
    <w:p w14:paraId="22388F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Bob:  Gold Collection (Polish Edition)</w:t>
      </w:r>
    </w:p>
    <w:p w14:paraId="6EDBE3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Easton, Sheena:  No Strings</w:t>
      </w:r>
    </w:p>
    <w:p w14:paraId="04AE36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Eckstine, Billy:  No Cover No Minimum</w:t>
      </w:r>
    </w:p>
    <w:p w14:paraId="2A627D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Eddy, Nelson &amp; </w:t>
      </w:r>
      <w:r w:rsidRPr="00E30FDC">
        <w:rPr>
          <w:rFonts w:ascii="Times New Roman" w:hAnsi="Times New Roman" w:cs="Times New Roman"/>
          <w:sz w:val="24"/>
          <w:szCs w:val="24"/>
        </w:rPr>
        <w:t>Jeannette MacDonald:  Love’s Old Songs</w:t>
      </w:r>
    </w:p>
    <w:p w14:paraId="1F7FEB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 Sonido De Cuba - 14 Hot Performances (Various Artists)</w:t>
      </w:r>
    </w:p>
    <w:p w14:paraId="0981F2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&amp; Count Basie:  First Time (The Count Meets The Duke)</w:t>
      </w:r>
    </w:p>
    <w:p w14:paraId="594281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All Star Road Band</w:t>
      </w:r>
    </w:p>
    <w:p w14:paraId="675CF5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Classic Ellington City of Birmingh</w:t>
      </w:r>
      <w:r w:rsidRPr="00E30FDC">
        <w:rPr>
          <w:rFonts w:ascii="Times New Roman" w:hAnsi="Times New Roman" w:cs="Times New Roman"/>
          <w:sz w:val="24"/>
          <w:szCs w:val="24"/>
        </w:rPr>
        <w:t>am Symphony Orchestra (Simon Rattle &amp; Luther Henderson)</w:t>
      </w:r>
    </w:p>
    <w:p w14:paraId="743502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Duke Ellington Plays Standards</w:t>
      </w:r>
    </w:p>
    <w:p w14:paraId="30A9F6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Going Home - A Tribute to Duke Ellington (Various Artists)</w:t>
      </w:r>
    </w:p>
    <w:p w14:paraId="0357A3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Orchestra (The) – Digital Duke</w:t>
      </w:r>
    </w:p>
    <w:p w14:paraId="541DBC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Ellington, Duke:  Such Sw</w:t>
      </w:r>
      <w:r w:rsidRPr="00E30FDC">
        <w:rPr>
          <w:rFonts w:ascii="Times New Roman" w:hAnsi="Times New Roman" w:cs="Times New Roman"/>
          <w:sz w:val="24"/>
          <w:szCs w:val="24"/>
        </w:rPr>
        <w:t>eet Thunder – Duke 100 Years (3 copies)</w:t>
      </w:r>
    </w:p>
    <w:p w14:paraId="13D8C2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ENCYCLOPEDIA OF SOUL MUSIC (2 CDs) (Various Artists)</w:t>
      </w:r>
    </w:p>
    <w:p w14:paraId="7DAA73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Estefan, Gloria:  Hold Me, Thrill Me, Kiss Me</w:t>
      </w:r>
    </w:p>
    <w:p w14:paraId="0F20CE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Estefan, Gloria:  Mi Tierra</w:t>
      </w:r>
    </w:p>
    <w:p w14:paraId="78A8A1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Evans, Bill:  Best Of Bill Evans (The)</w:t>
      </w:r>
    </w:p>
    <w:p w14:paraId="7853E7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Evans, Bill:  Essential Bill Evans (The)</w:t>
      </w:r>
    </w:p>
    <w:p w14:paraId="45DA66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Evans, Bi</w:t>
      </w:r>
      <w:r w:rsidRPr="00E30FDC">
        <w:rPr>
          <w:rFonts w:ascii="Times New Roman" w:hAnsi="Times New Roman" w:cs="Times New Roman"/>
          <w:sz w:val="24"/>
          <w:szCs w:val="24"/>
        </w:rPr>
        <w:t>ll:  Greatest Hits</w:t>
      </w:r>
    </w:p>
    <w:p w14:paraId="66AB574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Evans, Gil:  Priceless Jazz Collection</w:t>
      </w:r>
    </w:p>
    <w:p w14:paraId="563F4B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Fabulous Big Band Collection (Various Bands)</w:t>
      </w:r>
    </w:p>
    <w:p w14:paraId="554252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Fabulous Fifties - Those Wonderful Years (Various Artists)</w:t>
      </w:r>
    </w:p>
    <w:p w14:paraId="6C635F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Fabulous Fifties - Unforgettable Fifties (Various Artists)</w:t>
      </w:r>
    </w:p>
    <w:p w14:paraId="3B4CCB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Fabulous Swing Collection (Various </w:t>
      </w:r>
      <w:r w:rsidRPr="00E30FDC">
        <w:rPr>
          <w:rFonts w:ascii="Times New Roman" w:hAnsi="Times New Roman" w:cs="Times New Roman"/>
          <w:sz w:val="24"/>
          <w:szCs w:val="24"/>
        </w:rPr>
        <w:t>Bands)</w:t>
      </w:r>
    </w:p>
    <w:p w14:paraId="0C3300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Ferrante &amp; Teicher:  All Time Greatest Hits</w:t>
      </w:r>
    </w:p>
    <w:p w14:paraId="1B9747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Ferry, Bryan:  As Time Goes By</w:t>
      </w:r>
    </w:p>
    <w:p w14:paraId="15AF13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Ferry, Bryan:  Bete Noire</w:t>
      </w:r>
    </w:p>
    <w:p w14:paraId="7880B6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&amp; Louis Armstrong:  Compact Jazz (Verve)</w:t>
      </w:r>
    </w:p>
    <w:p w14:paraId="7CE0ED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&amp; Louis Armstrong:  Jazz Masters 24 (Verve)</w:t>
      </w:r>
    </w:p>
    <w:p w14:paraId="5BF1AD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Fitzgerald, Ella:  30 By </w:t>
      </w:r>
      <w:r w:rsidRPr="00E30FDC">
        <w:rPr>
          <w:rFonts w:ascii="Times New Roman" w:hAnsi="Times New Roman" w:cs="Times New Roman"/>
          <w:sz w:val="24"/>
          <w:szCs w:val="24"/>
        </w:rPr>
        <w:t>Ella</w:t>
      </w:r>
    </w:p>
    <w:p w14:paraId="619C319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Best of the Song Books (2 copies)</w:t>
      </w:r>
    </w:p>
    <w:p w14:paraId="40269A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Cole Porter Songbook Vol. I</w:t>
      </w:r>
    </w:p>
    <w:p w14:paraId="23F214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Cole Porter Songbook Vol. II</w:t>
      </w:r>
    </w:p>
    <w:p w14:paraId="191BDCF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Ella and Her Fellas – Blue Skies</w:t>
      </w:r>
    </w:p>
    <w:p w14:paraId="5CF8CC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Her Greatest Performances (Reade</w:t>
      </w:r>
      <w:r w:rsidRPr="00E30FDC">
        <w:rPr>
          <w:rFonts w:ascii="Times New Roman" w:hAnsi="Times New Roman" w:cs="Times New Roman"/>
          <w:sz w:val="24"/>
          <w:szCs w:val="24"/>
        </w:rPr>
        <w:t>r’s Digest) (3 CDs)</w:t>
      </w:r>
    </w:p>
    <w:p w14:paraId="4FC133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I Want to be Happy (3 CDs)</w:t>
      </w:r>
    </w:p>
    <w:p w14:paraId="41D07E9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Intimate Ella (The)</w:t>
      </w:r>
    </w:p>
    <w:p w14:paraId="769482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Irving Berlin Songbook (The) Vol. 1</w:t>
      </w:r>
    </w:p>
    <w:p w14:paraId="3A68E6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Irving Berlin Songbook (The) Vol. II</w:t>
      </w:r>
    </w:p>
    <w:p w14:paraId="655331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Jazz Masters 6</w:t>
      </w:r>
    </w:p>
    <w:p w14:paraId="43AD3C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w:t>
      </w:r>
      <w:r w:rsidRPr="00E30FDC">
        <w:rPr>
          <w:rFonts w:ascii="Times New Roman" w:hAnsi="Times New Roman" w:cs="Times New Roman"/>
          <w:sz w:val="24"/>
          <w:szCs w:val="24"/>
        </w:rPr>
        <w:t>rald, Ella:  Premier Collection CD1</w:t>
      </w:r>
    </w:p>
    <w:p w14:paraId="68077F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Pure Ella (2 copies)</w:t>
      </w:r>
    </w:p>
    <w:p w14:paraId="02B35A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Fitzgerald, Ella|:  Jazz ‘Round Midnight</w:t>
      </w:r>
    </w:p>
    <w:p w14:paraId="359709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Flack, Roberta:  Best Of Roberta Flack (The) (2 copies)</w:t>
      </w:r>
    </w:p>
    <w:p w14:paraId="7E5254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Flack, Roberta:  Oasis</w:t>
      </w:r>
    </w:p>
    <w:p w14:paraId="378DF2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Flack, Roberta:  Set The Night to Music</w:t>
      </w:r>
    </w:p>
    <w:p w14:paraId="5B8AF7A5"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Flamenco – El Viento</w:t>
      </w:r>
      <w:r w:rsidRPr="00E30FDC">
        <w:rPr>
          <w:rFonts w:ascii="Times New Roman" w:hAnsi="Times New Roman" w:cs="Times New Roman"/>
          <w:sz w:val="24"/>
          <w:szCs w:val="24"/>
          <w:lang w:val="it-IT"/>
        </w:rPr>
        <w:t xml:space="preserve"> Flamenco – In Concert</w:t>
      </w:r>
    </w:p>
    <w:p w14:paraId="7D4B4D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Fleck, Bela:  Flight Of The Cosmic Hippo</w:t>
      </w:r>
    </w:p>
    <w:p w14:paraId="4CE942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Fleck, Bela:  Ten From LITTLE WORLDS</w:t>
      </w:r>
    </w:p>
    <w:p w14:paraId="2BAA07D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Foreigner:  Very Best And Beyond (The)</w:t>
      </w:r>
    </w:p>
    <w:p w14:paraId="34FB91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Foster, Stephen:  Stephen Foster Song Book by Robert Shaw Chorale</w:t>
      </w:r>
    </w:p>
    <w:p w14:paraId="321A34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 Aces:  Four Aces Greatest Hits</w:t>
      </w:r>
    </w:p>
    <w:p w14:paraId="3260A2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Four </w:t>
      </w:r>
      <w:r w:rsidRPr="00E30FDC">
        <w:rPr>
          <w:rFonts w:ascii="Times New Roman" w:hAnsi="Times New Roman" w:cs="Times New Roman"/>
          <w:sz w:val="24"/>
          <w:szCs w:val="24"/>
        </w:rPr>
        <w:t>Tops:  Greatest Hits</w:t>
      </w:r>
    </w:p>
    <w:p w14:paraId="40584E8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Best Of Fourplay (The)</w:t>
      </w:r>
    </w:p>
    <w:p w14:paraId="16C923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Fourplay:  Between the Sheets</w:t>
      </w:r>
    </w:p>
    <w:p w14:paraId="3D518D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ELIXER</w:t>
      </w:r>
    </w:p>
    <w:p w14:paraId="7CB9A5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Heartfelt</w:t>
      </w:r>
    </w:p>
    <w:p w14:paraId="79026F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Fourplay:  Yes, Please!</w:t>
      </w:r>
    </w:p>
    <w:p w14:paraId="6D7EB46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FRANCE:  All the Best From France (Disc 1)</w:t>
      </w:r>
    </w:p>
    <w:p w14:paraId="30DC1C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FRANCE:  All the Best From France (Disc 2)</w:t>
      </w:r>
    </w:p>
    <w:p w14:paraId="074D8E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Franklin, </w:t>
      </w:r>
      <w:r w:rsidRPr="00E30FDC">
        <w:rPr>
          <w:rFonts w:ascii="Times New Roman" w:hAnsi="Times New Roman" w:cs="Times New Roman"/>
          <w:sz w:val="24"/>
          <w:szCs w:val="24"/>
        </w:rPr>
        <w:t>Aretha:  Amazing Grace - The Complete Recordings</w:t>
      </w:r>
    </w:p>
    <w:p w14:paraId="454E80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Franklin, Aretha:  ARETHA – A Rose is Still a Rose</w:t>
      </w:r>
    </w:p>
    <w:p w14:paraId="6FAA65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Franklin, Aretha:  Aretha’s Best (2 copies)</w:t>
      </w:r>
    </w:p>
    <w:p w14:paraId="771423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Franklin, Aretha:  Greatest Hits (1980-1994) (2 copies)</w:t>
      </w:r>
    </w:p>
    <w:p w14:paraId="5AA615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French Collection (The):  Jazz Impressions – Fred Hersch</w:t>
      </w:r>
    </w:p>
    <w:p w14:paraId="3088FC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Frisell, Bill:  Good Dog, Happy Man</w:t>
      </w:r>
    </w:p>
    <w:p w14:paraId="124DAD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Garbarek, Jan:  Visible World</w:t>
      </w:r>
    </w:p>
    <w:p w14:paraId="48F4A0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Gardner, Freddy:  Original Recordings 1939-1950</w:t>
      </w:r>
    </w:p>
    <w:p w14:paraId="6BCE1F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Garfunkel, Art:  Some Enchanted Evening</w:t>
      </w:r>
    </w:p>
    <w:p w14:paraId="5D8835B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 “Concert by the Sea”</w:t>
      </w:r>
    </w:p>
    <w:p w14:paraId="4D818A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Piano Man</w:t>
      </w:r>
    </w:p>
    <w:p w14:paraId="7DBB20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Garner, Erroll:  Play Piano, Play</w:t>
      </w:r>
    </w:p>
    <w:p w14:paraId="0ED131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Gary</w:t>
      </w:r>
      <w:r w:rsidRPr="00E30FDC">
        <w:rPr>
          <w:rFonts w:ascii="Times New Roman" w:hAnsi="Times New Roman" w:cs="Times New Roman"/>
          <w:sz w:val="24"/>
          <w:szCs w:val="24"/>
        </w:rPr>
        <w:t xml:space="preserve"> Tesca Orchestra (The):  The Beatles Story, Vol. 1, The Long &amp; Winding Road</w:t>
      </w:r>
    </w:p>
    <w:p w14:paraId="0A51FA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Gato Barbieri:  Que Pasa</w:t>
      </w:r>
    </w:p>
    <w:p w14:paraId="05F108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Gaye, Marvin:  Greatest Hits</w:t>
      </w:r>
    </w:p>
    <w:p w14:paraId="0AD569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Gaye, Marvin:  I Heard It Through The Grapevine</w:t>
      </w:r>
    </w:p>
    <w:p w14:paraId="383636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Gaye, Marvin:  ICON</w:t>
      </w:r>
    </w:p>
    <w:p w14:paraId="12E3D8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Gaye, Marvin:  Musical Testament (A) 1964.1984</w:t>
      </w:r>
    </w:p>
    <w:p w14:paraId="4A0168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w:t>
      </w:r>
      <w:r w:rsidRPr="00E30FDC">
        <w:rPr>
          <w:rFonts w:ascii="Times New Roman" w:hAnsi="Times New Roman" w:cs="Times New Roman"/>
          <w:sz w:val="24"/>
          <w:szCs w:val="24"/>
        </w:rPr>
        <w:t>eorge &amp; Walter Donaldson:  Fascinating Rhythms (Reader’s Digest) (3 CDs) (2 copies)</w:t>
      </w:r>
    </w:p>
    <w:p w14:paraId="33072E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(Jack Jezzo) – Gershwin on Guitar</w:t>
      </w:r>
    </w:p>
    <w:p w14:paraId="3596FE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(Richard Hayman) - Best Of Gershwin (The) NAXOS (Various Artists)</w:t>
      </w:r>
    </w:p>
    <w:p w14:paraId="7CB57D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American Legend</w:t>
      </w:r>
      <w:r w:rsidRPr="00E30FDC">
        <w:rPr>
          <w:rFonts w:ascii="Times New Roman" w:hAnsi="Times New Roman" w:cs="Times New Roman"/>
          <w:sz w:val="24"/>
          <w:szCs w:val="24"/>
        </w:rPr>
        <w:t>s – George Gershwin (Various Artists)</w:t>
      </w:r>
    </w:p>
    <w:p w14:paraId="59920B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Best of George Gershwin (The)</w:t>
      </w:r>
    </w:p>
    <w:p w14:paraId="52CABA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Best Of Gershwin Love Songs (The) (Avalon Strings) (2 copies)</w:t>
      </w:r>
    </w:p>
    <w:p w14:paraId="466E8B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Crazy For Gershwin  (Various Artists)</w:t>
      </w:r>
    </w:p>
    <w:p w14:paraId="19EE16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Facinating R</w:t>
      </w:r>
      <w:r w:rsidRPr="00E30FDC">
        <w:rPr>
          <w:rFonts w:ascii="Times New Roman" w:hAnsi="Times New Roman" w:cs="Times New Roman"/>
          <w:sz w:val="24"/>
          <w:szCs w:val="24"/>
        </w:rPr>
        <w:t>hythm (Yehudi Menuhin, Stephan Grappelli)</w:t>
      </w:r>
    </w:p>
    <w:p w14:paraId="5DE681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Gershwin On Monarch – The Crown Project</w:t>
      </w:r>
    </w:p>
    <w:p w14:paraId="6EFFAD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Gershwin Plays Gershwin  - The Piano Rolls</w:t>
      </w:r>
    </w:p>
    <w:p w14:paraId="61AD1A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Gershwin Years (The) (Reader’s Digest Music) (4 CDs)</w:t>
      </w:r>
    </w:p>
    <w:p w14:paraId="48D883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Gershwin, </w:t>
      </w:r>
      <w:r w:rsidRPr="00E30FDC">
        <w:rPr>
          <w:rFonts w:ascii="Times New Roman" w:hAnsi="Times New Roman" w:cs="Times New Roman"/>
          <w:sz w:val="24"/>
          <w:szCs w:val="24"/>
        </w:rPr>
        <w:t>George:  Glorious Gershwin</w:t>
      </w:r>
    </w:p>
    <w:p w14:paraId="353D78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Glory Of Gershwin (The) (Featuring Larry Adler) (Various Artists) (2 copies)</w:t>
      </w:r>
    </w:p>
    <w:p w14:paraId="12419A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Gershwin, George:  Greatest Hits</w:t>
      </w:r>
    </w:p>
    <w:p w14:paraId="79BEF3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Piano Music &amp; Songs by George &amp; Ira Gershwin</w:t>
      </w:r>
    </w:p>
    <w:p w14:paraId="2D992A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Songs of George G</w:t>
      </w:r>
      <w:r w:rsidRPr="00E30FDC">
        <w:rPr>
          <w:rFonts w:ascii="Times New Roman" w:hAnsi="Times New Roman" w:cs="Times New Roman"/>
          <w:sz w:val="24"/>
          <w:szCs w:val="24"/>
        </w:rPr>
        <w:t>ershwin (The) (Including Ella Fitzgerald, Louis Armstrong, Fats Waller)</w:t>
      </w:r>
    </w:p>
    <w:p w14:paraId="67EFC5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Virtuoso Piano Music (Mario - Ratko Delorko)</w:t>
      </w:r>
    </w:p>
    <w:p w14:paraId="748B3F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World’s Greatest Composers (The) (4 CDs)</w:t>
      </w:r>
    </w:p>
    <w:p w14:paraId="1D0BE0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Gershwin, George:  ‘S Paradise - The Gershwin Songbook (The </w:t>
      </w:r>
      <w:r w:rsidRPr="00E30FDC">
        <w:rPr>
          <w:rFonts w:ascii="Times New Roman" w:hAnsi="Times New Roman" w:cs="Times New Roman"/>
          <w:sz w:val="24"/>
          <w:szCs w:val="24"/>
        </w:rPr>
        <w:t>Instrumentals) (Various Artists) (2 copies)</w:t>
      </w:r>
    </w:p>
    <w:p w14:paraId="6BA7F4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Jazz ‘Round Midnight (Astrud Gilberto, Joao Gilberto) (2 copies)</w:t>
      </w:r>
    </w:p>
    <w:p w14:paraId="256979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&amp; Luiz Bonfa:  Jazz Samba Encore !</w:t>
      </w:r>
    </w:p>
    <w:p w14:paraId="5A6465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Stan/Gilberto, Joao:  Getz/Gilberto  (Featuring Antonio Carlos Jobim) (2 copies)</w:t>
      </w:r>
    </w:p>
    <w:p w14:paraId="588A3E9F"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Getz, Stan:  Bossa Nova (Jazz Masters 53) (Verve)</w:t>
      </w:r>
    </w:p>
    <w:p w14:paraId="4A913A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Complete Savoy Recordings (The)</w:t>
      </w:r>
    </w:p>
    <w:p w14:paraId="407820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Essential Stan Getz (The)</w:t>
      </w:r>
    </w:p>
    <w:p w14:paraId="5B95FC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Getz, Stan:  Greatest Hits</w:t>
      </w:r>
    </w:p>
    <w:p w14:paraId="2415BF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GIANTS Of The BIG BAND Era (Various Artists)</w:t>
      </w:r>
    </w:p>
    <w:p w14:paraId="716E1CA2"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Gilberto Santa Rosa:  Salsa Sinfonica</w:t>
      </w:r>
    </w:p>
    <w:p w14:paraId="284D5828"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Gilberto, As</w:t>
      </w:r>
      <w:r w:rsidRPr="00E30FDC">
        <w:rPr>
          <w:rFonts w:ascii="Times New Roman" w:hAnsi="Times New Roman" w:cs="Times New Roman"/>
          <w:sz w:val="24"/>
          <w:szCs w:val="24"/>
          <w:lang w:val="it-IT"/>
        </w:rPr>
        <w:t>trud:  The Girl From Ipanema</w:t>
      </w:r>
    </w:p>
    <w:p w14:paraId="3A3BC0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Gilberto, Bebel:  Momento</w:t>
      </w:r>
    </w:p>
    <w:p w14:paraId="2148BA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Gillespie, Dizzy:  Gold Collection (The) – Classic Performances (2 CDs)</w:t>
      </w:r>
    </w:p>
    <w:p w14:paraId="7E18F2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Gillespie, Dizzy:  It Don’t Mean A Thing</w:t>
      </w:r>
    </w:p>
    <w:p w14:paraId="1E0BD9A9" w14:textId="77777777" w:rsidR="00B50E81" w:rsidRPr="00E30FDC" w:rsidRDefault="008B7B78" w:rsidP="00E30FDC">
      <w:pPr>
        <w:spacing w:after="0"/>
        <w:rPr>
          <w:rFonts w:ascii="Times New Roman" w:hAnsi="Times New Roman" w:cs="Times New Roman"/>
          <w:sz w:val="24"/>
          <w:szCs w:val="24"/>
          <w:lang w:val="it-IT"/>
        </w:rPr>
      </w:pPr>
      <w:r w:rsidRPr="00E30FDC">
        <w:rPr>
          <w:rFonts w:ascii="Times New Roman" w:hAnsi="Times New Roman" w:cs="Times New Roman"/>
          <w:sz w:val="24"/>
          <w:szCs w:val="24"/>
          <w:lang w:val="it-IT"/>
        </w:rPr>
        <w:t>Gillespie, Dizzy:  Jazz Masters 10 (Verve)</w:t>
      </w:r>
    </w:p>
    <w:p w14:paraId="47A9ED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Gipsy Kings:  Greatest Hits</w:t>
      </w:r>
    </w:p>
    <w:p w14:paraId="5D0B2D2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Glen Miller Orche</w:t>
      </w:r>
      <w:r w:rsidRPr="00E30FDC">
        <w:rPr>
          <w:rFonts w:ascii="Times New Roman" w:hAnsi="Times New Roman" w:cs="Times New Roman"/>
          <w:sz w:val="24"/>
          <w:szCs w:val="24"/>
        </w:rPr>
        <w:t>stra</w:t>
      </w:r>
    </w:p>
    <w:p w14:paraId="10D070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Gonzalez, Ruben:  Introducing Ruben Gonzalez</w:t>
      </w:r>
    </w:p>
    <w:p w14:paraId="276BAE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Carnegie Hall Jazz Concert (2 CDs)</w:t>
      </w:r>
    </w:p>
    <w:p w14:paraId="691E13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Compact Jazz</w:t>
      </w:r>
    </w:p>
    <w:p w14:paraId="41EBF4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Ken Burns JAZZ</w:t>
      </w:r>
    </w:p>
    <w:p w14:paraId="140AD5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Goodman, Benny:  King Of Swing (A Tribute by The Steve Wingfield Band)</w:t>
      </w:r>
    </w:p>
    <w:p w14:paraId="7EAC71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Goodman, Benny:  </w:t>
      </w:r>
      <w:r w:rsidRPr="00E30FDC">
        <w:rPr>
          <w:rFonts w:ascii="Times New Roman" w:hAnsi="Times New Roman" w:cs="Times New Roman"/>
          <w:sz w:val="24"/>
          <w:szCs w:val="24"/>
        </w:rPr>
        <w:t>This is Jazz</w:t>
      </w:r>
    </w:p>
    <w:p w14:paraId="388D0B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Gould,  Morton:  Blues in the Night</w:t>
      </w:r>
    </w:p>
    <w:p w14:paraId="161098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Grammy's Greatest Moments - Vol. II (Various Artists)</w:t>
      </w:r>
    </w:p>
    <w:p w14:paraId="15C413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Grammy’s Greatest Moments - Vol. I (Various Artists)</w:t>
      </w:r>
    </w:p>
    <w:p w14:paraId="1E3198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Grappelli, Stephane:  Compact Jazz</w:t>
      </w:r>
    </w:p>
    <w:p w14:paraId="6FAE63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Grappelli, Stephane:  Essential Stephane Grappelli (The)</w:t>
      </w:r>
    </w:p>
    <w:p w14:paraId="101E9A5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Grappell</w:t>
      </w:r>
      <w:r w:rsidRPr="00E30FDC">
        <w:rPr>
          <w:rFonts w:ascii="Times New Roman" w:hAnsi="Times New Roman" w:cs="Times New Roman"/>
          <w:sz w:val="24"/>
          <w:szCs w:val="24"/>
        </w:rPr>
        <w:t>i, Stephane:  Stephane’s Tune (Original Recordings 1938-1942)</w:t>
      </w:r>
    </w:p>
    <w:p w14:paraId="01131C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  Ladies Of Song – Sweet And Lovely (Jo Stafford, Betty Hutton, Nancy Wilson, Peggy Lee, Dinah Shore, Kay Starr, Sarah Vaughan, Judy Garland, Lena Horne, Margaret Whiting) (Various Artists)</w:t>
      </w:r>
    </w:p>
    <w:p w14:paraId="554586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Great American Songwriters:  (Cole Porter, Irving Berlin, George &amp; Ira Gershwin, Rogers &amp; Hart, Johnny Mercer) (5 CDs) (Boxed Set)</w:t>
      </w:r>
    </w:p>
    <w:p w14:paraId="674F1A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 Gentlemen Of Song, Vol. I:  Hooray For Love (Various Artists)</w:t>
      </w:r>
    </w:p>
    <w:p w14:paraId="60C38E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 Gentlemen Of Song, Vol. II:  Pennies From Heaven (</w:t>
      </w:r>
      <w:r w:rsidRPr="00E30FDC">
        <w:rPr>
          <w:rFonts w:ascii="Times New Roman" w:hAnsi="Times New Roman" w:cs="Times New Roman"/>
          <w:sz w:val="24"/>
          <w:szCs w:val="24"/>
        </w:rPr>
        <w:t>Various Artists)</w:t>
      </w:r>
    </w:p>
    <w:p w14:paraId="49454D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Greatest Jukebox Hits Ever Vol .3</w:t>
      </w:r>
    </w:p>
    <w:p w14:paraId="02C597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Greatest Jukebox Hits Ever Vol. 1</w:t>
      </w:r>
    </w:p>
    <w:p w14:paraId="714BF2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Greatest Jukebox Hits Ever Vol. 2</w:t>
      </w:r>
    </w:p>
    <w:p w14:paraId="09AF32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Groban, Josh:  CLOSER</w:t>
      </w:r>
    </w:p>
    <w:p w14:paraId="213876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Grusin, Dave:  Collection (2 copies)</w:t>
      </w:r>
    </w:p>
    <w:p w14:paraId="0E3879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Guitar World Presents:  Guitars That Rule the World</w:t>
      </w:r>
    </w:p>
    <w:p w14:paraId="27A7B3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Guthrie, Arlo:  Best Of Ar</w:t>
      </w:r>
      <w:r w:rsidRPr="00E30FDC">
        <w:rPr>
          <w:rFonts w:ascii="Times New Roman" w:hAnsi="Times New Roman" w:cs="Times New Roman"/>
          <w:sz w:val="24"/>
          <w:szCs w:val="24"/>
        </w:rPr>
        <w:t>lo Guthrie (The)</w:t>
      </w:r>
    </w:p>
    <w:p w14:paraId="678FDA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Hagan, Janice:  Let’s Misbehave!</w:t>
      </w:r>
    </w:p>
    <w:p w14:paraId="14BA33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Hamilton, Scott:  Scott Hamilton with Strings (2 copies)</w:t>
      </w:r>
    </w:p>
    <w:p w14:paraId="465B60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Dis Is Da Drum</w:t>
      </w:r>
    </w:p>
    <w:p w14:paraId="3A899E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River - the joni letters</w:t>
      </w:r>
    </w:p>
    <w:p w14:paraId="4C87B2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Hancock, Herbie:  Thrust</w:t>
      </w:r>
    </w:p>
    <w:p w14:paraId="0CC638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Hartman, Johnny:  They Say It’s Wonderful (Price</w:t>
      </w:r>
      <w:r w:rsidRPr="00E30FDC">
        <w:rPr>
          <w:rFonts w:ascii="Times New Roman" w:hAnsi="Times New Roman" w:cs="Times New Roman"/>
          <w:sz w:val="24"/>
          <w:szCs w:val="24"/>
        </w:rPr>
        <w:t xml:space="preserve"> Jazz Collection)</w:t>
      </w:r>
    </w:p>
    <w:p w14:paraId="2B7EAE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Hartman, Johnny:  Unforgettable</w:t>
      </w:r>
    </w:p>
    <w:p w14:paraId="35FB1E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HAVANA Remembered – Hilario Duran</w:t>
      </w:r>
    </w:p>
    <w:p w14:paraId="7DBBE55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Hawkins, Coleman &amp; Lester Young:  Classic Tenors</w:t>
      </w:r>
    </w:p>
    <w:p w14:paraId="2C59D2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Hawkins, Coleman:  Jazz Ballads #6 (2 CDs)</w:t>
      </w:r>
    </w:p>
    <w:p w14:paraId="0CE21D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Hayden, Claudia:  Abstract</w:t>
      </w:r>
    </w:p>
    <w:p w14:paraId="5991FC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Haymes, Dick:  Best of Dick Haymes</w:t>
      </w:r>
    </w:p>
    <w:p w14:paraId="50A028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Haynes, Roy:  </w:t>
      </w:r>
      <w:r w:rsidRPr="00E30FDC">
        <w:rPr>
          <w:rFonts w:ascii="Times New Roman" w:hAnsi="Times New Roman" w:cs="Times New Roman"/>
          <w:sz w:val="24"/>
          <w:szCs w:val="24"/>
        </w:rPr>
        <w:t>Love Letters</w:t>
      </w:r>
    </w:p>
    <w:p w14:paraId="2B3D7B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Heart, Body &amp; Soul (Incl. Aretha Franklin, Ray Charles, &amp; Stevie Wonder) (Various Artists)</w:t>
      </w:r>
    </w:p>
    <w:p w14:paraId="70C268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Hecho En Cuba (Eliades Ochoa, Ruben Gonzalez, Ibrahim Ferrer, Compay Segundo, Omara Portuando)</w:t>
      </w:r>
    </w:p>
    <w:p w14:paraId="6D3461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Henderson,  Joe:  Ballads &amp; Blues</w:t>
      </w:r>
    </w:p>
    <w:p w14:paraId="0D96A9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Henderson, Al:  </w:t>
      </w:r>
      <w:r w:rsidRPr="00E30FDC">
        <w:rPr>
          <w:rFonts w:ascii="Times New Roman" w:hAnsi="Times New Roman" w:cs="Times New Roman"/>
          <w:sz w:val="24"/>
          <w:szCs w:val="24"/>
        </w:rPr>
        <w:t>Dinosaur Dig (Canadian)</w:t>
      </w:r>
    </w:p>
    <w:p w14:paraId="67DFB7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Hill, Dan:  Dan Hill Collection,(The)</w:t>
      </w:r>
    </w:p>
    <w:p w14:paraId="0C9285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Hines, Earl:  A Jazz Hour With Earl Hines - Just Friends</w:t>
      </w:r>
    </w:p>
    <w:p w14:paraId="6C1960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Hirt, Al:  Al Hirt - Master of Jazz</w:t>
      </w:r>
    </w:p>
    <w:p w14:paraId="24A8A9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Hirt, Al:  Best of Al Hirt (The) (2 CDs)</w:t>
      </w:r>
    </w:p>
    <w:p w14:paraId="757418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Hits Of 1940 – I’ll Never Smile Again (Original Recordings) </w:t>
      </w:r>
      <w:r w:rsidRPr="00E30FDC">
        <w:rPr>
          <w:rFonts w:ascii="Times New Roman" w:hAnsi="Times New Roman" w:cs="Times New Roman"/>
          <w:sz w:val="24"/>
          <w:szCs w:val="24"/>
        </w:rPr>
        <w:t>(Artie Shaw, tommy Dorsey, Frank Sinatra, The Andrew Sisters, Bing Crosby, Kate Smith, Kay Kyser, Glen Miller, The Ink Spots, Cliff Edwards, Benny Goodman, Jimmy Dorsey, Mitchell Ayres, Dick Jurgens, Tony Martin, Will Bradley, Ray McKinley) (Various Artist</w:t>
      </w:r>
      <w:r w:rsidRPr="00E30FDC">
        <w:rPr>
          <w:rFonts w:ascii="Times New Roman" w:hAnsi="Times New Roman" w:cs="Times New Roman"/>
          <w:sz w:val="24"/>
          <w:szCs w:val="24"/>
        </w:rPr>
        <w:t>s)</w:t>
      </w:r>
    </w:p>
    <w:p w14:paraId="01DE1B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HITS OF 1940:  I’ll Never Smile Again</w:t>
      </w:r>
    </w:p>
    <w:p w14:paraId="40D6E4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Hits of the Thirties &amp; Forties  (2 CDs) (Boxed Set) (Various Artists)</w:t>
      </w:r>
    </w:p>
    <w:p w14:paraId="0EF5BF2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Hold Me, Thrill Me, Kiss Me:  Original Hits Original Artists (Various Artists)</w:t>
      </w:r>
    </w:p>
    <w:p w14:paraId="04B2FB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God Bless The Child</w:t>
      </w:r>
    </w:p>
    <w:p w14:paraId="6176CAB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Great Bill</w:t>
      </w:r>
      <w:r w:rsidRPr="00E30FDC">
        <w:rPr>
          <w:rFonts w:ascii="Times New Roman" w:hAnsi="Times New Roman" w:cs="Times New Roman"/>
          <w:sz w:val="24"/>
          <w:szCs w:val="24"/>
        </w:rPr>
        <w:t>ie Holiday (The)</w:t>
      </w:r>
    </w:p>
    <w:p w14:paraId="254BF41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Greatest Hits (2 copies)</w:t>
      </w:r>
    </w:p>
    <w:p w14:paraId="6DDF40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Jazz Round Midnight</w:t>
      </w:r>
    </w:p>
    <w:p w14:paraId="28C26E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Jazz ‘Round Midnight</w:t>
      </w:r>
    </w:p>
    <w:p w14:paraId="461E52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Lady in Satin</w:t>
      </w:r>
    </w:p>
    <w:p w14:paraId="144441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Quinessential Billie Holiday (The) Vol. 1, 1933-1935</w:t>
      </w:r>
    </w:p>
    <w:p w14:paraId="19993B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w:t>
      </w:r>
      <w:r w:rsidRPr="00E30FDC">
        <w:rPr>
          <w:rFonts w:ascii="Times New Roman" w:hAnsi="Times New Roman" w:cs="Times New Roman"/>
          <w:sz w:val="24"/>
          <w:szCs w:val="24"/>
        </w:rPr>
        <w:t xml:space="preserve">  Silver Collection (The)</w:t>
      </w:r>
    </w:p>
    <w:p w14:paraId="2685F46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The Complete DECCA Recordings (2 CDs)</w:t>
      </w:r>
    </w:p>
    <w:p w14:paraId="7BFE33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Holiday, Billie:  Verve Jazz Masters 12</w:t>
      </w:r>
    </w:p>
    <w:p w14:paraId="620655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Holloway, Red:  In The Red (Computer copied)</w:t>
      </w:r>
    </w:p>
    <w:p w14:paraId="280EB98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Holly, Buddy:  Buddy Holly Collection, (The)</w:t>
      </w:r>
    </w:p>
    <w:p w14:paraId="57EF6B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Hollywood Sound (The):  (John Williams Condu</w:t>
      </w:r>
      <w:r w:rsidRPr="00E30FDC">
        <w:rPr>
          <w:rFonts w:ascii="Times New Roman" w:hAnsi="Times New Roman" w:cs="Times New Roman"/>
          <w:sz w:val="24"/>
          <w:szCs w:val="24"/>
        </w:rPr>
        <w:t>cts Academy Awards Best Scores) (Various Artists)</w:t>
      </w:r>
    </w:p>
    <w:p w14:paraId="16F8D4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Honky-Tonk Piano:  Featuring Mickey Finn &amp; Big Tiny Little</w:t>
      </w:r>
    </w:p>
    <w:p w14:paraId="630653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An Evening With LENA HORNE Live at The Supper Club</w:t>
      </w:r>
    </w:p>
    <w:p w14:paraId="04CF13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Stormy Weather (Classic Jazz Label)</w:t>
      </w:r>
    </w:p>
    <w:p w14:paraId="1718C7A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Horne, Lena:  Stormy </w:t>
      </w:r>
      <w:r w:rsidRPr="00E30FDC">
        <w:rPr>
          <w:rFonts w:ascii="Times New Roman" w:hAnsi="Times New Roman" w:cs="Times New Roman"/>
          <w:sz w:val="24"/>
          <w:szCs w:val="24"/>
        </w:rPr>
        <w:t>Weather (The Brown Venus) - 24 Original Recordings</w:t>
      </w:r>
    </w:p>
    <w:p w14:paraId="2CB05E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Stormy Weather – The Legendary Lena 1941 – 1958 (2 copies)</w:t>
      </w:r>
    </w:p>
    <w:p w14:paraId="051354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Horne, Lena:  We’ll Be Together Again</w:t>
      </w:r>
    </w:p>
    <w:p w14:paraId="51A67A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Houston, Whitney:  My Love Is Your Love</w:t>
      </w:r>
    </w:p>
    <w:p w14:paraId="7AACCDC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Howard, George:  Do I Ever Cross Your Mind</w:t>
      </w:r>
    </w:p>
    <w:p w14:paraId="526028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IDIOT’S Gui</w:t>
      </w:r>
      <w:r w:rsidRPr="00E30FDC">
        <w:rPr>
          <w:rFonts w:ascii="Times New Roman" w:hAnsi="Times New Roman" w:cs="Times New Roman"/>
          <w:sz w:val="24"/>
          <w:szCs w:val="24"/>
        </w:rPr>
        <w:t>de to Jazz (RCA Victor)</w:t>
      </w:r>
    </w:p>
    <w:p w14:paraId="4DFFDB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Idiot’s Guide to JAZZ (Various Artists)</w:t>
      </w:r>
    </w:p>
    <w:p w14:paraId="6B8FAF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Ingram, James:  The Power of Great Music (2 copies)</w:t>
      </w:r>
    </w:p>
    <w:p w14:paraId="025C8D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Ink Spots:  1939 – 1946 The Original DECCA Recordings</w:t>
      </w:r>
    </w:p>
    <w:p w14:paraId="339F25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Instrumental Gold - Disc Two (Various Artists)</w:t>
      </w:r>
    </w:p>
    <w:p w14:paraId="7B62D2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Jacintha:  Here’s To Ben – A Tribute To</w:t>
      </w:r>
      <w:r w:rsidRPr="00E30FDC">
        <w:rPr>
          <w:rFonts w:ascii="Times New Roman" w:hAnsi="Times New Roman" w:cs="Times New Roman"/>
          <w:sz w:val="24"/>
          <w:szCs w:val="24"/>
        </w:rPr>
        <w:t xml:space="preserve"> Ben Webster</w:t>
      </w:r>
    </w:p>
    <w:p w14:paraId="193EA3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Jackson, Michael:  Thriller – The World’s Biggest Selling Album of All Time</w:t>
      </w:r>
    </w:p>
    <w:p w14:paraId="1303C3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Jade:  Jade (Ottawa Band)</w:t>
      </w:r>
    </w:p>
    <w:p w14:paraId="1274F7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&amp; Kirk Whalum:  Joined At The Hip</w:t>
      </w:r>
    </w:p>
    <w:p w14:paraId="2C4C33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Trio:  Take It From The Top</w:t>
      </w:r>
    </w:p>
    <w:p w14:paraId="025149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Angels of Shanghai</w:t>
      </w:r>
    </w:p>
    <w:p w14:paraId="038F09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Dancing On T</w:t>
      </w:r>
      <w:r w:rsidRPr="00E30FDC">
        <w:rPr>
          <w:rFonts w:ascii="Times New Roman" w:hAnsi="Times New Roman" w:cs="Times New Roman"/>
          <w:sz w:val="24"/>
          <w:szCs w:val="24"/>
        </w:rPr>
        <w:t>he Water</w:t>
      </w:r>
    </w:p>
    <w:p w14:paraId="2179E5D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Joy Ride</w:t>
      </w:r>
    </w:p>
    <w:p w14:paraId="5C7313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Obsession</w:t>
      </w:r>
    </w:p>
    <w:p w14:paraId="45D164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Playin’ Hooky (2 copies)</w:t>
      </w:r>
    </w:p>
    <w:p w14:paraId="0D10FC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Bob:  Restoration - The Best Of Bob James (2 CDs)</w:t>
      </w:r>
    </w:p>
    <w:p w14:paraId="5FA5FE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Etta:  Blue Gardenia</w:t>
      </w:r>
    </w:p>
    <w:p w14:paraId="7E2012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James, Etta:  Her Best</w:t>
      </w:r>
    </w:p>
    <w:p w14:paraId="2F61F3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Etta:  Love Songs</w:t>
      </w:r>
    </w:p>
    <w:p w14:paraId="5BBA55C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James, Etta:  Time After </w:t>
      </w:r>
      <w:r w:rsidRPr="00E30FDC">
        <w:rPr>
          <w:rFonts w:ascii="Times New Roman" w:hAnsi="Times New Roman" w:cs="Times New Roman"/>
          <w:sz w:val="24"/>
          <w:szCs w:val="24"/>
        </w:rPr>
        <w:t>Time</w:t>
      </w:r>
    </w:p>
    <w:p w14:paraId="167933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Harry:  All Time Favorites</w:t>
      </w:r>
    </w:p>
    <w:p w14:paraId="42B19E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Harry:  How High The Moon</w:t>
      </w:r>
    </w:p>
    <w:p w14:paraId="330A83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Harry:  Very Best of Harry James and His Orchestra (Reader’s Digest Music) (4 CDs)</w:t>
      </w:r>
    </w:p>
    <w:p w14:paraId="3569EA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Best Of Al Jarreau</w:t>
      </w:r>
    </w:p>
    <w:p w14:paraId="3B4882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Heart’s Horizon (2 copies)</w:t>
      </w:r>
    </w:p>
    <w:p w14:paraId="67B138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Jarreau, Al:  L Is </w:t>
      </w:r>
      <w:r w:rsidRPr="00E30FDC">
        <w:rPr>
          <w:rFonts w:ascii="Times New Roman" w:hAnsi="Times New Roman" w:cs="Times New Roman"/>
          <w:sz w:val="24"/>
          <w:szCs w:val="24"/>
        </w:rPr>
        <w:t>For Lover</w:t>
      </w:r>
    </w:p>
    <w:p w14:paraId="14D777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Jarreau, Al:  Tenderness (2 copies)</w:t>
      </w:r>
    </w:p>
    <w:p w14:paraId="290B58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Jarrett, Keith:  Facing You</w:t>
      </w:r>
    </w:p>
    <w:p w14:paraId="334AEF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Jarrett, Keith:  Paris Concert</w:t>
      </w:r>
    </w:p>
    <w:p w14:paraId="5CC7C0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Jarrett, Keith:  Radiance (2 CDs)</w:t>
      </w:r>
    </w:p>
    <w:p w14:paraId="762795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At The Lincoln Center: (Presents:  The Fire Of The Fundamentals) (Various Artists)</w:t>
      </w:r>
    </w:p>
    <w:p w14:paraId="679C03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Café: Food For Your Soul</w:t>
      </w:r>
      <w:r w:rsidRPr="00E30FDC">
        <w:rPr>
          <w:rFonts w:ascii="Times New Roman" w:hAnsi="Times New Roman" w:cs="Times New Roman"/>
          <w:sz w:val="24"/>
          <w:szCs w:val="24"/>
        </w:rPr>
        <w:t xml:space="preserve">  - TIMOTHY’S World Coffee (Various Artists)</w:t>
      </w:r>
    </w:p>
    <w:p w14:paraId="674CEE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Café: For Lovers  (Various Artists)</w:t>
      </w:r>
    </w:p>
    <w:p w14:paraId="0D6A88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Café: Standards (Various Artists) (2 copies)</w:t>
      </w:r>
    </w:p>
    <w:p w14:paraId="4B0088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Classics -18 Tracks Original Artists (Various Artists)</w:t>
      </w:r>
    </w:p>
    <w:p w14:paraId="6E7F8F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Crusaders:  Happy Again</w:t>
      </w:r>
    </w:p>
    <w:p w14:paraId="2EA669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A Lazy Day (Various Ar</w:t>
      </w:r>
      <w:r w:rsidRPr="00E30FDC">
        <w:rPr>
          <w:rFonts w:ascii="Times New Roman" w:hAnsi="Times New Roman" w:cs="Times New Roman"/>
          <w:sz w:val="24"/>
          <w:szCs w:val="24"/>
        </w:rPr>
        <w:t>tists)</w:t>
      </w:r>
    </w:p>
    <w:p w14:paraId="413108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A Rainy Afternoon (Disc 1) (Various Artists)</w:t>
      </w:r>
    </w:p>
    <w:p w14:paraId="11189F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A Rainy Afternoon (Disc 2) (Various Artists)</w:t>
      </w:r>
    </w:p>
    <w:p w14:paraId="78A08C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Romantic Moments (2 CDs) (Various Artists)</w:t>
      </w:r>
    </w:p>
    <w:p w14:paraId="423303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The Quiet Times (Various Artists)</w:t>
      </w:r>
    </w:p>
    <w:p w14:paraId="3A19E8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For Those Peaceful Moments (Various Artis</w:t>
      </w:r>
      <w:r w:rsidRPr="00E30FDC">
        <w:rPr>
          <w:rFonts w:ascii="Times New Roman" w:hAnsi="Times New Roman" w:cs="Times New Roman"/>
          <w:sz w:val="24"/>
          <w:szCs w:val="24"/>
        </w:rPr>
        <w:t>ts)</w:t>
      </w:r>
    </w:p>
    <w:p w14:paraId="0EF8FC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Greatest Sax Legends (Dexter Gordon, Don Byas, Paul Gonsalves,  etc.) (Various Artists)</w:t>
      </w:r>
    </w:p>
    <w:p w14:paraId="010C9B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Guitar:  The Most Relaxing JAZZ GUITAR Music In The Universe (2 CDs) (Various Artists)</w:t>
      </w:r>
    </w:p>
    <w:p w14:paraId="5BAB7B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Live:  Jazz Live au JAZZ Club Lional Hampton (Various Artists)</w:t>
      </w:r>
    </w:p>
    <w:p w14:paraId="5CBC13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Masters 20:  Introducing Jazz Masters - Verve (2 copies)</w:t>
      </w:r>
    </w:p>
    <w:p w14:paraId="364998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Moods:  Brazilian Romance (Various Artists)</w:t>
      </w:r>
    </w:p>
    <w:p w14:paraId="406C22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Moods:  Dinner By Candlelight (2 copies) (Various Artists)</w:t>
      </w:r>
    </w:p>
    <w:p w14:paraId="0F836E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Moods:  Jazz At Night’s End (Various Artists)</w:t>
      </w:r>
    </w:p>
    <w:p w14:paraId="4023BD2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Selection (The) (Various</w:t>
      </w:r>
      <w:r w:rsidRPr="00E30FDC">
        <w:rPr>
          <w:rFonts w:ascii="Times New Roman" w:hAnsi="Times New Roman" w:cs="Times New Roman"/>
          <w:sz w:val="24"/>
          <w:szCs w:val="24"/>
        </w:rPr>
        <w:t xml:space="preserve"> Artists)</w:t>
      </w:r>
    </w:p>
    <w:p w14:paraId="361C55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Signatures (Trademark Tunes From The Golden Age Of Jazz)</w:t>
      </w:r>
    </w:p>
    <w:p w14:paraId="780D36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Sketches On Color And Light (Various Artists)</w:t>
      </w:r>
    </w:p>
    <w:p w14:paraId="2DF8B3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Vocal - I Get A Kick Out Of You (Various Artists)</w:t>
      </w:r>
    </w:p>
    <w:p w14:paraId="390404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Vocal Collection (The):  JAZZ SINGING (4 CDs) (Boxed Set) </w:t>
      </w:r>
      <w:r w:rsidRPr="00E30FDC">
        <w:rPr>
          <w:rFonts w:ascii="Times New Roman" w:hAnsi="Times New Roman" w:cs="Times New Roman"/>
          <w:sz w:val="24"/>
          <w:szCs w:val="24"/>
        </w:rPr>
        <w:t>(Various Artists)</w:t>
      </w:r>
    </w:p>
    <w:p w14:paraId="6A1EB6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Jazz:  A Night In with Verve - A Jazz Romance (4 CDs Boxed - 1. Ever; 2. Always; 3. Believing; 4. In Dreams) (Various Artists)</w:t>
      </w:r>
    </w:p>
    <w:p w14:paraId="375146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 Night Out with Verve - Dancing Disc 3 (Various Artists)</w:t>
      </w:r>
    </w:p>
    <w:p w14:paraId="4409D0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A Night Out with Verve - Dining Disc 2 </w:t>
      </w:r>
      <w:r w:rsidRPr="00E30FDC">
        <w:rPr>
          <w:rFonts w:ascii="Times New Roman" w:hAnsi="Times New Roman" w:cs="Times New Roman"/>
          <w:sz w:val="24"/>
          <w:szCs w:val="24"/>
        </w:rPr>
        <w:t>(2 copies) (Various Artists)</w:t>
      </w:r>
    </w:p>
    <w:p w14:paraId="479177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 Night Out with Verve - Romancing Disc 4 (Various Artists)</w:t>
      </w:r>
    </w:p>
    <w:p w14:paraId="32A152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A Night Out with Verve - Wining Disc 1 (Various Artists)</w:t>
      </w:r>
    </w:p>
    <w:p w14:paraId="71D932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Best of Jazz in the Park…Live (The) Vol. 2 Wasago Beach, Ont. (Various Artists)</w:t>
      </w:r>
    </w:p>
    <w:p w14:paraId="347629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Bi</w:t>
      </w:r>
      <w:r w:rsidRPr="00E30FDC">
        <w:rPr>
          <w:rFonts w:ascii="Times New Roman" w:hAnsi="Times New Roman" w:cs="Times New Roman"/>
          <w:sz w:val="24"/>
          <w:szCs w:val="24"/>
        </w:rPr>
        <w:t>g Band Sampler (Various Artists)</w:t>
      </w:r>
    </w:p>
    <w:p w14:paraId="341507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Blue Vocals Vol. 2 (Various Artists)</w:t>
      </w:r>
    </w:p>
    <w:p w14:paraId="25D6F0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Dinner Party Jazz (2 CDs) (Various Artists)</w:t>
      </w:r>
    </w:p>
    <w:p w14:paraId="41DBB8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Easy Listening Jazz Classics (Reader’s Digest) (3 CDs) (Various Artists)</w:t>
      </w:r>
    </w:p>
    <w:p w14:paraId="2541BA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Essential Guide To Jazz (The) (Various Ar</w:t>
      </w:r>
      <w:r w:rsidRPr="00E30FDC">
        <w:rPr>
          <w:rFonts w:ascii="Times New Roman" w:hAnsi="Times New Roman" w:cs="Times New Roman"/>
          <w:sz w:val="24"/>
          <w:szCs w:val="24"/>
        </w:rPr>
        <w:t>tists) (3 CDs Boxed)</w:t>
      </w:r>
    </w:p>
    <w:p w14:paraId="65ADDB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Gold Encore Series - Jazz Romance (A) (Various Artists)</w:t>
      </w:r>
    </w:p>
    <w:p w14:paraId="59D684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Gold Encore Series – Jazz Live (2 copies) (Various Artists)</w:t>
      </w:r>
    </w:p>
    <w:p w14:paraId="15AF40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Innovators of Jazz (Various Artists)</w:t>
      </w:r>
    </w:p>
    <w:p w14:paraId="7F3BA9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Great Jazz Guitars (The) (Various </w:t>
      </w:r>
      <w:r w:rsidRPr="00E30FDC">
        <w:rPr>
          <w:rFonts w:ascii="Times New Roman" w:hAnsi="Times New Roman" w:cs="Times New Roman"/>
          <w:sz w:val="24"/>
          <w:szCs w:val="24"/>
        </w:rPr>
        <w:t>Artists)</w:t>
      </w:r>
    </w:p>
    <w:p w14:paraId="2EE61F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Jazz Legends,The (3 CDs) (Boxed Set) (Various Artists)</w:t>
      </w:r>
    </w:p>
    <w:p w14:paraId="4D4913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Great Voices in JAZZ - 14 Unforgetable Classics (Various Artists)</w:t>
      </w:r>
    </w:p>
    <w:p w14:paraId="07873C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HVM Just Jazz (Various Artists)</w:t>
      </w:r>
    </w:p>
    <w:p w14:paraId="6A33BF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At Midnight (Various Artists)</w:t>
      </w:r>
    </w:p>
    <w:p w14:paraId="5E5646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Do It (2 copi</w:t>
      </w:r>
      <w:r w:rsidRPr="00E30FDC">
        <w:rPr>
          <w:rFonts w:ascii="Times New Roman" w:hAnsi="Times New Roman" w:cs="Times New Roman"/>
          <w:sz w:val="24"/>
          <w:szCs w:val="24"/>
        </w:rPr>
        <w:t>es) (Various Artists)</w:t>
      </w:r>
    </w:p>
    <w:p w14:paraId="2ECD3CD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en Verve Vol. 4 (Various Artists)</w:t>
      </w:r>
    </w:p>
    <w:p w14:paraId="12A346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Lovers – The Very Thought of You (Various Artists)</w:t>
      </w:r>
    </w:p>
    <w:p w14:paraId="1CD503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Romance (Various Artists)</w:t>
      </w:r>
    </w:p>
    <w:p w14:paraId="330584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The Evening (Various Artists)</w:t>
      </w:r>
    </w:p>
    <w:p w14:paraId="75C677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For When You’re Alone</w:t>
      </w:r>
      <w:r w:rsidRPr="00E30FDC">
        <w:rPr>
          <w:rFonts w:ascii="Times New Roman" w:hAnsi="Times New Roman" w:cs="Times New Roman"/>
          <w:sz w:val="24"/>
          <w:szCs w:val="24"/>
        </w:rPr>
        <w:t xml:space="preserve"> (Various Artists)</w:t>
      </w:r>
    </w:p>
    <w:p w14:paraId="59E4A28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Greatest Hits – RCA Victor (Various Artists)</w:t>
      </w:r>
    </w:p>
    <w:p w14:paraId="333BF4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Greats – Original Artists (Various Artists)</w:t>
      </w:r>
    </w:p>
    <w:p w14:paraId="1E171C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Guitar Classics (Various Artists)</w:t>
      </w:r>
    </w:p>
    <w:p w14:paraId="77ABBE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Jazz:  Jazz Legends (Coleman Hawkins, Dinah Washington, and more) </w:t>
      </w:r>
      <w:r w:rsidRPr="00E30FDC">
        <w:rPr>
          <w:rFonts w:ascii="Times New Roman" w:hAnsi="Times New Roman" w:cs="Times New Roman"/>
          <w:sz w:val="24"/>
          <w:szCs w:val="24"/>
        </w:rPr>
        <w:t>(Various Artists)</w:t>
      </w:r>
    </w:p>
    <w:p w14:paraId="12B604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Passport (Various Artists)</w:t>
      </w:r>
    </w:p>
    <w:p w14:paraId="6BDBD5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Rules (Various Artists) (2 copies)</w:t>
      </w:r>
    </w:p>
    <w:p w14:paraId="6BA4E5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Singing 2 - The Jazz Vocal Collection (Various Artists)</w:t>
      </w:r>
    </w:p>
    <w:p w14:paraId="300507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Singing 3 - The Jazz Vocal Collection (Various Artists)</w:t>
      </w:r>
    </w:p>
    <w:p w14:paraId="4C00E6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Sing</w:t>
      </w:r>
      <w:r w:rsidRPr="00E30FDC">
        <w:rPr>
          <w:rFonts w:ascii="Times New Roman" w:hAnsi="Times New Roman" w:cs="Times New Roman"/>
          <w:sz w:val="24"/>
          <w:szCs w:val="24"/>
        </w:rPr>
        <w:t>ing 4 - The Jazz Vocal Collection (Various Artists)</w:t>
      </w:r>
    </w:p>
    <w:p w14:paraId="598D05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Station  Vol. 5 (Various Artists)</w:t>
      </w:r>
    </w:p>
    <w:p w14:paraId="121EB5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 ‘Round The Clock (3 CDs) (Boxed Set) (Various Artists)</w:t>
      </w:r>
    </w:p>
    <w:p w14:paraId="3F27D2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Jazz-Club Vocal (Various Artists)</w:t>
      </w:r>
    </w:p>
    <w:p w14:paraId="75D33C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Jazz-Swing-Session Montreux Jazz-Festival (</w:t>
      </w:r>
      <w:r w:rsidRPr="00E30FDC">
        <w:rPr>
          <w:rFonts w:ascii="Times New Roman" w:hAnsi="Times New Roman" w:cs="Times New Roman"/>
          <w:sz w:val="24"/>
          <w:szCs w:val="24"/>
        </w:rPr>
        <w:t>Various Artists)</w:t>
      </w:r>
    </w:p>
    <w:p w14:paraId="43B32E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Jazz:  Lady Legends (Incl. Ella Fitzgerald, Rosemary Clooney, Sarah Vaughan) (Various Artists)</w:t>
      </w:r>
    </w:p>
    <w:p w14:paraId="4BFBF5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Le Café Jazz – CD Warehouse (Various Artists)</w:t>
      </w:r>
    </w:p>
    <w:p w14:paraId="1C159F0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Legendary Standards (Various Artists)</w:t>
      </w:r>
    </w:p>
    <w:p w14:paraId="04835A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Masters Of Jazz – Music World - We give</w:t>
      </w:r>
      <w:r w:rsidRPr="00E30FDC">
        <w:rPr>
          <w:rFonts w:ascii="Times New Roman" w:hAnsi="Times New Roman" w:cs="Times New Roman"/>
          <w:sz w:val="24"/>
          <w:szCs w:val="24"/>
        </w:rPr>
        <w:t xml:space="preserve"> You More!</w:t>
      </w:r>
    </w:p>
    <w:p w14:paraId="3E22F55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More Of The Most Relaxing JAZZ Music In The Universe (2 CDs) (Various Artists)</w:t>
      </w:r>
    </w:p>
    <w:p w14:paraId="5E2A3F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More Of The Most Romantic JAZZ Music In The Universe (2 CDs) (Various Artists)</w:t>
      </w:r>
    </w:p>
    <w:p w14:paraId="15BFD8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Most Romantic JAZZ Music in the Universe (The) (2 CDs) (Various Ar</w:t>
      </w:r>
      <w:r w:rsidRPr="00E30FDC">
        <w:rPr>
          <w:rFonts w:ascii="Times New Roman" w:hAnsi="Times New Roman" w:cs="Times New Roman"/>
          <w:sz w:val="24"/>
          <w:szCs w:val="24"/>
        </w:rPr>
        <w:t>tists)</w:t>
      </w:r>
    </w:p>
    <w:p w14:paraId="7BE6C5C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One O’Clock Jump – 20 All Time Jazz Greats (Various Artists)*  XXX</w:t>
      </w:r>
    </w:p>
    <w:p w14:paraId="5F3F02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Original JAZZ MASTERS (The) Series VOLUME ONE (1-5) (5 CDs) (Various Artists)</w:t>
      </w:r>
    </w:p>
    <w:p w14:paraId="0F411F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Priceless Jazz Collection (Various Artists)</w:t>
      </w:r>
    </w:p>
    <w:p w14:paraId="505019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Priceless Jazz Collection 2 (Var</w:t>
      </w:r>
      <w:r w:rsidRPr="00E30FDC">
        <w:rPr>
          <w:rFonts w:ascii="Times New Roman" w:hAnsi="Times New Roman" w:cs="Times New Roman"/>
          <w:sz w:val="24"/>
          <w:szCs w:val="24"/>
        </w:rPr>
        <w:t>ious Artists)</w:t>
      </w:r>
    </w:p>
    <w:p w14:paraId="2BE0A2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Priceless Jazz Collection 3 (Various Artists)</w:t>
      </w:r>
    </w:p>
    <w:p w14:paraId="63C0A2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Romantic Jazz (3 CDs) (Various Artists)</w:t>
      </w:r>
    </w:p>
    <w:p w14:paraId="70289E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Summer Jazz (Various Artists)</w:t>
      </w:r>
    </w:p>
    <w:p w14:paraId="6155F6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This is Jazz 21 - This is Jazz Sampler (Various Artists)</w:t>
      </w:r>
    </w:p>
    <w:p w14:paraId="39E386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TIMELESS - late night classics and</w:t>
      </w:r>
      <w:r w:rsidRPr="00E30FDC">
        <w:rPr>
          <w:rFonts w:ascii="Times New Roman" w:hAnsi="Times New Roman" w:cs="Times New Roman"/>
          <w:sz w:val="24"/>
          <w:szCs w:val="24"/>
        </w:rPr>
        <w:t xml:space="preserve"> jazz (Various Artists)</w:t>
      </w:r>
    </w:p>
    <w:p w14:paraId="689F91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Very Best of Smooth Jazz (The) (2 CDs) (Various Artists)</w:t>
      </w:r>
    </w:p>
    <w:p w14:paraId="4C8C0F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  World JAZZ For HAITI (2 CDs) (Various Artists)</w:t>
      </w:r>
    </w:p>
    <w:p w14:paraId="344B51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Jazzimage:  Hot Summer Jazz D’ete (Various Artists)</w:t>
      </w:r>
    </w:p>
    <w:p w14:paraId="487C15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Jethro Tull:  Thick As A Brick</w:t>
      </w:r>
    </w:p>
    <w:p w14:paraId="5B425D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Jim &amp; Tonic:  The </w:t>
      </w:r>
      <w:r w:rsidRPr="00E30FDC">
        <w:rPr>
          <w:rFonts w:ascii="Times New Roman" w:hAnsi="Times New Roman" w:cs="Times New Roman"/>
          <w:sz w:val="24"/>
          <w:szCs w:val="24"/>
        </w:rPr>
        <w:t>Dunrobin Session (2 copies) (both CDs defective - lots of static) (Canadian)*XXX</w:t>
      </w:r>
    </w:p>
    <w:p w14:paraId="1C0A46FB"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Jobim, Antonio Carlos:  Antonio Carlos Jobim Songbook (2 copies)</w:t>
      </w:r>
    </w:p>
    <w:p w14:paraId="5151BD3C"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Jobim, Antonio Carlos:  Essential Antonio Carlos Jobim (The)</w:t>
      </w:r>
    </w:p>
    <w:p w14:paraId="47D58D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Jobim, Antonio Carlos:  Jazz Masters No. 13</w:t>
      </w:r>
    </w:p>
    <w:p w14:paraId="66A328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Jobim</w:t>
      </w:r>
      <w:r w:rsidRPr="00E30FDC">
        <w:rPr>
          <w:rFonts w:ascii="Times New Roman" w:hAnsi="Times New Roman" w:cs="Times New Roman"/>
          <w:sz w:val="24"/>
          <w:szCs w:val="24"/>
        </w:rPr>
        <w:t>, Antonio Carlos:  Live at Minas</w:t>
      </w:r>
    </w:p>
    <w:p w14:paraId="1C5B090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Jobim, Antonio Carlos:  Unknown, (The)</w:t>
      </w:r>
    </w:p>
    <w:p w14:paraId="6B76F9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Jobim:  Twist Of Jobim (A) (Various Artists)</w:t>
      </w:r>
    </w:p>
    <w:p w14:paraId="4E549C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Elton:  A Piano Tribute  by Boko Suzuki</w:t>
      </w:r>
    </w:p>
    <w:p w14:paraId="1EFAB3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Elton:  Duets</w:t>
      </w:r>
    </w:p>
    <w:p w14:paraId="12D402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Elton:  Greatest Hits</w:t>
      </w:r>
    </w:p>
    <w:p w14:paraId="6A74A0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 Jarvis Trio (The):  Hear No Evil</w:t>
      </w:r>
    </w:p>
    <w:p w14:paraId="173BE8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Oliver:  Northern Summit (with Herb Ellis &amp; Red Mitchell)</w:t>
      </w:r>
    </w:p>
    <w:p w14:paraId="704E25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Quincy:  Back On The Block</w:t>
      </w:r>
    </w:p>
    <w:p w14:paraId="00FDD6A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Jones, Quincy:  The Best</w:t>
      </w:r>
    </w:p>
    <w:p w14:paraId="2520B6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Best of Scott Joplin (The) – Golden Classics (2 CDs)</w:t>
      </w:r>
    </w:p>
    <w:p w14:paraId="731108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Joplin, Scott:  Entertainer (The) (Rags of Joplin &amp; Gershwin) (</w:t>
      </w:r>
      <w:r w:rsidRPr="00E30FDC">
        <w:rPr>
          <w:rFonts w:ascii="Times New Roman" w:hAnsi="Times New Roman" w:cs="Times New Roman"/>
          <w:sz w:val="24"/>
          <w:szCs w:val="24"/>
        </w:rPr>
        <w:t>2 copies)</w:t>
      </w:r>
    </w:p>
    <w:p w14:paraId="6F930B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Joplin, Scott:  Greatest Hits (note this CD is defective - lots of static)*XXX</w:t>
      </w:r>
    </w:p>
    <w:p w14:paraId="771AA2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Louis:  Jordan’s Jazz</w:t>
      </w:r>
    </w:p>
    <w:p w14:paraId="53C966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Stanley:  Bolero</w:t>
      </w:r>
    </w:p>
    <w:p w14:paraId="706D6E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Jordan, Stanley:  Standards</w:t>
      </w:r>
    </w:p>
    <w:p w14:paraId="31463A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Just One Of Those “Live” Things</w:t>
      </w:r>
    </w:p>
    <w:p w14:paraId="6E3342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Jute Box Saturday Night – Original BIG BAND HITS fro</w:t>
      </w:r>
      <w:r w:rsidRPr="00E30FDC">
        <w:rPr>
          <w:rFonts w:ascii="Times New Roman" w:hAnsi="Times New Roman" w:cs="Times New Roman"/>
          <w:sz w:val="24"/>
          <w:szCs w:val="24"/>
        </w:rPr>
        <w:t>m the Swing Era (2CDs) (Various Artists)</w:t>
      </w:r>
    </w:p>
    <w:p w14:paraId="3F88BE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Kenny G:  G Force</w:t>
      </w:r>
    </w:p>
    <w:p w14:paraId="7BFA1E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Kenton, Stan:  Best Of Stan Kenton (The)</w:t>
      </w:r>
    </w:p>
    <w:p w14:paraId="45726A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Kern, Jerome:  A  Fine Romance – The Jerome Kern Songbook</w:t>
      </w:r>
    </w:p>
    <w:p w14:paraId="5164E1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Kern, Jerome:  Timeless Favourites (3 CDs)</w:t>
      </w:r>
    </w:p>
    <w:p w14:paraId="263035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Carole:  Super Hits</w:t>
      </w:r>
    </w:p>
    <w:p w14:paraId="228063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King, Carole:  </w:t>
      </w:r>
      <w:r w:rsidRPr="00E30FDC">
        <w:rPr>
          <w:rFonts w:ascii="Times New Roman" w:hAnsi="Times New Roman" w:cs="Times New Roman"/>
          <w:sz w:val="24"/>
          <w:szCs w:val="24"/>
        </w:rPr>
        <w:t>Tapestry Revisited – A Tribute to Carole King</w:t>
      </w:r>
    </w:p>
    <w:p w14:paraId="326EAD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Kitt, Eartha:  Greatest Hits</w:t>
      </w:r>
    </w:p>
    <w:p w14:paraId="5AFB80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Kitt, Eartha:  Miss Kitt To You</w:t>
      </w:r>
    </w:p>
    <w:p w14:paraId="7D8AD3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 Earl:  Best of Earl Klug (The)</w:t>
      </w:r>
    </w:p>
    <w:p w14:paraId="51EC70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 Earl:  Earl Klug Trio (The)</w:t>
      </w:r>
    </w:p>
    <w:p w14:paraId="76B463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 Earl:  Move</w:t>
      </w:r>
    </w:p>
    <w:p w14:paraId="016767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 Earl:  Naked Guitar</w:t>
      </w:r>
    </w:p>
    <w:p w14:paraId="76F7BA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Klug, Earl:  Peculiar Situation</w:t>
      </w:r>
    </w:p>
    <w:p w14:paraId="18BAD5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Ko</w:t>
      </w:r>
      <w:r w:rsidRPr="00E30FDC">
        <w:rPr>
          <w:rFonts w:ascii="Times New Roman" w:hAnsi="Times New Roman" w:cs="Times New Roman"/>
          <w:sz w:val="24"/>
          <w:szCs w:val="24"/>
        </w:rPr>
        <w:t>ffman, Moe:  Best Of Moe Koffman (The) Vols. 1 &amp; 2 (2 copies)</w:t>
      </w:r>
    </w:p>
    <w:p w14:paraId="528A93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Koffman, Moe:  Moe Koffman Project</w:t>
      </w:r>
    </w:p>
    <w:p w14:paraId="294B82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Koz, Dave:  The Dance</w:t>
      </w:r>
    </w:p>
    <w:p w14:paraId="50E039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All For You (A Dedication to The Nat King Cole Trio)</w:t>
      </w:r>
    </w:p>
    <w:p w14:paraId="450049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Christmas Songs</w:t>
      </w:r>
    </w:p>
    <w:p w14:paraId="371EEE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from this moment on</w:t>
      </w:r>
    </w:p>
    <w:p w14:paraId="38A1C3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w:t>
      </w:r>
      <w:r w:rsidRPr="00E30FDC">
        <w:rPr>
          <w:rFonts w:ascii="Times New Roman" w:hAnsi="Times New Roman" w:cs="Times New Roman"/>
          <w:sz w:val="24"/>
          <w:szCs w:val="24"/>
        </w:rPr>
        <w:t>ll, Diana:  Girl In The Other Room (The)</w:t>
      </w:r>
    </w:p>
    <w:p w14:paraId="30CD2E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Glad Rag Doll</w:t>
      </w:r>
    </w:p>
    <w:p w14:paraId="4A6F1E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Live In Paris</w:t>
      </w:r>
    </w:p>
    <w:p w14:paraId="2404FE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Look of Love (The)</w:t>
      </w:r>
    </w:p>
    <w:p w14:paraId="6E9B6A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Love Scenes (2 copies)</w:t>
      </w:r>
    </w:p>
    <w:p w14:paraId="5B5329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Only Trust Your Heart</w:t>
      </w:r>
    </w:p>
    <w:p w14:paraId="2063F1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Quiet Nights (3 copies)</w:t>
      </w:r>
    </w:p>
    <w:p w14:paraId="3526FC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w:t>
      </w:r>
      <w:r w:rsidRPr="00E30FDC">
        <w:rPr>
          <w:rFonts w:ascii="Times New Roman" w:hAnsi="Times New Roman" w:cs="Times New Roman"/>
          <w:sz w:val="24"/>
          <w:szCs w:val="24"/>
        </w:rPr>
        <w:t>ana:  Stepping Out</w:t>
      </w:r>
    </w:p>
    <w:p w14:paraId="33B354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Very Best of Diana Krall (The) (CD +DVD)</w:t>
      </w:r>
    </w:p>
    <w:p w14:paraId="01AE9A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Krall, Diana:  When I Look In Your Eyes</w:t>
      </w:r>
    </w:p>
    <w:p w14:paraId="226722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 Vie En Rose – Les 100 Chansons d’Or (5 CDs)</w:t>
      </w:r>
    </w:p>
    <w:p w14:paraId="69AE550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 Vienta:  Jazzmenco (Telarc)</w:t>
      </w:r>
    </w:p>
    <w:p w14:paraId="600106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Laine, Cleo:  Cleo Laine &amp; John Williams – Best Friends</w:t>
      </w:r>
    </w:p>
    <w:p w14:paraId="22707E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Laine, Cleo:  Solitude (with The Duke Ellington Orchestra)</w:t>
      </w:r>
    </w:p>
    <w:p w14:paraId="50BACC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Laine, Frankie:  Frankie Laine &amp; Friends</w:t>
      </w:r>
    </w:p>
    <w:p w14:paraId="29390C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Laine, Frankie:  Portrait Of Frankie Laine</w:t>
      </w:r>
    </w:p>
    <w:p w14:paraId="0C9815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Lang, K.D.:  hymns of the 40th parallel</w:t>
      </w:r>
    </w:p>
    <w:p w14:paraId="4173E07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Lang, K.D.:  Recollection (2 CDs)</w:t>
      </w:r>
    </w:p>
    <w:p w14:paraId="1577E3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 David:  Love Songs</w:t>
      </w:r>
    </w:p>
    <w:p w14:paraId="3364E8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Lanza, </w:t>
      </w:r>
      <w:r w:rsidRPr="00E30FDC">
        <w:rPr>
          <w:rFonts w:ascii="Times New Roman" w:hAnsi="Times New Roman" w:cs="Times New Roman"/>
          <w:sz w:val="24"/>
          <w:szCs w:val="24"/>
        </w:rPr>
        <w:t>Mario:  (Boxed Set) (NAXOS) (3 CDs)</w:t>
      </w:r>
    </w:p>
    <w:p w14:paraId="413127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Be My Love – Introducing Mario Lanza (3 CDs) (Boxed Set)</w:t>
      </w:r>
    </w:p>
    <w:p w14:paraId="15D16634"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Lanza, Mario:  Introducing Mario Lanza (3 CDs) (Boxed Set)</w:t>
      </w:r>
    </w:p>
    <w:p w14:paraId="1D4A94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My Romance</w:t>
      </w:r>
    </w:p>
    <w:p w14:paraId="5125963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My Song Of Love</w:t>
      </w:r>
    </w:p>
    <w:p w14:paraId="2A0197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The Student Princ</w:t>
      </w:r>
      <w:r w:rsidRPr="00E30FDC">
        <w:rPr>
          <w:rFonts w:ascii="Times New Roman" w:hAnsi="Times New Roman" w:cs="Times New Roman"/>
          <w:sz w:val="24"/>
          <w:szCs w:val="24"/>
        </w:rPr>
        <w:t>e &amp; The  Desert Song</w:t>
      </w:r>
    </w:p>
    <w:p w14:paraId="1A124EBB"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Lanza, Mario:  Ultimate Collection (The) (2 CDs)</w:t>
      </w:r>
    </w:p>
    <w:p w14:paraId="4B630F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Very Best of Mario Lanza (The) (Reader’s Digest) (3 CDs)</w:t>
      </w:r>
    </w:p>
    <w:p w14:paraId="324A61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Lanza, Mario:  You'll Never Walk Alone</w:t>
      </w:r>
    </w:p>
    <w:p w14:paraId="6A7FED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Lara &amp; Reyes:  Lara &amp; Reyes World Jazz</w:t>
      </w:r>
    </w:p>
    <w:p w14:paraId="48CCA0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Lateef Yusef:  Meditations</w:t>
      </w:r>
    </w:p>
    <w:p w14:paraId="6D249C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Jaz</w:t>
      </w:r>
      <w:r w:rsidRPr="00E30FDC">
        <w:rPr>
          <w:rFonts w:ascii="Times New Roman" w:hAnsi="Times New Roman" w:cs="Times New Roman"/>
          <w:sz w:val="24"/>
          <w:szCs w:val="24"/>
        </w:rPr>
        <w:t>z, The Very Best Of … (Ritmo de la Noche; Rhythm of the Night) (Various Artists)</w:t>
      </w:r>
    </w:p>
    <w:p w14:paraId="308D8C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Jazz:  Latin Jazz – a todo piano (Various Artists)</w:t>
      </w:r>
    </w:p>
    <w:p w14:paraId="415399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Love</w:t>
      </w:r>
    </w:p>
    <w:p w14:paraId="3F25B1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Moods</w:t>
      </w:r>
    </w:p>
    <w:p w14:paraId="2408C5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Latin Rhythm</w:t>
      </w:r>
    </w:p>
    <w:p w14:paraId="7F9F1D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Laws, Ronnie:  Portrait Of The Isley Brothers - Harvest For The World</w:t>
      </w:r>
    </w:p>
    <w:p w14:paraId="1644144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LCBO:  Best </w:t>
      </w:r>
      <w:r w:rsidRPr="00E30FDC">
        <w:rPr>
          <w:rFonts w:ascii="Times New Roman" w:hAnsi="Times New Roman" w:cs="Times New Roman"/>
          <w:sz w:val="24"/>
          <w:szCs w:val="24"/>
        </w:rPr>
        <w:t>Of Jazz – Cool Sounds For Autumn (2 copies)</w:t>
      </w:r>
    </w:p>
    <w:p w14:paraId="4CC9D7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Great Jazz</w:t>
      </w:r>
    </w:p>
    <w:p w14:paraId="765F49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LCBO:  Great Jazz 2 (2 copies)</w:t>
      </w:r>
    </w:p>
    <w:p w14:paraId="4094FC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Led-Zeppelin:  The Song Remains the Same (2 CDs)</w:t>
      </w:r>
    </w:p>
    <w:p w14:paraId="2EACDA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All-Time Greatest Hits Vol. 1</w:t>
      </w:r>
    </w:p>
    <w:p w14:paraId="384345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Capitol Collector’s Series (The) Vol. 1 The Early Years</w:t>
      </w:r>
    </w:p>
    <w:p w14:paraId="07BE22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Fever of Peggy Lee (The)</w:t>
      </w:r>
    </w:p>
    <w:p w14:paraId="2430FE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Great Ladies of Song – Spotlight on Peggy Lee</w:t>
      </w:r>
    </w:p>
    <w:p w14:paraId="06A9B1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Peggy:  Legendary Peggy Lee (The) (Reader’s Digest Music) (3 CDs)</w:t>
      </w:r>
    </w:p>
    <w:p w14:paraId="37033D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Ranee:  Deep Song</w:t>
      </w:r>
    </w:p>
    <w:p w14:paraId="126693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Ranee:  I Thought About You</w:t>
      </w:r>
    </w:p>
    <w:p w14:paraId="043F02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Ranee:  Live At Le Bijou</w:t>
      </w:r>
    </w:p>
    <w:p w14:paraId="003D48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t>
      </w:r>
      <w:r w:rsidRPr="00E30FDC">
        <w:rPr>
          <w:rFonts w:ascii="Times New Roman" w:hAnsi="Times New Roman" w:cs="Times New Roman"/>
          <w:sz w:val="24"/>
          <w:szCs w:val="24"/>
        </w:rPr>
        <w:t>gendary Big Band Vocalists (The) (Ella Fitzgerald, Bing Crosby, Frank Sinatra, Peggy Lee, Doris Day) (Various Artists)</w:t>
      </w:r>
    </w:p>
    <w:p w14:paraId="4A0FF9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Legendary Big Bands - 14 Swinging Hits (Various Artists)</w:t>
      </w:r>
    </w:p>
    <w:p w14:paraId="61D438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Legends of Rock and Roll – Disc One</w:t>
      </w:r>
    </w:p>
    <w:p w14:paraId="257C2D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Lennon, John:  John Lennon Collection (The)</w:t>
      </w:r>
    </w:p>
    <w:p w14:paraId="27F7E8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Lerner, Marilyn:  Birds Are Returning (Marilyn Lerner IN CUBA)</w:t>
      </w:r>
    </w:p>
    <w:p w14:paraId="6CA5FE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Les Brown</w:t>
      </w:r>
    </w:p>
    <w:p w14:paraId="372443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Les Paul:  Les Paul Trio</w:t>
      </w:r>
    </w:p>
    <w:p w14:paraId="053B16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Lettermen, The:  All-Time Greatest Hits</w:t>
      </w:r>
    </w:p>
    <w:p w14:paraId="46E089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Lewis, Ramsey:  Golden Hits</w:t>
      </w:r>
    </w:p>
    <w:p w14:paraId="2F00A5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Lewis, Ramsey:  Ramsey Lewis Trio - Time Flies</w:t>
      </w:r>
    </w:p>
    <w:p w14:paraId="46EAED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Lewis, Ramsey:  URBAN KNIGHTS (2 copies)</w:t>
      </w:r>
    </w:p>
    <w:p w14:paraId="3D9CED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w:t>
      </w:r>
      <w:r w:rsidRPr="00E30FDC">
        <w:rPr>
          <w:rFonts w:ascii="Times New Roman" w:hAnsi="Times New Roman" w:cs="Times New Roman"/>
          <w:sz w:val="24"/>
          <w:szCs w:val="24"/>
        </w:rPr>
        <w:t>wis, Ramsey:  URBAN KNIGHTS II</w:t>
      </w:r>
    </w:p>
    <w:p w14:paraId="4853BA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Lightfoot, Gordon:  Classic Masters</w:t>
      </w:r>
    </w:p>
    <w:p w14:paraId="4F1E42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Lightfoot, Gordon:  Gord’s Gold</w:t>
      </w:r>
    </w:p>
    <w:p w14:paraId="56F2F3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Lite Pop/Classical (CD Sampler Fall ‘98) (Various Artists)</w:t>
      </w:r>
    </w:p>
    <w:p w14:paraId="416D86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Locke, Josef:  Hear My Song (The Best of Josef Locke)</w:t>
      </w:r>
    </w:p>
    <w:p w14:paraId="21CDC4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Locke, Josef:  Hear My Song, Violetta</w:t>
      </w:r>
    </w:p>
    <w:p w14:paraId="6DE7019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Lombardo, Guy:  Guy Lombardo &amp; His Royal Canadians (Reader’s Digest) (3 CDs)</w:t>
      </w:r>
    </w:p>
    <w:p w14:paraId="5235A4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London, Julie:  Wild, Cool &amp; Swingin'</w:t>
      </w:r>
    </w:p>
    <w:p w14:paraId="6EE8186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Lopez, Oscar:  Armando’s Fire</w:t>
      </w:r>
    </w:p>
    <w:p w14:paraId="58FD21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Lopez, Oscar:  HEAT</w:t>
      </w:r>
    </w:p>
    <w:p w14:paraId="01F17B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Luciani, Guido:  AZUCAR – The Magic of Spanish Guitar</w:t>
      </w:r>
    </w:p>
    <w:p w14:paraId="281EA2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Lullaby Of Birdland</w:t>
      </w:r>
    </w:p>
    <w:p w14:paraId="3A566C4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MacRae, </w:t>
      </w:r>
      <w:r w:rsidRPr="00E30FDC">
        <w:rPr>
          <w:rFonts w:ascii="Times New Roman" w:hAnsi="Times New Roman" w:cs="Times New Roman"/>
          <w:sz w:val="24"/>
          <w:szCs w:val="24"/>
        </w:rPr>
        <w:t>Gordon:  The Golden Voice of Gordon MacRae (Reader’s Digest) (3 CDs)</w:t>
      </w:r>
    </w:p>
    <w:p w14:paraId="2083D5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Manhattan Transfer:  The Best of Manhattan Transfer</w:t>
      </w:r>
    </w:p>
    <w:p w14:paraId="7CA457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Mann, Herbie:  Memphis Underground</w:t>
      </w:r>
    </w:p>
    <w:p w14:paraId="47B1CBE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Mann, Herbie:  Push Push</w:t>
      </w:r>
    </w:p>
    <w:p w14:paraId="0AE7C29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Manotick Brass Ensemble:  Reflections In Brass</w:t>
      </w:r>
    </w:p>
    <w:p w14:paraId="78220A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Best of W</w:t>
      </w:r>
      <w:r w:rsidRPr="00E30FDC">
        <w:rPr>
          <w:rFonts w:ascii="Times New Roman" w:hAnsi="Times New Roman" w:cs="Times New Roman"/>
          <w:sz w:val="24"/>
          <w:szCs w:val="24"/>
        </w:rPr>
        <w:t>ynton Marsalis (The) – Popular Songs</w:t>
      </w:r>
    </w:p>
    <w:p w14:paraId="4CFDA2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Carnaval</w:t>
      </w:r>
    </w:p>
    <w:p w14:paraId="395643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Jumpstart And Jazz (Two Ballets by Wynton Marsalis) (2 copies)</w:t>
      </w:r>
    </w:p>
    <w:p w14:paraId="3D5BF3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Sound of Jazz – WYNTON MARSALIS</w:t>
      </w:r>
    </w:p>
    <w:p w14:paraId="0B866F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Standard Time Vol. I (2 copies)</w:t>
      </w:r>
    </w:p>
    <w:p w14:paraId="3F70E1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w:t>
      </w:r>
      <w:r w:rsidRPr="00E30FDC">
        <w:rPr>
          <w:rFonts w:ascii="Times New Roman" w:hAnsi="Times New Roman" w:cs="Times New Roman"/>
          <w:sz w:val="24"/>
          <w:szCs w:val="24"/>
        </w:rPr>
        <w:t>s, Wynton:  Standard Time Vol. II (Intimacy Calling) (2 copies)</w:t>
      </w:r>
    </w:p>
    <w:p w14:paraId="689A61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Standard Time Vol. III (Resolution of Romance) (2 copies)</w:t>
      </w:r>
    </w:p>
    <w:p w14:paraId="05A9CC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Standard Time Vol. V (The Midnight Blues)</w:t>
      </w:r>
    </w:p>
    <w:p w14:paraId="5E1EF8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Marsalis, Wynton:  Think Of One</w:t>
      </w:r>
    </w:p>
    <w:p w14:paraId="6536AB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Marshall, Amanda:  AMA</w:t>
      </w:r>
      <w:r w:rsidRPr="00E30FDC">
        <w:rPr>
          <w:rFonts w:ascii="Times New Roman" w:hAnsi="Times New Roman" w:cs="Times New Roman"/>
          <w:sz w:val="24"/>
          <w:szCs w:val="24"/>
        </w:rPr>
        <w:t>NDA MARSHALL</w:t>
      </w:r>
    </w:p>
    <w:p w14:paraId="7D6A0F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Marshall, Amanda:  Everybody’s Got A Story</w:t>
      </w:r>
    </w:p>
    <w:p w14:paraId="68DE794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16 Most Requested Songs</w:t>
      </w:r>
    </w:p>
    <w:p w14:paraId="39E05B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Global Masters (The)</w:t>
      </w:r>
    </w:p>
    <w:p w14:paraId="6F2370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Mathis, Johnny:  Johnny's Greatest Hits</w:t>
      </w:r>
    </w:p>
    <w:p w14:paraId="3DA2BC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McCormack, John:  18 Favourites, Vol. 1</w:t>
      </w:r>
    </w:p>
    <w:p w14:paraId="271CBF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McCormack, John:  Come Back To Erin, Vol.</w:t>
      </w:r>
      <w:r w:rsidRPr="00E30FDC">
        <w:rPr>
          <w:rFonts w:ascii="Times New Roman" w:hAnsi="Times New Roman" w:cs="Times New Roman"/>
          <w:sz w:val="24"/>
          <w:szCs w:val="24"/>
        </w:rPr>
        <w:t xml:space="preserve"> 2</w:t>
      </w:r>
    </w:p>
    <w:p w14:paraId="14D9A9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McGarrigle, Kate &amp; Anna:  Dancer With Bruised Knees</w:t>
      </w:r>
    </w:p>
    <w:p w14:paraId="7D4EC01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McGarrigle, Kate &amp; Anna:  Matapedia</w:t>
      </w:r>
    </w:p>
    <w:p w14:paraId="512C0A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McKennitt, Loreena:  the mask and mirror</w:t>
      </w:r>
    </w:p>
    <w:p w14:paraId="2194CF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McLachlan, Sarah:  Fumbling Towards Ecstasy</w:t>
      </w:r>
    </w:p>
    <w:p w14:paraId="64DE72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McLachlan, Sarah:  Mirrorball</w:t>
      </w:r>
    </w:p>
    <w:p w14:paraId="44DF87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McLachlan, Sarah:  Music That Matters To Her (Arti</w:t>
      </w:r>
      <w:r w:rsidRPr="00E30FDC">
        <w:rPr>
          <w:rFonts w:ascii="Times New Roman" w:hAnsi="Times New Roman" w:cs="Times New Roman"/>
          <w:sz w:val="24"/>
          <w:szCs w:val="24"/>
        </w:rPr>
        <w:t>st’s Choice)</w:t>
      </w:r>
    </w:p>
    <w:p w14:paraId="4E55F9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McLachlan, Sarah:  Surfacing</w:t>
      </w:r>
    </w:p>
    <w:p w14:paraId="53591D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McLaughlin, John:  Guitar Trio (The) - (With Paco De Lucia and Al Di Meola)</w:t>
      </w:r>
    </w:p>
    <w:p w14:paraId="1CC89B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McLean, Don:  Classics</w:t>
      </w:r>
    </w:p>
    <w:p w14:paraId="56F238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Carmen McRae &amp; Friends</w:t>
      </w:r>
    </w:p>
    <w:p w14:paraId="257788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McRae, Carmen:  Priceless Jazz Collection</w:t>
      </w:r>
    </w:p>
    <w:p w14:paraId="75C6CC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Mendes, Sergio:  Oceano</w:t>
      </w:r>
    </w:p>
    <w:p w14:paraId="66ABA9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Meola, Al Di:  Kiss My Axe (2 copies)</w:t>
      </w:r>
    </w:p>
    <w:p w14:paraId="6284ADC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Mercer, Johnny:  Stars Salute Johnny Mercer (Tony Bennett, Anita O'Day, Dinah Washington, Perry Como, etc.)</w:t>
      </w:r>
    </w:p>
    <w:p w14:paraId="170CAE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Mercury Songbook (The) (4 CDs) (Various Artists)</w:t>
      </w:r>
    </w:p>
    <w:p w14:paraId="5CA158F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Charlie Haden &amp; Pat Metheny – beyond the Misso</w:t>
      </w:r>
      <w:r w:rsidRPr="00E30FDC">
        <w:rPr>
          <w:rFonts w:ascii="Times New Roman" w:hAnsi="Times New Roman" w:cs="Times New Roman"/>
          <w:sz w:val="24"/>
          <w:szCs w:val="24"/>
        </w:rPr>
        <w:t>uri Sky</w:t>
      </w:r>
    </w:p>
    <w:p w14:paraId="34DE61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Pat Metheny Group (Lyle Mays, Mark Egan, Dan Gottlieb)</w:t>
      </w:r>
    </w:p>
    <w:p w14:paraId="5260BB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Pat Metheny Group – Letter From Home (3 copies)</w:t>
      </w:r>
    </w:p>
    <w:p w14:paraId="63FCC9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Pat Metheny Group – The Road To You</w:t>
      </w:r>
    </w:p>
    <w:p w14:paraId="73C00E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Quartet</w:t>
      </w:r>
    </w:p>
    <w:p w14:paraId="29FC4E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Metheny, Pat:  STILL life (talking) (2 co</w:t>
      </w:r>
      <w:r w:rsidRPr="00E30FDC">
        <w:rPr>
          <w:rFonts w:ascii="Times New Roman" w:hAnsi="Times New Roman" w:cs="Times New Roman"/>
          <w:sz w:val="24"/>
          <w:szCs w:val="24"/>
        </w:rPr>
        <w:t>pies)</w:t>
      </w:r>
    </w:p>
    <w:p w14:paraId="4F5DA0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Metropolitan Museum Of Art (The):  The Songs Of Fashion  (Various Artists)</w:t>
      </w:r>
    </w:p>
    <w:p w14:paraId="55E4552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Michael, George:  Ladies &amp; Gentlemen – The Best of George Michael (2 CDs)</w:t>
      </w:r>
    </w:p>
    <w:p w14:paraId="33A47C09"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Michaels, Robert:  Utopia</w:t>
      </w:r>
    </w:p>
    <w:p w14:paraId="48373332"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Miguel, Luis:  Vivo</w:t>
      </w:r>
    </w:p>
    <w:p w14:paraId="08B3DB6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Miller, Glen Story (The):  Music From The Stereo </w:t>
      </w:r>
      <w:r w:rsidRPr="00E30FDC">
        <w:rPr>
          <w:rFonts w:ascii="Times New Roman" w:hAnsi="Times New Roman" w:cs="Times New Roman"/>
          <w:sz w:val="24"/>
          <w:szCs w:val="24"/>
        </w:rPr>
        <w:t>Soundtrack Of The Universal Motion Picture</w:t>
      </w:r>
    </w:p>
    <w:p w14:paraId="76F501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40 Classic Performances (The Gold Collection) (2 CDs)</w:t>
      </w:r>
    </w:p>
    <w:p w14:paraId="303D86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Boulder Bluff</w:t>
      </w:r>
    </w:p>
    <w:p w14:paraId="436D54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Chattanooga Choo Choo</w:t>
      </w:r>
    </w:p>
    <w:p w14:paraId="546143A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Essential (The) (2 CDs)</w:t>
      </w:r>
    </w:p>
    <w:p w14:paraId="326E035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His Greatest Hits &amp; Fine</w:t>
      </w:r>
      <w:r w:rsidRPr="00E30FDC">
        <w:rPr>
          <w:rFonts w:ascii="Times New Roman" w:hAnsi="Times New Roman" w:cs="Times New Roman"/>
          <w:sz w:val="24"/>
          <w:szCs w:val="24"/>
        </w:rPr>
        <w:t>st Performances (Reader’s Digest) (3 CDs)</w:t>
      </w:r>
    </w:p>
    <w:p w14:paraId="4181E8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In The Mood</w:t>
      </w:r>
    </w:p>
    <w:p w14:paraId="2FB332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Lost Recordings (The) (2 CDs)</w:t>
      </w:r>
    </w:p>
    <w:p w14:paraId="08A708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Miller, Glen:  Music From The Movie Soundtrack</w:t>
      </w:r>
    </w:p>
    <w:p w14:paraId="0B04398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Mills Brothers:  All Time Greatest Hits</w:t>
      </w:r>
    </w:p>
    <w:p w14:paraId="3C1EB1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Mills Brothers:  Anthology (The) 1931-1968 (2 CDs)</w:t>
      </w:r>
    </w:p>
    <w:p w14:paraId="009AB8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Mill</w:t>
      </w:r>
      <w:r w:rsidRPr="00E30FDC">
        <w:rPr>
          <w:rFonts w:ascii="Times New Roman" w:hAnsi="Times New Roman" w:cs="Times New Roman"/>
          <w:sz w:val="24"/>
          <w:szCs w:val="24"/>
        </w:rPr>
        <w:t>s Brothers:  Best of the DECCA Years (The)</w:t>
      </w:r>
    </w:p>
    <w:p w14:paraId="4A9427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Mills Brothers:  Mills Brothers Great Hits (The)</w:t>
      </w:r>
    </w:p>
    <w:p w14:paraId="30CBF7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Milman, Sophie:  In The Moonlight</w:t>
      </w:r>
    </w:p>
    <w:p w14:paraId="1BDA37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Milman, Sophie:  Make Someone Happy (On-air radio play sample)</w:t>
      </w:r>
    </w:p>
    <w:p w14:paraId="1D98F2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Mingus, Charles:  Peerless Jazz Collection</w:t>
      </w:r>
    </w:p>
    <w:p w14:paraId="0F8BA7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Mitchell, Joni:  </w:t>
      </w:r>
      <w:r w:rsidRPr="00E30FDC">
        <w:rPr>
          <w:rFonts w:ascii="Times New Roman" w:hAnsi="Times New Roman" w:cs="Times New Roman"/>
          <w:sz w:val="24"/>
          <w:szCs w:val="24"/>
        </w:rPr>
        <w:t>Ladies of The Canyon</w:t>
      </w:r>
    </w:p>
    <w:p w14:paraId="7BA1245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Modern Jazz (I Got No Kick Against):  A GRP Artists' Celebration Of The Songs Of The Beatles (Various Artists)</w:t>
      </w:r>
    </w:p>
    <w:p w14:paraId="6FFBA0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Modern Jazz Quartet:  MJQ &amp; Friends – A 40th Anniversary Celebration</w:t>
      </w:r>
    </w:p>
    <w:p w14:paraId="234A38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Modern Jazz Quartet:  Softly, As The Morning Sunrise</w:t>
      </w:r>
    </w:p>
    <w:p w14:paraId="715A0E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w:t>
      </w:r>
      <w:r w:rsidRPr="00E30FDC">
        <w:rPr>
          <w:rFonts w:ascii="Times New Roman" w:hAnsi="Times New Roman" w:cs="Times New Roman"/>
          <w:sz w:val="24"/>
          <w:szCs w:val="24"/>
        </w:rPr>
        <w:t>jo Presents :  Africa Rising</w:t>
      </w:r>
    </w:p>
    <w:p w14:paraId="26DDFF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Mojo Presents:   Heavy Soul</w:t>
      </w:r>
    </w:p>
    <w:p w14:paraId="2D9B06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Mojo Presents:  Music is Love</w:t>
      </w:r>
    </w:p>
    <w:p w14:paraId="2F677D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Mojo Presents:  Raw Soul</w:t>
      </w:r>
    </w:p>
    <w:p w14:paraId="30420D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Mojo Presents:  Sun is Shining</w:t>
      </w:r>
    </w:p>
    <w:p w14:paraId="7103BC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Monheit, Jane:  Come Dream With Me</w:t>
      </w:r>
    </w:p>
    <w:p w14:paraId="376069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Monheit, Jane:  Never Never Land</w:t>
      </w:r>
    </w:p>
    <w:p w14:paraId="08BA68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Monheit, Jane:  Surrender</w:t>
      </w:r>
    </w:p>
    <w:p w14:paraId="7246C1E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Monheit, Jane:  Tak</w:t>
      </w:r>
      <w:r w:rsidRPr="00E30FDC">
        <w:rPr>
          <w:rFonts w:ascii="Times New Roman" w:hAnsi="Times New Roman" w:cs="Times New Roman"/>
          <w:sz w:val="24"/>
          <w:szCs w:val="24"/>
        </w:rPr>
        <w:t>ing A Chance On Love</w:t>
      </w:r>
    </w:p>
    <w:p w14:paraId="1F8A5E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Monk, Thelonious &amp; Sonny Rollins: Way You Look Tonight (The)</w:t>
      </w:r>
    </w:p>
    <w:p w14:paraId="1A458CD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Monk, Thelonious:  Best Of Thelonious Monk</w:t>
      </w:r>
    </w:p>
    <w:p w14:paraId="793979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Monk, Thelonious:  ‘Round Midnight</w:t>
      </w:r>
    </w:p>
    <w:p w14:paraId="2CF29DE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Montand, Yves:  Les Feuilles Mortes</w:t>
      </w:r>
    </w:p>
    <w:p w14:paraId="72A0D07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Moore, Sam:  Overnight Sansational</w:t>
      </w:r>
    </w:p>
    <w:p w14:paraId="1E6ADA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Morrison, Van:  Philosoph</w:t>
      </w:r>
      <w:r w:rsidRPr="00E30FDC">
        <w:rPr>
          <w:rFonts w:ascii="Times New Roman" w:hAnsi="Times New Roman" w:cs="Times New Roman"/>
          <w:sz w:val="24"/>
          <w:szCs w:val="24"/>
        </w:rPr>
        <w:t>er's Stone (The)</w:t>
      </w:r>
    </w:p>
    <w:p w14:paraId="044EFB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Motown:  Classic Years (The) (Boxed Set) (2 CDs) (Various Artists)</w:t>
      </w:r>
    </w:p>
    <w:p w14:paraId="650066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Motown:  Motown 40 Forever (2 CDs) (Various Artists)</w:t>
      </w:r>
    </w:p>
    <w:p w14:paraId="5B776F7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Motown:  The Love Songs Of Motown</w:t>
      </w:r>
    </w:p>
    <w:p w14:paraId="0FFC55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Muckenthaler Jazz:  Music Without Borders – Glen Cashman’s Southland Nonet</w:t>
      </w:r>
    </w:p>
    <w:p w14:paraId="5E678E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Mulligan, </w:t>
      </w:r>
      <w:r w:rsidRPr="00E30FDC">
        <w:rPr>
          <w:rFonts w:ascii="Times New Roman" w:hAnsi="Times New Roman" w:cs="Times New Roman"/>
          <w:sz w:val="24"/>
          <w:szCs w:val="24"/>
        </w:rPr>
        <w:t>Gerry:  Rebirth Of The Cool</w:t>
      </w:r>
    </w:p>
    <w:p w14:paraId="45C9D7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Murray, Anne:  DUETS – friends and legends (2 copies)</w:t>
      </w:r>
    </w:p>
    <w:p w14:paraId="6B5607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Myles, Alannah:  A-LAN-NAH</w:t>
      </w:r>
    </w:p>
    <w:p w14:paraId="5E6F97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Myles, Alannah:  Rockinghorse</w:t>
      </w:r>
    </w:p>
    <w:p w14:paraId="7A03FA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Collection (A):  FLAMENCO – fire and grace (Various Artists)</w:t>
      </w:r>
    </w:p>
    <w:p w14:paraId="05AF47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Narada Collection (The) – Narada Lotus; </w:t>
      </w:r>
      <w:r w:rsidRPr="00E30FDC">
        <w:rPr>
          <w:rFonts w:ascii="Times New Roman" w:hAnsi="Times New Roman" w:cs="Times New Roman"/>
          <w:sz w:val="24"/>
          <w:szCs w:val="24"/>
        </w:rPr>
        <w:t>Narada Equinox; Narada Mystique (Various Artists) (2 copies)</w:t>
      </w:r>
    </w:p>
    <w:p w14:paraId="3066B6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Collection 4 (Various Artists) (2 copies)</w:t>
      </w:r>
    </w:p>
    <w:p w14:paraId="6F7216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Collection Two (The) – Narada Lotus; Narada Equinox;Narada Mystique (Various Artists)</w:t>
      </w:r>
    </w:p>
    <w:p w14:paraId="06D4D8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Collection:  The Sam the Recordman NARADA-COLL</w:t>
      </w:r>
      <w:r w:rsidRPr="00E30FDC">
        <w:rPr>
          <w:rFonts w:ascii="Times New Roman" w:hAnsi="Times New Roman" w:cs="Times New Roman"/>
          <w:sz w:val="24"/>
          <w:szCs w:val="24"/>
        </w:rPr>
        <w:t>ECTION (Various Artists)</w:t>
      </w:r>
    </w:p>
    <w:p w14:paraId="2E7DD28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Narada Collection:  Two (Various Artists)</w:t>
      </w:r>
    </w:p>
    <w:p w14:paraId="2C02AE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Dacade – The Anniversary Collection - The First Ten Years (Various Artists) (2 copies)</w:t>
      </w:r>
    </w:p>
    <w:p w14:paraId="7DF42C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Equinox:  Sampler One (Various Artists)</w:t>
      </w:r>
    </w:p>
    <w:p w14:paraId="1B4A6BE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Narada Guitar - 15 Years Of Collected Works (2 </w:t>
      </w:r>
      <w:r w:rsidRPr="00E30FDC">
        <w:rPr>
          <w:rFonts w:ascii="Times New Roman" w:hAnsi="Times New Roman" w:cs="Times New Roman"/>
          <w:sz w:val="24"/>
          <w:szCs w:val="24"/>
        </w:rPr>
        <w:t>CDs) (Various Artists)</w:t>
      </w:r>
    </w:p>
    <w:p w14:paraId="11194E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Jazz:  Best Of Narada Jazz (The) (Night Grooves) (2 copies) (Various Artists)</w:t>
      </w:r>
    </w:p>
    <w:p w14:paraId="12D66A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Lotus:  ROMANCE Music For Piano (Various Artists)</w:t>
      </w:r>
    </w:p>
    <w:p w14:paraId="46D0EF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Showcase:  Narada Showcase Collection (Various Artists)</w:t>
      </w:r>
    </w:p>
    <w:p w14:paraId="587BF13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Narada:  Passion - Music for</w:t>
      </w:r>
      <w:r w:rsidRPr="00E30FDC">
        <w:rPr>
          <w:rFonts w:ascii="Times New Roman" w:hAnsi="Times New Roman" w:cs="Times New Roman"/>
          <w:sz w:val="24"/>
          <w:szCs w:val="24"/>
        </w:rPr>
        <w:t xml:space="preserve"> Guitar  (Various Artists)</w:t>
      </w:r>
    </w:p>
    <w:p w14:paraId="25E1C5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NAXOS JAZZ:  Naxos Jazz Sampler 2000</w:t>
      </w:r>
    </w:p>
    <w:p w14:paraId="616DA50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Anything But Lonely</w:t>
      </w:r>
    </w:p>
    <w:p w14:paraId="4661FF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Love Songs For A Rainy Day</w:t>
      </w:r>
    </w:p>
    <w:p w14:paraId="38995C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My Way</w:t>
      </w:r>
    </w:p>
    <w:p w14:paraId="6E8E86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Nero, Peter:  Peter Nero &amp; Friends – It Had To Be You</w:t>
      </w:r>
    </w:p>
    <w:p w14:paraId="6CCAC2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Night Cap Jazz Vol. 3 (Various Artists)</w:t>
      </w:r>
    </w:p>
    <w:p w14:paraId="398B04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Ni</w:t>
      </w:r>
      <w:r w:rsidRPr="00E30FDC">
        <w:rPr>
          <w:rFonts w:ascii="Times New Roman" w:hAnsi="Times New Roman" w:cs="Times New Roman"/>
          <w:sz w:val="24"/>
          <w:szCs w:val="24"/>
        </w:rPr>
        <w:t>ght In Hollywood (A) (2 CDs) (Various Artists)</w:t>
      </w:r>
    </w:p>
    <w:p w14:paraId="254676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North Star Jazz Ensemble (The):  The Very Thought Of You (Avalon)</w:t>
      </w:r>
    </w:p>
    <w:p w14:paraId="1B4147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Number 1 JAZZ Album (The) (All-Time Greatest Jazz Hits) (Various Artists)</w:t>
      </w:r>
    </w:p>
    <w:p w14:paraId="3254FA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Opus 3 Jazz Trio:  Journeys</w:t>
      </w:r>
    </w:p>
    <w:p w14:paraId="0122349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Opus 3 Jazz Trio:  This Time Around</w:t>
      </w:r>
    </w:p>
    <w:p w14:paraId="18493C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Orbis</w:t>
      </w:r>
      <w:r w:rsidRPr="00E30FDC">
        <w:rPr>
          <w:rFonts w:ascii="Times New Roman" w:hAnsi="Times New Roman" w:cs="Times New Roman"/>
          <w:sz w:val="24"/>
          <w:szCs w:val="24"/>
        </w:rPr>
        <w:t>on, Roy:  All-Time Greatest Hits of Roy Orbison (The), Volume 1 &amp; 2</w:t>
      </w:r>
    </w:p>
    <w:p w14:paraId="4CA225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Orquesta Aragon:  En Route</w:t>
      </w:r>
    </w:p>
    <w:p w14:paraId="0386B88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Orquesta Nova:  Salon New York</w:t>
      </w:r>
    </w:p>
    <w:p w14:paraId="6260B9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O’Donnell, Daniel:  Favourite Memories (4 CDs)</w:t>
      </w:r>
    </w:p>
    <w:p w14:paraId="33B75E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20th Century</w:t>
      </w:r>
    </w:p>
    <w:p w14:paraId="1CAD3E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Best Of Charlie Parker (The)</w:t>
      </w:r>
    </w:p>
    <w:p w14:paraId="3D53FC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Bird – After Dark</w:t>
      </w:r>
    </w:p>
    <w:p w14:paraId="59F9D6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Charlie Parker &amp; Friends (Miles Davis, Billie Holiday)</w:t>
      </w:r>
    </w:p>
    <w:p w14:paraId="609BE51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Dizzy Gillespie; Miles Davis:  Riff Raff (Various Artists)</w:t>
      </w:r>
    </w:p>
    <w:p w14:paraId="57B1109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Essential Charlie Parker (The)</w:t>
      </w:r>
    </w:p>
    <w:p w14:paraId="3ED5DA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Jaz</w:t>
      </w:r>
      <w:r w:rsidRPr="00E30FDC">
        <w:rPr>
          <w:rFonts w:ascii="Times New Roman" w:hAnsi="Times New Roman" w:cs="Times New Roman"/>
          <w:sz w:val="24"/>
          <w:szCs w:val="24"/>
        </w:rPr>
        <w:t>z Ballads #16 (2 CDs)</w:t>
      </w:r>
    </w:p>
    <w:p w14:paraId="2D2A62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Parker, Charlie:  With Strings - The Master Takes</w:t>
      </w:r>
    </w:p>
    <w:p w14:paraId="4E00FC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Perry, Bryan:  As Time Goes By</w:t>
      </w:r>
    </w:p>
    <w:p w14:paraId="16E071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&amp; Itzhak Perlman:  Side by Side</w:t>
      </w:r>
    </w:p>
    <w:p w14:paraId="3B68A94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Trio:  Live at the Blue Note</w:t>
      </w:r>
    </w:p>
    <w:p w14:paraId="393251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1951</w:t>
      </w:r>
    </w:p>
    <w:p w14:paraId="5A7E8C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A 75th Birthday Cel</w:t>
      </w:r>
      <w:r w:rsidRPr="00E30FDC">
        <w:rPr>
          <w:rFonts w:ascii="Times New Roman" w:hAnsi="Times New Roman" w:cs="Times New Roman"/>
          <w:sz w:val="24"/>
          <w:szCs w:val="24"/>
        </w:rPr>
        <w:t>ebration (2 copies)</w:t>
      </w:r>
    </w:p>
    <w:p w14:paraId="43D75D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An Oscar Peterson Christmas</w:t>
      </w:r>
    </w:p>
    <w:p w14:paraId="381F413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Beginnings 1946-1949 (2 CDs)</w:t>
      </w:r>
    </w:p>
    <w:p w14:paraId="2215FD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Canadian Suite</w:t>
      </w:r>
    </w:p>
    <w:p w14:paraId="40A810A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Peterson, Oscar:  Compact Jazz (2 copies)</w:t>
      </w:r>
    </w:p>
    <w:p w14:paraId="0A935F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Jazz Masters 16 (Verve)</w:t>
      </w:r>
    </w:p>
    <w:p w14:paraId="52CF68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Oscar In</w:t>
      </w:r>
      <w:r w:rsidRPr="00E30FDC">
        <w:rPr>
          <w:rFonts w:ascii="Times New Roman" w:hAnsi="Times New Roman" w:cs="Times New Roman"/>
          <w:sz w:val="24"/>
          <w:szCs w:val="24"/>
        </w:rPr>
        <w:t xml:space="preserve"> Paris (Live at the Salle Pleyel)</w:t>
      </w:r>
    </w:p>
    <w:p w14:paraId="79DCA0B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Oscar Peterson for Lovers (2 copies)</w:t>
      </w:r>
    </w:p>
    <w:p w14:paraId="200DD3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Oscar Peterson Plays Broadway (Jazz Masters 37)</w:t>
      </w:r>
    </w:p>
    <w:p w14:paraId="4D81A6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Oscar Peterson Plays The Cole Porter Song Book (3 copies)</w:t>
      </w:r>
    </w:p>
    <w:p w14:paraId="01DD3A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Piano M</w:t>
      </w:r>
      <w:r w:rsidRPr="00E30FDC">
        <w:rPr>
          <w:rFonts w:ascii="Times New Roman" w:hAnsi="Times New Roman" w:cs="Times New Roman"/>
          <w:sz w:val="24"/>
          <w:szCs w:val="24"/>
        </w:rPr>
        <w:t>oods – the very best of Oscar Peterson (2 CDs)</w:t>
      </w:r>
    </w:p>
    <w:p w14:paraId="1F2CE8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Silver Collection (The)</w:t>
      </w:r>
    </w:p>
    <w:p w14:paraId="18DF98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Summer Night In Munich (A)</w:t>
      </w:r>
    </w:p>
    <w:p w14:paraId="54DAA0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Time After Time</w:t>
      </w:r>
    </w:p>
    <w:p w14:paraId="624433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Peterson, Oscar:  West Side Story</w:t>
      </w:r>
    </w:p>
    <w:p w14:paraId="6D725F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Philosopher Kings:  Turn My Head Around (1st song on </w:t>
      </w:r>
      <w:r w:rsidRPr="00E30FDC">
        <w:rPr>
          <w:rFonts w:ascii="Times New Roman" w:hAnsi="Times New Roman" w:cs="Times New Roman"/>
          <w:sz w:val="24"/>
          <w:szCs w:val="24"/>
        </w:rPr>
        <w:t>CD)</w:t>
      </w:r>
    </w:p>
    <w:p w14:paraId="57B85C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Piano Memories – Reflections - Del Mastro, C.L.</w:t>
      </w:r>
    </w:p>
    <w:p w14:paraId="56C5D4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Picket, Wilson:  Essentials (The) – Wilson Pickett</w:t>
      </w:r>
    </w:p>
    <w:p w14:paraId="7E87F11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Picket, Wilson:  In The Midnight Hour</w:t>
      </w:r>
    </w:p>
    <w:p w14:paraId="403874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Pizzarelli, John:  All Of Me</w:t>
      </w:r>
    </w:p>
    <w:p w14:paraId="50EB11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Platters:  The Magic Touch – PLATTERS Anthology (2 CDs)</w:t>
      </w:r>
    </w:p>
    <w:p w14:paraId="651C6D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Pointer Sisters:  </w:t>
      </w:r>
      <w:r w:rsidRPr="00E30FDC">
        <w:rPr>
          <w:rFonts w:ascii="Times New Roman" w:hAnsi="Times New Roman" w:cs="Times New Roman"/>
          <w:sz w:val="24"/>
          <w:szCs w:val="24"/>
        </w:rPr>
        <w:t>Greatest Hits</w:t>
      </w:r>
    </w:p>
    <w:p w14:paraId="0E99C4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Polcer, Ed:  The Magic Swing Street – A Musical Stroll Down NY’s Famous 52nd Street</w:t>
      </w:r>
    </w:p>
    <w:p w14:paraId="3C076B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Police, (The):  Live</w:t>
      </w:r>
    </w:p>
    <w:p w14:paraId="03A0E6D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Pop Music - Modern Era (The) 1976-1999 (Boxed Set) (2CDs) (Various Artists)</w:t>
      </w:r>
    </w:p>
    <w:p w14:paraId="4EC4D2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Popular Music in America:  The Beat Goes On (3 CDs) (Various </w:t>
      </w:r>
      <w:r w:rsidRPr="00E30FDC">
        <w:rPr>
          <w:rFonts w:ascii="Times New Roman" w:hAnsi="Times New Roman" w:cs="Times New Roman"/>
          <w:sz w:val="24"/>
          <w:szCs w:val="24"/>
        </w:rPr>
        <w:t>Artists)</w:t>
      </w:r>
    </w:p>
    <w:p w14:paraId="6FC7618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 Cole: Cole Porter Songbook (The) – Night and Day (Dinah Washington)</w:t>
      </w:r>
    </w:p>
    <w:p w14:paraId="4EF62C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Blue Porter – Blue Note Plays The Music Of Cole Porter</w:t>
      </w:r>
    </w:p>
    <w:p w14:paraId="550E43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CAN CAN (20 Track Collection)</w:t>
      </w:r>
    </w:p>
    <w:p w14:paraId="1F513059"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Porter, Cole:  Cole Porter from Rare Piano Rolls</w:t>
      </w:r>
    </w:p>
    <w:p w14:paraId="08B877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w:t>
      </w:r>
      <w:r w:rsidRPr="00E30FDC">
        <w:rPr>
          <w:rFonts w:ascii="Times New Roman" w:hAnsi="Times New Roman" w:cs="Times New Roman"/>
          <w:sz w:val="24"/>
          <w:szCs w:val="24"/>
        </w:rPr>
        <w:t>, Cole:  Cole Porter Songbook (The) Vol. II (I Get A Kick Out Of You) (Louis Armstrong) (2 copies)</w:t>
      </w:r>
    </w:p>
    <w:p w14:paraId="27DB0F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De-Lovely – Music From the Motion Picture</w:t>
      </w:r>
    </w:p>
    <w:p w14:paraId="19E442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Great American Songwriters</w:t>
      </w:r>
    </w:p>
    <w:p w14:paraId="64CE2F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Great Can Can Favorites</w:t>
      </w:r>
    </w:p>
    <w:p w14:paraId="54FC2A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It’s</w:t>
      </w:r>
      <w:r w:rsidRPr="00E30FDC">
        <w:rPr>
          <w:rFonts w:ascii="Times New Roman" w:hAnsi="Times New Roman" w:cs="Times New Roman"/>
          <w:sz w:val="24"/>
          <w:szCs w:val="24"/>
        </w:rPr>
        <w:t xml:space="preserve"> De Lovely (The Authentic Cole Porter Collection)</w:t>
      </w:r>
    </w:p>
    <w:p w14:paraId="68E7F21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Love For Sale – The Moonlight Serenaders</w:t>
      </w:r>
    </w:p>
    <w:p w14:paraId="253E99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Night And Day (Reader’s Digest) (3 CDs)</w:t>
      </w:r>
    </w:p>
    <w:p w14:paraId="6D917C6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Red, Hot &amp; Blue (2 copies)</w:t>
      </w:r>
    </w:p>
    <w:p w14:paraId="015DB0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Stars of the 30’s Sing Cole Porter</w:t>
      </w:r>
    </w:p>
    <w:p w14:paraId="0256F278"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Por</w:t>
      </w:r>
      <w:r w:rsidRPr="008114CD">
        <w:rPr>
          <w:rFonts w:ascii="Times New Roman" w:hAnsi="Times New Roman" w:cs="Times New Roman"/>
          <w:sz w:val="24"/>
          <w:szCs w:val="24"/>
          <w:lang w:val="it-IT"/>
        </w:rPr>
        <w:t>ter, Cole:  Stars Salute - Cole Porter</w:t>
      </w:r>
    </w:p>
    <w:p w14:paraId="5CA093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Tribute To Cole Porter</w:t>
      </w:r>
    </w:p>
    <w:p w14:paraId="17458E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Very Best of Cole Porter (The) (Reader’s Digest Music) (3 CDs) (2 copies)</w:t>
      </w:r>
    </w:p>
    <w:p w14:paraId="627525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Preservation Hall Jazz Band:  The Best of Preservation Hall Jazz Band</w:t>
      </w:r>
    </w:p>
    <w:p w14:paraId="43283F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Presley, Elvis:  ELV</w:t>
      </w:r>
      <w:r w:rsidRPr="00E30FDC">
        <w:rPr>
          <w:rFonts w:ascii="Times New Roman" w:hAnsi="Times New Roman" w:cs="Times New Roman"/>
          <w:sz w:val="24"/>
          <w:szCs w:val="24"/>
        </w:rPr>
        <w:t>IS – 30 #1 HITS</w:t>
      </w:r>
    </w:p>
    <w:p w14:paraId="7A1CBB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Presley, Elvis:  Number 1 Hits (The) - Commemorative Issue</w:t>
      </w:r>
    </w:p>
    <w:p w14:paraId="3B4C65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Kids Presents:  African Playground</w:t>
      </w:r>
    </w:p>
    <w:p w14:paraId="7CE592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Presents:  French Café (Various Artists)</w:t>
      </w:r>
    </w:p>
    <w:p w14:paraId="0E43BD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Presents:  Latinas - Women In Latin America (Various Artists)</w:t>
      </w:r>
    </w:p>
    <w:p w14:paraId="57CB066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Putumayo </w:t>
      </w:r>
      <w:r w:rsidRPr="00E30FDC">
        <w:rPr>
          <w:rFonts w:ascii="Times New Roman" w:hAnsi="Times New Roman" w:cs="Times New Roman"/>
          <w:sz w:val="24"/>
          <w:szCs w:val="24"/>
        </w:rPr>
        <w:t>Presents:  Republica Dominicana  (Various Artists)</w:t>
      </w:r>
    </w:p>
    <w:p w14:paraId="22C1DB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Putumayo Presents:  Women of Latin America (Various Artists)</w:t>
      </w:r>
    </w:p>
    <w:p w14:paraId="0211E3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Putumoyo Kids Presents:  Reggae Playground</w:t>
      </w:r>
    </w:p>
    <w:p w14:paraId="0350C54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R&amp;B Soul Lovers – Teddy Pendergrass, Marvin Gaye, Barry White</w:t>
      </w:r>
    </w:p>
    <w:p w14:paraId="4CAD9F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RCA VICTOR 80th Anniversary  Vol. 7 198</w:t>
      </w:r>
      <w:r w:rsidRPr="00E30FDC">
        <w:rPr>
          <w:rFonts w:ascii="Times New Roman" w:hAnsi="Times New Roman" w:cs="Times New Roman"/>
          <w:sz w:val="24"/>
          <w:szCs w:val="24"/>
        </w:rPr>
        <w:t>0-1989 (Various Artists)</w:t>
      </w:r>
    </w:p>
    <w:p w14:paraId="3BC8CBA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RCA VICTOR 80th Anniversary  Vol. 8 1990-1997 (Various Artists) (Last of Series)</w:t>
      </w:r>
    </w:p>
    <w:p w14:paraId="213A13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20th Century in Music (4 CDs)</w:t>
      </w:r>
    </w:p>
    <w:p w14:paraId="4BFC685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60 Songs of INSPIRATION – A Celebration of Life, Love &amp; Truth (3 CDs)</w:t>
      </w:r>
    </w:p>
    <w:p w14:paraId="2D3C013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w:t>
      </w:r>
      <w:r w:rsidRPr="00E30FDC">
        <w:rPr>
          <w:rFonts w:ascii="Times New Roman" w:hAnsi="Times New Roman" w:cs="Times New Roman"/>
          <w:sz w:val="24"/>
          <w:szCs w:val="24"/>
        </w:rPr>
        <w:t>t:  All-Time Sentimental Favourites (4 CDs) (2 copies)</w:t>
      </w:r>
    </w:p>
    <w:p w14:paraId="720852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Autumn Leaves (The Songs That Made Our Hearts Sing) (4 CDs) (2 copies)</w:t>
      </w:r>
    </w:p>
    <w:p w14:paraId="443EF03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Autumn Leaves – The Songs That Made Our Hearts Sing (4 CDs) (2 copies)</w:t>
      </w:r>
    </w:p>
    <w:p w14:paraId="3D915D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Beyon</w:t>
      </w:r>
      <w:r w:rsidRPr="00E30FDC">
        <w:rPr>
          <w:rFonts w:ascii="Times New Roman" w:hAnsi="Times New Roman" w:cs="Times New Roman"/>
          <w:sz w:val="24"/>
          <w:szCs w:val="24"/>
        </w:rPr>
        <w:t>d The Sunset (Songs of Comfort &amp; Joy) (4 CDs)</w:t>
      </w:r>
    </w:p>
    <w:p w14:paraId="0CAF2A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By The Light of the Silvery Moon (4 CDs)</w:t>
      </w:r>
    </w:p>
    <w:p w14:paraId="36EB79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Celebration of All-Time Folk Favorites, (A) (4 CDs)</w:t>
      </w:r>
    </w:p>
    <w:p w14:paraId="029577A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Come Dancing The Old Fashioned Way (The Ultimate Dance Collecti</w:t>
      </w:r>
      <w:r w:rsidRPr="00E30FDC">
        <w:rPr>
          <w:rFonts w:ascii="Times New Roman" w:hAnsi="Times New Roman" w:cs="Times New Roman"/>
          <w:sz w:val="24"/>
          <w:szCs w:val="24"/>
        </w:rPr>
        <w:t>on (3 CDs)</w:t>
      </w:r>
    </w:p>
    <w:p w14:paraId="3B1B87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Folk Songs of Our Land – If I Had A Hammer (4 CDs)</w:t>
      </w:r>
    </w:p>
    <w:p w14:paraId="2A281B7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Glorious - Songs, Golden Memories (Box 3 CDs) (Various Artists)</w:t>
      </w:r>
    </w:p>
    <w:p w14:paraId="5FB1DEF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Green, Green, Grass of Home</w:t>
      </w:r>
    </w:p>
    <w:p w14:paraId="45C4BCC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Reader’s Digest:  Henry Mancini Plays Your </w:t>
      </w:r>
      <w:r w:rsidRPr="00E30FDC">
        <w:rPr>
          <w:rFonts w:ascii="Times New Roman" w:hAnsi="Times New Roman" w:cs="Times New Roman"/>
          <w:sz w:val="24"/>
          <w:szCs w:val="24"/>
        </w:rPr>
        <w:t>All-Time Favorites (3 CDs)</w:t>
      </w:r>
    </w:p>
    <w:p w14:paraId="278AAD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In Tune With Nature (4 CDs)</w:t>
      </w:r>
    </w:p>
    <w:p w14:paraId="0E20A3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Instrumental Magic (The Golden Trumpet) (3 CDs)</w:t>
      </w:r>
    </w:p>
    <w:p w14:paraId="152C6D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I’ll Be Seeing You – Songs That Won The War (5 CDs)</w:t>
      </w:r>
    </w:p>
    <w:p w14:paraId="645F094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Late ‘40s – The Top Ten Colle</w:t>
      </w:r>
      <w:r w:rsidRPr="00E30FDC">
        <w:rPr>
          <w:rFonts w:ascii="Times New Roman" w:hAnsi="Times New Roman" w:cs="Times New Roman"/>
          <w:sz w:val="24"/>
          <w:szCs w:val="24"/>
        </w:rPr>
        <w:t>ction (The) (4 CDs)</w:t>
      </w:r>
    </w:p>
    <w:p w14:paraId="2CF470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Legendary Singers of the Century (4 CDs)</w:t>
      </w:r>
    </w:p>
    <w:p w14:paraId="387D07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Legends (The), The Songs – The Fifties &amp; Sixties (4 CDs)</w:t>
      </w:r>
    </w:p>
    <w:p w14:paraId="2F8788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Magic of the Pan Pipes (The) (4 CDs)</w:t>
      </w:r>
    </w:p>
    <w:p w14:paraId="7D9DDE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Reader’s Digest:  Memories of You – Great </w:t>
      </w:r>
      <w:r w:rsidRPr="00E30FDC">
        <w:rPr>
          <w:rFonts w:ascii="Times New Roman" w:hAnsi="Times New Roman" w:cs="Times New Roman"/>
          <w:sz w:val="24"/>
          <w:szCs w:val="24"/>
        </w:rPr>
        <w:t>Romantic Songs of the ‘30s &amp; ‘40s (4 CDs)</w:t>
      </w:r>
    </w:p>
    <w:p w14:paraId="2C60F6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Moonlight Piano (4 CDs)</w:t>
      </w:r>
    </w:p>
    <w:p w14:paraId="1ED125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Richard Rodgers – With A Song In My Heart (3 CDs)</w:t>
      </w:r>
    </w:p>
    <w:p w14:paraId="589A0F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Romantic Piano Moods (3 CDs) (2 copies)</w:t>
      </w:r>
    </w:p>
    <w:p w14:paraId="294CB3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Soft And Soothing Moods (4 C</w:t>
      </w:r>
      <w:r w:rsidRPr="00E30FDC">
        <w:rPr>
          <w:rFonts w:ascii="Times New Roman" w:hAnsi="Times New Roman" w:cs="Times New Roman"/>
          <w:sz w:val="24"/>
          <w:szCs w:val="24"/>
        </w:rPr>
        <w:t>Ds)</w:t>
      </w:r>
    </w:p>
    <w:p w14:paraId="7E8D8A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Reader’s Digest:  Songs of Joy (1 CD)</w:t>
      </w:r>
    </w:p>
    <w:p w14:paraId="170E4D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Stardust Moods – The Romantic Strings (2 copies)</w:t>
      </w:r>
    </w:p>
    <w:p w14:paraId="1AB04C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This Is Swing (3 CDs) (Various Artists)</w:t>
      </w:r>
    </w:p>
    <w:p w14:paraId="786F54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Reader’s Digest:  Time In A Bottle – Great Original Hits Of The ‘70s (Boxed Set) (4 CDs) </w:t>
      </w:r>
      <w:r w:rsidRPr="00E30FDC">
        <w:rPr>
          <w:rFonts w:ascii="Times New Roman" w:hAnsi="Times New Roman" w:cs="Times New Roman"/>
          <w:sz w:val="24"/>
          <w:szCs w:val="24"/>
        </w:rPr>
        <w:t>(Various Artists)</w:t>
      </w:r>
    </w:p>
    <w:p w14:paraId="620680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Treasury Of  Great Operettas (Discs 1 to 3)</w:t>
      </w:r>
    </w:p>
    <w:p w14:paraId="2E81B9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Wine, Roses &amp; Music (4 CDs)</w:t>
      </w:r>
    </w:p>
    <w:p w14:paraId="41A78D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You Light Up My Life (4 CDs)</w:t>
      </w:r>
    </w:p>
    <w:p w14:paraId="53F83D3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You’ll Never Know – Harry Warren &amp; Jimmy Van Heusen (3 CDs)</w:t>
      </w:r>
    </w:p>
    <w:p w14:paraId="7550C9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w:t>
      </w:r>
      <w:r w:rsidRPr="00E30FDC">
        <w:rPr>
          <w:rFonts w:ascii="Times New Roman" w:hAnsi="Times New Roman" w:cs="Times New Roman"/>
          <w:sz w:val="24"/>
          <w:szCs w:val="24"/>
        </w:rPr>
        <w:t>r’s Moods:  Stardust Moods (The Romantic Strings) (2 copies)</w:t>
      </w:r>
    </w:p>
    <w:p w14:paraId="3741F8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Redding, Otis:  Dock Of The Bay (The)</w:t>
      </w:r>
    </w:p>
    <w:p w14:paraId="78E6E87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Redding, Otis:  Very Best Of Otis Redding (The)</w:t>
      </w:r>
    </w:p>
    <w:p w14:paraId="4D701B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Quartet:  Spirit Of The Moment (Live at the Village Vanguard) (2 copies)</w:t>
      </w:r>
    </w:p>
    <w:p w14:paraId="60E599B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BEYO</w:t>
      </w:r>
      <w:r w:rsidRPr="00E30FDC">
        <w:rPr>
          <w:rFonts w:ascii="Times New Roman" w:hAnsi="Times New Roman" w:cs="Times New Roman"/>
          <w:sz w:val="24"/>
          <w:szCs w:val="24"/>
        </w:rPr>
        <w:t>ND</w:t>
      </w:r>
    </w:p>
    <w:p w14:paraId="63481E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Freedom In The Groove (2 copies)</w:t>
      </w:r>
    </w:p>
    <w:p w14:paraId="60B51D7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Passage Of Time</w:t>
      </w:r>
    </w:p>
    <w:p w14:paraId="1F37D1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Joshua:  Timeless Tales (For Changing Times)</w:t>
      </w:r>
    </w:p>
    <w:p w14:paraId="3B66ED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Redman, Jushua Quartet:  Moodswing (2 copies)</w:t>
      </w:r>
    </w:p>
    <w:p w14:paraId="76B2C4E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Reinhardt, Django &amp; Stephane Grappelli:  I Got Rhythm!</w:t>
      </w:r>
    </w:p>
    <w:p w14:paraId="4338DD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Reinhardt, Djang</w:t>
      </w:r>
      <w:r w:rsidRPr="00E30FDC">
        <w:rPr>
          <w:rFonts w:ascii="Times New Roman" w:hAnsi="Times New Roman" w:cs="Times New Roman"/>
          <w:sz w:val="24"/>
          <w:szCs w:val="24"/>
        </w:rPr>
        <w:t>o:  Crazy Rhythm</w:t>
      </w:r>
    </w:p>
    <w:p w14:paraId="77A7EC9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Reinhardt, Django:  Swing de Paris (4 CDs)</w:t>
      </w:r>
    </w:p>
    <w:p w14:paraId="002BA4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Retrospective:  1983-1998 (2 CDs) - Justin Time Records (Various Artists)</w:t>
      </w:r>
    </w:p>
    <w:p w14:paraId="255E78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Rich, Buddy:  Giant Steps</w:t>
      </w:r>
    </w:p>
    <w:p w14:paraId="34338F8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Righteous, Brothers (The):  Unchained Melody</w:t>
      </w:r>
    </w:p>
    <w:p w14:paraId="391570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Rippingtons, The:  Best Of The Rippingtons (The)</w:t>
      </w:r>
    </w:p>
    <w:p w14:paraId="06907F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Roberts, Marcus:  Collected Marcus Roberts (The)</w:t>
      </w:r>
    </w:p>
    <w:p w14:paraId="7081DF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Roberts, Marcus:  Joy of Joplin (The)</w:t>
      </w:r>
    </w:p>
    <w:p w14:paraId="4179B9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Roberts, Marcus:  Portraits In Blue</w:t>
      </w:r>
    </w:p>
    <w:p w14:paraId="75DAF5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Robeson, Paul:  Songs of Free Men</w:t>
      </w:r>
    </w:p>
    <w:p w14:paraId="6C118F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Robeson, Paul:  Voice of the Mississippi (The) – 20 Great Songs</w:t>
      </w:r>
    </w:p>
    <w:p w14:paraId="78C589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Robinson, Smokey And The Miracles: </w:t>
      </w:r>
      <w:r w:rsidRPr="00E30FDC">
        <w:rPr>
          <w:rFonts w:ascii="Times New Roman" w:hAnsi="Times New Roman" w:cs="Times New Roman"/>
          <w:sz w:val="24"/>
          <w:szCs w:val="24"/>
        </w:rPr>
        <w:t>Ultimate Collection (The)</w:t>
      </w:r>
    </w:p>
    <w:p w14:paraId="4D3AD2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Robinson, Smokey:  Love Songs</w:t>
      </w:r>
    </w:p>
    <w:p w14:paraId="64A458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Rock Classics Vol. 1 (Various Artists)</w:t>
      </w:r>
    </w:p>
    <w:p w14:paraId="0FD0F6A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Rock Classics Vol. 2 (Various Artists)</w:t>
      </w:r>
    </w:p>
    <w:p w14:paraId="5E92574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Rodriguez, Alfredo:  Cuba Linda</w:t>
      </w:r>
    </w:p>
    <w:p w14:paraId="2F2B22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Rolling Stones:  Hot Rockes 1964-1971</w:t>
      </w:r>
    </w:p>
    <w:p w14:paraId="24C420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Rollins, Sonny:  Bridge (The)</w:t>
      </w:r>
    </w:p>
    <w:p w14:paraId="131A326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Rollins, Sonny:  </w:t>
      </w:r>
      <w:r w:rsidRPr="00E30FDC">
        <w:rPr>
          <w:rFonts w:ascii="Times New Roman" w:hAnsi="Times New Roman" w:cs="Times New Roman"/>
          <w:sz w:val="24"/>
          <w:szCs w:val="24"/>
        </w:rPr>
        <w:t>Sonny, Please</w:t>
      </w:r>
    </w:p>
    <w:p w14:paraId="6F0C70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Romantic Jazz:  3 CDs (Various Artists)</w:t>
      </w:r>
    </w:p>
    <w:p w14:paraId="4B35C214"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lastRenderedPageBreak/>
        <w:t>Ronstadt, Linda:  Canciones de mi Padre</w:t>
      </w:r>
    </w:p>
    <w:p w14:paraId="686366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Ronstadt, Linda:  Her Greatest Hits &amp; Finest Performances  (Reader’s Digest) (3 CDs)</w:t>
      </w:r>
    </w:p>
    <w:p w14:paraId="4857E3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Ros, Edmundo:  Legends of Latin</w:t>
      </w:r>
    </w:p>
    <w:p w14:paraId="6EBAA0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Ros, Edmundo:  Mambo Jambo</w:t>
      </w:r>
    </w:p>
    <w:p w14:paraId="089C27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ROUND MIDNIGHT – O</w:t>
      </w:r>
      <w:r w:rsidRPr="00E30FDC">
        <w:rPr>
          <w:rFonts w:ascii="Times New Roman" w:hAnsi="Times New Roman" w:cs="Times New Roman"/>
          <w:sz w:val="24"/>
          <w:szCs w:val="24"/>
        </w:rPr>
        <w:t>riginal Motion Picture Soundtrack (Herbie Hancock)</w:t>
      </w:r>
    </w:p>
    <w:p w14:paraId="6992633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Sade:  Love Deluxe</w:t>
      </w:r>
    </w:p>
    <w:p w14:paraId="2FF4A10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Salsa:  Best Of SALSA (Various Artists)</w:t>
      </w:r>
    </w:p>
    <w:p w14:paraId="56D33D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Salsa:  hot &amp; spicy salsa</w:t>
      </w:r>
    </w:p>
    <w:p w14:paraId="00E83F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Sample,  Joe:  Spellbound</w:t>
      </w:r>
    </w:p>
    <w:p w14:paraId="68E99C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Sample, Joe:  Old Places, Old Faces</w:t>
      </w:r>
    </w:p>
    <w:p w14:paraId="652B6A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Sampler Spring '99:  Fast Forward - the new music sampler </w:t>
      </w:r>
      <w:r w:rsidRPr="00E30FDC">
        <w:rPr>
          <w:rFonts w:ascii="Times New Roman" w:hAnsi="Times New Roman" w:cs="Times New Roman"/>
          <w:sz w:val="24"/>
          <w:szCs w:val="24"/>
        </w:rPr>
        <w:t>ROCK  (Various Artists)</w:t>
      </w:r>
    </w:p>
    <w:p w14:paraId="4DA40E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Another Hand</w:t>
      </w:r>
    </w:p>
    <w:p w14:paraId="29DE44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As We Speak</w:t>
      </w:r>
    </w:p>
    <w:p w14:paraId="4EFDE7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Backstreet</w:t>
      </w:r>
    </w:p>
    <w:p w14:paraId="7DA927B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Best of David Sanborn (The)</w:t>
      </w:r>
    </w:p>
    <w:p w14:paraId="5D64D4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Hearsay</w:t>
      </w:r>
    </w:p>
    <w:p w14:paraId="002D57D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Inside (2 copies)</w:t>
      </w:r>
    </w:p>
    <w:p w14:paraId="668E6B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Love Songs</w:t>
      </w:r>
    </w:p>
    <w:p w14:paraId="00B65C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Pearls</w:t>
      </w:r>
    </w:p>
    <w:p w14:paraId="6F1252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Songs From The Night Before</w:t>
      </w:r>
    </w:p>
    <w:p w14:paraId="2CF99D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Straight To The Heart</w:t>
      </w:r>
    </w:p>
    <w:p w14:paraId="7F09B1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Upfront (2 Copies)</w:t>
      </w:r>
    </w:p>
    <w:p w14:paraId="31F67E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Sanborn, David:  Voyeur</w:t>
      </w:r>
    </w:p>
    <w:p w14:paraId="5862D8B1"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Sanchez, David:  Obsession</w:t>
      </w:r>
    </w:p>
    <w:p w14:paraId="631FF1D7"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Sandoval, Arturo:  Danzon</w:t>
      </w:r>
    </w:p>
    <w:p w14:paraId="5B8DA2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Sandoval, Arturo:  Dream Come True</w:t>
      </w:r>
    </w:p>
    <w:p w14:paraId="639BB5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Sandoval, Arturo:  Trumpet Evolution</w:t>
      </w:r>
    </w:p>
    <w:p w14:paraId="679409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Santana:  Greatest Hits</w:t>
      </w:r>
    </w:p>
    <w:p w14:paraId="354ACFA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Satin Doll – Big Band Revival</w:t>
      </w:r>
    </w:p>
    <w:p w14:paraId="120D23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Saunders, The Carl Saunders Sextet:  Live in San Francisco</w:t>
      </w:r>
    </w:p>
    <w:p w14:paraId="1D0DD8B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Saxophobia:  A Horn-a-Copia of Sax-ual Delights (Various Artists)</w:t>
      </w:r>
    </w:p>
    <w:p w14:paraId="3740B4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Schuur, Diane:  Best Of Diane Schuur (2 </w:t>
      </w:r>
      <w:r w:rsidRPr="00E30FDC">
        <w:rPr>
          <w:rFonts w:ascii="Times New Roman" w:hAnsi="Times New Roman" w:cs="Times New Roman"/>
          <w:sz w:val="24"/>
          <w:szCs w:val="24"/>
        </w:rPr>
        <w:t>copies)</w:t>
      </w:r>
    </w:p>
    <w:p w14:paraId="486BF7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Schuur, Diane:  Blues For Schuur (2 copies)</w:t>
      </w:r>
    </w:p>
    <w:p w14:paraId="710B355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Schuur, Diane:  Collection</w:t>
      </w:r>
    </w:p>
    <w:p w14:paraId="56095E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Schuur, Diane:  Love Walked In</w:t>
      </w:r>
    </w:p>
    <w:p w14:paraId="408330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Scott, Ronnie:  A Night At Ronnie Scott’s, Vol. I</w:t>
      </w:r>
    </w:p>
    <w:p w14:paraId="03E3BEE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Segundo, Compay:  Gracias Compay (Disc 2 Bands 17 &amp; 18 some skiping)</w:t>
      </w:r>
    </w:p>
    <w:p w14:paraId="53203A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Sentimental Journey  (Vario</w:t>
      </w:r>
      <w:r w:rsidRPr="00E30FDC">
        <w:rPr>
          <w:rFonts w:ascii="Times New Roman" w:hAnsi="Times New Roman" w:cs="Times New Roman"/>
          <w:sz w:val="24"/>
          <w:szCs w:val="24"/>
        </w:rPr>
        <w:t>us Artists)</w:t>
      </w:r>
    </w:p>
    <w:p w14:paraId="1679C6F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Sentimental Piano – Musical Reflections – Dr. Nick Moon (2 copies)</w:t>
      </w:r>
    </w:p>
    <w:p w14:paraId="58D3B4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Shaw, Artie:  Begin the Beguine (Bluebird Treasury Series)</w:t>
      </w:r>
    </w:p>
    <w:p w14:paraId="4CBE5FC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Shaw, Artie:  Begin the Beguine (Classic Jazz)</w:t>
      </w:r>
    </w:p>
    <w:p w14:paraId="3E6CC0B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Shearing, George:  I’ll Take Romance</w:t>
      </w:r>
    </w:p>
    <w:p w14:paraId="6D28FB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Shorter, Wayne:  Native Dancer (Fe</w:t>
      </w:r>
      <w:r w:rsidRPr="00E30FDC">
        <w:rPr>
          <w:rFonts w:ascii="Times New Roman" w:hAnsi="Times New Roman" w:cs="Times New Roman"/>
          <w:sz w:val="24"/>
          <w:szCs w:val="24"/>
        </w:rPr>
        <w:t>aturing Milton Nacimento)</w:t>
      </w:r>
    </w:p>
    <w:p w14:paraId="584AF5BB"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Sierra Maestra:  “Tibiri Tabara”</w:t>
      </w:r>
    </w:p>
    <w:p w14:paraId="4EC1EC76"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Simon &amp; Garfunkel:  Greatest Hits</w:t>
      </w:r>
    </w:p>
    <w:p w14:paraId="009949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 &amp; Garfunkel:  Simon &amp; Garfunkel Collection (20 all-time greatest hits)</w:t>
      </w:r>
    </w:p>
    <w:p w14:paraId="13A2BD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 Carley:  My Romance</w:t>
      </w:r>
    </w:p>
    <w:p w14:paraId="65442F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Simon, Paul:  Negotiations and Love Songs </w:t>
      </w:r>
      <w:r w:rsidRPr="00E30FDC">
        <w:rPr>
          <w:rFonts w:ascii="Times New Roman" w:hAnsi="Times New Roman" w:cs="Times New Roman"/>
          <w:sz w:val="24"/>
          <w:szCs w:val="24"/>
        </w:rPr>
        <w:t>1971-1986</w:t>
      </w:r>
    </w:p>
    <w:p w14:paraId="03CFC36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Jazz Masters 17 (2 copies)</w:t>
      </w:r>
    </w:p>
    <w:p w14:paraId="548875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Most Famous  Hits CD 2</w:t>
      </w:r>
    </w:p>
    <w:p w14:paraId="121FE1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Most Famous Hits CD 1</w:t>
      </w:r>
    </w:p>
    <w:p w14:paraId="6C2763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Saga of the Good Life and Hard Times</w:t>
      </w:r>
    </w:p>
    <w:p w14:paraId="3E2984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Simone, Nina: Essential Nina Simone (The)</w:t>
      </w:r>
    </w:p>
    <w:p w14:paraId="59D2C9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Sinatra, Frank:   A Night on the </w:t>
      </w:r>
      <w:r w:rsidRPr="00E30FDC">
        <w:rPr>
          <w:rFonts w:ascii="Times New Roman" w:hAnsi="Times New Roman" w:cs="Times New Roman"/>
          <w:sz w:val="24"/>
          <w:szCs w:val="24"/>
        </w:rPr>
        <w:t>Town with the Ratpack (with Dean Martin &amp; Sammy Davis Jr.) (3 CDs)</w:t>
      </w:r>
    </w:p>
    <w:p w14:paraId="0685E40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16 Most Requested Songs</w:t>
      </w:r>
    </w:p>
    <w:p w14:paraId="598A292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20 Great Love Songs</w:t>
      </w:r>
    </w:p>
    <w:p w14:paraId="2458942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Best of Frank Sinatra (2 CDs)</w:t>
      </w:r>
    </w:p>
    <w:p w14:paraId="7537983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Best of Frank Sinatra (The) – The Capitol Years</w:t>
      </w:r>
    </w:p>
    <w:p w14:paraId="70D77B3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Capitol Collection Series</w:t>
      </w:r>
    </w:p>
    <w:p w14:paraId="159E52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Duets</w:t>
      </w:r>
    </w:p>
    <w:p w14:paraId="75C5814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Duets &amp; Rarities (Boxed Set) (2 CDs)</w:t>
      </w:r>
    </w:p>
    <w:p w14:paraId="34FCF3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Duets II</w:t>
      </w:r>
    </w:p>
    <w:p w14:paraId="67201C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In Memoriam (2 CDs)</w:t>
      </w:r>
    </w:p>
    <w:p w14:paraId="55E823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It Might As Well Be Swing</w:t>
      </w:r>
    </w:p>
    <w:p w14:paraId="45B73E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My Way - The</w:t>
      </w:r>
      <w:r w:rsidRPr="00E30FDC">
        <w:rPr>
          <w:rFonts w:ascii="Times New Roman" w:hAnsi="Times New Roman" w:cs="Times New Roman"/>
          <w:sz w:val="24"/>
          <w:szCs w:val="24"/>
        </w:rPr>
        <w:t xml:space="preserve"> Best Of Frank Sinatra (2 copies)</w:t>
      </w:r>
    </w:p>
    <w:p w14:paraId="21D805B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Point Of No Return</w:t>
      </w:r>
    </w:p>
    <w:p w14:paraId="7760AD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Portrait Of Sinatra (Columbia Classics) (2 CDs)</w:t>
      </w:r>
    </w:p>
    <w:p w14:paraId="52E073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Reflections (2 CDs)</w:t>
      </w:r>
    </w:p>
    <w:p w14:paraId="07C7ABB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Sinatra 80th – Live in Concert</w:t>
      </w:r>
    </w:p>
    <w:p w14:paraId="121415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Sinatra At The Sand</w:t>
      </w:r>
      <w:r w:rsidRPr="00E30FDC">
        <w:rPr>
          <w:rFonts w:ascii="Times New Roman" w:hAnsi="Times New Roman" w:cs="Times New Roman"/>
          <w:sz w:val="24"/>
          <w:szCs w:val="24"/>
        </w:rPr>
        <w:t>s (With Count Basie &amp; The Orchestra)</w:t>
      </w:r>
    </w:p>
    <w:p w14:paraId="2788BC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Sinatra Reprise – The Very Good Years</w:t>
      </w:r>
    </w:p>
    <w:p w14:paraId="43B1193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Sinatra, Frank:  Very Best of Frank Sinatra (The)</w:t>
      </w:r>
    </w:p>
    <w:p w14:paraId="7C20D2E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Sinclaire, Denzal:  My One And Only Love</w:t>
      </w:r>
    </w:p>
    <w:p w14:paraId="1247E1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Smith, Jimmy:  The Incredible Jimmy Smith  (With Kenny Burrell &amp; </w:t>
      </w:r>
      <w:r w:rsidRPr="00E30FDC">
        <w:rPr>
          <w:rFonts w:ascii="Times New Roman" w:hAnsi="Times New Roman" w:cs="Times New Roman"/>
          <w:sz w:val="24"/>
          <w:szCs w:val="24"/>
        </w:rPr>
        <w:t>Philly Joe Jones)</w:t>
      </w:r>
    </w:p>
    <w:p w14:paraId="6A956B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Smooth Jazz Party Grooves (Various Artists)</w:t>
      </w:r>
    </w:p>
    <w:p w14:paraId="013AF8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Soft Rock Vol. 1 (Various Artists)</w:t>
      </w:r>
    </w:p>
    <w:p w14:paraId="4E4DAD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Soft Rock Vol. 2 (Various Artists)</w:t>
      </w:r>
    </w:p>
    <w:p w14:paraId="14F7AC1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Solid Gold:  The Greatest Jukebox Hits Ever!  Vol. 1 (2 CDs) (Various Artists)</w:t>
      </w:r>
    </w:p>
    <w:p w14:paraId="7C9209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Solid Gold:  The Greatest Jukebox Hits Ever! </w:t>
      </w:r>
      <w:r w:rsidRPr="00E30FDC">
        <w:rPr>
          <w:rFonts w:ascii="Times New Roman" w:hAnsi="Times New Roman" w:cs="Times New Roman"/>
          <w:sz w:val="24"/>
          <w:szCs w:val="24"/>
        </w:rPr>
        <w:t xml:space="preserve"> Vol. 2 (2 CDs) (Various Artists)</w:t>
      </w:r>
    </w:p>
    <w:p w14:paraId="098766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Solid Gold:  The Greatest Jukebox Hits Ever!  Vol. 3 (2 CDs) (Various Artists)</w:t>
      </w:r>
    </w:p>
    <w:p w14:paraId="2A84C0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Songbirds:  Gold Encore Series (Various Artists)</w:t>
      </w:r>
    </w:p>
    <w:p w14:paraId="41E395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Sounds Of Philadelphia (The):  Live in London – Harold Melvin &amp; The Bluenotes, The Three Degre</w:t>
      </w:r>
      <w:r w:rsidRPr="00E30FDC">
        <w:rPr>
          <w:rFonts w:ascii="Times New Roman" w:hAnsi="Times New Roman" w:cs="Times New Roman"/>
          <w:sz w:val="24"/>
          <w:szCs w:val="24"/>
        </w:rPr>
        <w:t>es (Various Artists)</w:t>
      </w:r>
    </w:p>
    <w:p w14:paraId="52E9B8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SPIRIT JAZZ (Boxed Set) (4 CDs)</w:t>
      </w:r>
    </w:p>
    <w:p w14:paraId="6B597C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SPIRIT ROCK &amp; ROLL (Boxed Set) (4 CD s) (Various Artists)</w:t>
      </w:r>
    </w:p>
    <w:p w14:paraId="631653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 Entertainment – Sounds of Smooth Jazz (LCBO) (Various Artists)</w:t>
      </w:r>
    </w:p>
    <w:p w14:paraId="6A87FC5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Springsteen, Bruce:  Bruce Springsteen &amp; The E Street Band Live/1975-85 (Bo</w:t>
      </w:r>
      <w:r w:rsidRPr="00E30FDC">
        <w:rPr>
          <w:rFonts w:ascii="Times New Roman" w:hAnsi="Times New Roman" w:cs="Times New Roman"/>
          <w:sz w:val="24"/>
          <w:szCs w:val="24"/>
        </w:rPr>
        <w:t>xed Set) (3 CDs)</w:t>
      </w:r>
    </w:p>
    <w:p w14:paraId="7DE9216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Springsteen, Bruce:  Essential Bruce Springsteen (The) (3 CDs)</w:t>
      </w:r>
    </w:p>
    <w:p w14:paraId="73B326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Springsteen, Bruce:  Greatest Hits</w:t>
      </w:r>
    </w:p>
    <w:p w14:paraId="3AE999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Springsteen, Bruce:  Human Touch</w:t>
      </w:r>
    </w:p>
    <w:p w14:paraId="2EBD6A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Springsteen, Bruce:  Lucky Town</w:t>
      </w:r>
    </w:p>
    <w:p w14:paraId="33A57FE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Spyro Gyra:  Got The Magic</w:t>
      </w:r>
    </w:p>
    <w:p w14:paraId="6F284A6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Spyro Gyra:  Heart Of The Night</w:t>
      </w:r>
    </w:p>
    <w:p w14:paraId="77BC60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Spyro Gyra:  Road</w:t>
      </w:r>
      <w:r w:rsidRPr="00E30FDC">
        <w:rPr>
          <w:rFonts w:ascii="Times New Roman" w:hAnsi="Times New Roman" w:cs="Times New Roman"/>
          <w:sz w:val="24"/>
          <w:szCs w:val="24"/>
        </w:rPr>
        <w:t xml:space="preserve"> Scholars</w:t>
      </w:r>
    </w:p>
    <w:p w14:paraId="10D9DE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Stafford, Jo:  My D arling, My Darling</w:t>
      </w:r>
    </w:p>
    <w:p w14:paraId="113BB7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Stafford, Jo:  Spotlight On…(Great Ladies of Song)</w:t>
      </w:r>
    </w:p>
    <w:p w14:paraId="3B088D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Starbucks Coffee:  Pour It On – Touch Songs (Various Artists)</w:t>
      </w:r>
    </w:p>
    <w:p w14:paraId="521C91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Starbucks Coffee:  Songs of the Siren (Various Artists)</w:t>
      </w:r>
    </w:p>
    <w:p w14:paraId="2CFB1E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Starbucks Entertainment:  (Bella Luna)</w:t>
      </w:r>
      <w:r w:rsidRPr="00E30FDC">
        <w:rPr>
          <w:rFonts w:ascii="Times New Roman" w:hAnsi="Times New Roman" w:cs="Times New Roman"/>
          <w:sz w:val="24"/>
          <w:szCs w:val="24"/>
        </w:rPr>
        <w:t xml:space="preserve"> (Various Artists)</w:t>
      </w:r>
    </w:p>
    <w:p w14:paraId="38CFFC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Starr, Kay:  Honeysuckle Rose</w:t>
      </w:r>
    </w:p>
    <w:p w14:paraId="1E2744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Stevens, Cat:  Greatest Hits</w:t>
      </w:r>
    </w:p>
    <w:p w14:paraId="6376F1C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Stewart, Rod:  As Time Goes By… (The Great American Songbook, Vol. II)</w:t>
      </w:r>
    </w:p>
    <w:p w14:paraId="6525AC5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Stewart, Rod:  Fly Me To The Moon … (The Great American Songbook Vol. V)</w:t>
      </w:r>
    </w:p>
    <w:p w14:paraId="715172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Stewart, Rod:  It Had To Be </w:t>
      </w:r>
      <w:r w:rsidRPr="00E30FDC">
        <w:rPr>
          <w:rFonts w:ascii="Times New Roman" w:hAnsi="Times New Roman" w:cs="Times New Roman"/>
          <w:sz w:val="24"/>
          <w:szCs w:val="24"/>
        </w:rPr>
        <w:t>You… (The Great American Songbook)</w:t>
      </w:r>
    </w:p>
    <w:p w14:paraId="5C904A0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Stewart, Rod:  Stardust… (The Great American Songbook, Vol.  III)</w:t>
      </w:r>
    </w:p>
    <w:p w14:paraId="26743C6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Stewart, Rod:  Thanks For The Memories… (The Great American Songbook, Vol. IV)</w:t>
      </w:r>
    </w:p>
    <w:p w14:paraId="543E9AD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Strawberry Fields (Bob Beldlen Presents) (Various Artists)</w:t>
      </w:r>
    </w:p>
    <w:p w14:paraId="00C7901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Strayhorn, Billy:</w:t>
      </w:r>
      <w:r w:rsidRPr="00E30FDC">
        <w:rPr>
          <w:rFonts w:ascii="Times New Roman" w:hAnsi="Times New Roman" w:cs="Times New Roman"/>
          <w:sz w:val="24"/>
          <w:szCs w:val="24"/>
        </w:rPr>
        <w:t xml:space="preserve">  Portrait of A Silk Thread - Newly Discovered Works of Billy Strayhorn</w:t>
      </w:r>
    </w:p>
    <w:p w14:paraId="02EE7AC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Barbra  - Back to Broadway</w:t>
      </w:r>
    </w:p>
    <w:p w14:paraId="11E7CF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Barbra  - The Concert (2 CDs)</w:t>
      </w:r>
    </w:p>
    <w:p w14:paraId="050D460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Broadway Album (The)</w:t>
      </w:r>
    </w:p>
    <w:p w14:paraId="69433E6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Collection Of Greatest Hit</w:t>
      </w:r>
      <w:r w:rsidRPr="00E30FDC">
        <w:rPr>
          <w:rFonts w:ascii="Times New Roman" w:hAnsi="Times New Roman" w:cs="Times New Roman"/>
          <w:sz w:val="24"/>
          <w:szCs w:val="24"/>
        </w:rPr>
        <w:t>s And More (A) (2 copies)</w:t>
      </w:r>
    </w:p>
    <w:p w14:paraId="53BF15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Higher Ground</w:t>
      </w:r>
    </w:p>
    <w:p w14:paraId="6495C67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Highlights From Just For The Record</w:t>
      </w:r>
    </w:p>
    <w:p w14:paraId="60EAB94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Just for the Record (Book + 4 CDs in case)</w:t>
      </w:r>
    </w:p>
    <w:p w14:paraId="27D316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Streisand, Barbra:  Live At The Village Vanguard – ONE NIGHT ONLY (Sept. 26, </w:t>
      </w:r>
      <w:r w:rsidRPr="00E30FDC">
        <w:rPr>
          <w:rFonts w:ascii="Times New Roman" w:hAnsi="Times New Roman" w:cs="Times New Roman"/>
          <w:sz w:val="24"/>
          <w:szCs w:val="24"/>
        </w:rPr>
        <w:t>2009) (2 CDs) (CD-2 defective - blank; does not read)* XXX</w:t>
      </w:r>
    </w:p>
    <w:p w14:paraId="680DB6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Movie Album (The) (2 CDs)</w:t>
      </w:r>
    </w:p>
    <w:p w14:paraId="711AF4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Streisand, Barbra:  One Voice (2 copies)</w:t>
      </w:r>
    </w:p>
    <w:p w14:paraId="322446A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Release Me</w:t>
      </w:r>
    </w:p>
    <w:p w14:paraId="34B7132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Streisand, Barbra:  Timeless – Live In Concert (2 CDs)</w:t>
      </w:r>
    </w:p>
    <w:p w14:paraId="6E6709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Summer Loving – Jazz Des</w:t>
      </w:r>
      <w:r w:rsidRPr="00E30FDC">
        <w:rPr>
          <w:rFonts w:ascii="Times New Roman" w:hAnsi="Times New Roman" w:cs="Times New Roman"/>
          <w:sz w:val="24"/>
          <w:szCs w:val="24"/>
        </w:rPr>
        <w:t>ire (Various Artists)</w:t>
      </w:r>
    </w:p>
    <w:p w14:paraId="01DD918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Sun City:  Artists United Against Apartheid</w:t>
      </w:r>
    </w:p>
    <w:p w14:paraId="2C2533A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Sun Records:  Best of SUN RECORDS Vol. 2</w:t>
      </w:r>
    </w:p>
    <w:p w14:paraId="2A3A48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Suzuki, Boko:  Elton John – A Piano Tribute</w:t>
      </w:r>
    </w:p>
    <w:p w14:paraId="18FA9E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Table for Two – Piano Standards for Dining (Avalon) (2 copies)</w:t>
      </w:r>
    </w:p>
    <w:p w14:paraId="6199A11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Take The “A” Train</w:t>
      </w:r>
    </w:p>
    <w:p w14:paraId="5DC694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Tatum, Art:  20th Centu</w:t>
      </w:r>
      <w:r w:rsidRPr="00E30FDC">
        <w:rPr>
          <w:rFonts w:ascii="Times New Roman" w:hAnsi="Times New Roman" w:cs="Times New Roman"/>
          <w:sz w:val="24"/>
          <w:szCs w:val="24"/>
        </w:rPr>
        <w:t>ry Piano Genius (2 CDs) (2 copies)</w:t>
      </w:r>
    </w:p>
    <w:p w14:paraId="264655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Tatum, Art:  Complete Brunswick &amp; Decca Recordings 1932-1941 (3 CDs) (Boxed Set)</w:t>
      </w:r>
    </w:p>
    <w:p w14:paraId="734948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Tatum, Art:  St. Louis Blues</w:t>
      </w:r>
    </w:p>
    <w:p w14:paraId="5D5E707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Taylor, Billy:  Dr. T (Featuring Gerry Mulligan)</w:t>
      </w:r>
    </w:p>
    <w:p w14:paraId="0B0E742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Taylor, Cecil:  Jumpin’ Punkins</w:t>
      </w:r>
    </w:p>
    <w:p w14:paraId="448AE8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Taylor, James:  Best of James </w:t>
      </w:r>
      <w:r w:rsidRPr="00E30FDC">
        <w:rPr>
          <w:rFonts w:ascii="Times New Roman" w:hAnsi="Times New Roman" w:cs="Times New Roman"/>
          <w:sz w:val="24"/>
          <w:szCs w:val="24"/>
        </w:rPr>
        <w:t>Taylor (The)</w:t>
      </w:r>
    </w:p>
    <w:p w14:paraId="20181B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Taylor, James:  Greatest Hits</w:t>
      </w:r>
    </w:p>
    <w:p w14:paraId="57EAB4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TD VISA:  Passport Jazz</w:t>
      </w:r>
    </w:p>
    <w:p w14:paraId="62263C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Tea For Two – 20 Classic Duets</w:t>
      </w:r>
    </w:p>
    <w:p w14:paraId="6FFCAC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Tenor Sax Ballads:  John Coltrane, Ben Webster, Coleman Hawkins, et. al. (Priceless Jazz Collection) (2 copies) (Various Artists)</w:t>
      </w:r>
    </w:p>
    <w:p w14:paraId="4B79AC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The Number One 1 Jazz </w:t>
      </w:r>
      <w:r w:rsidRPr="00E30FDC">
        <w:rPr>
          <w:rFonts w:ascii="Times New Roman" w:hAnsi="Times New Roman" w:cs="Times New Roman"/>
          <w:sz w:val="24"/>
          <w:szCs w:val="24"/>
        </w:rPr>
        <w:t>Album CD.2 (Various Artists)</w:t>
      </w:r>
    </w:p>
    <w:p w14:paraId="15CF759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Romantic Sax – We-ve Got Tonight</w:t>
      </w:r>
    </w:p>
    <w:p w14:paraId="52DF1E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Timeless Music Collection:  Quando - Memories of Love ( 2 CDs) (Various Artists)</w:t>
      </w:r>
    </w:p>
    <w:p w14:paraId="54B4906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Timeless Standards Songbook (The) (Various Artists)</w:t>
      </w:r>
    </w:p>
    <w:p w14:paraId="2E15682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Tom Jones:  Tom Jones - The Collection (4 CDs) (Reader’s </w:t>
      </w:r>
      <w:r w:rsidRPr="00E30FDC">
        <w:rPr>
          <w:rFonts w:ascii="Times New Roman" w:hAnsi="Times New Roman" w:cs="Times New Roman"/>
          <w:sz w:val="24"/>
          <w:szCs w:val="24"/>
        </w:rPr>
        <w:t>Digest)</w:t>
      </w:r>
    </w:p>
    <w:p w14:paraId="0648C59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Tommy Dorsey</w:t>
      </w:r>
    </w:p>
    <w:p w14:paraId="30D0A7D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Golden Legends</w:t>
      </w:r>
    </w:p>
    <w:p w14:paraId="4FC2C9B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Great American Songbook (Live At Michael’s Pub) (2 Copies)</w:t>
      </w:r>
    </w:p>
    <w:p w14:paraId="7EC1C5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Jazz Essentials (The)</w:t>
      </w:r>
    </w:p>
    <w:p w14:paraId="6ABDE7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Jazz ‘Round Midnight</w:t>
      </w:r>
    </w:p>
    <w:p w14:paraId="12720A3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Torme, Mel:  Velvet &amp; Brass</w:t>
      </w:r>
    </w:p>
    <w:p w14:paraId="3BFEFE61"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Trio Da Paz:  Black Orpheus</w:t>
      </w:r>
    </w:p>
    <w:p w14:paraId="4071A8A1" w14:textId="77777777" w:rsidR="00B50E81" w:rsidRPr="008114CD" w:rsidRDefault="008B7B78" w:rsidP="00E30FDC">
      <w:pPr>
        <w:spacing w:after="0"/>
        <w:rPr>
          <w:rFonts w:ascii="Times New Roman" w:hAnsi="Times New Roman" w:cs="Times New Roman"/>
          <w:sz w:val="24"/>
          <w:szCs w:val="24"/>
          <w:lang w:val="it-IT"/>
        </w:rPr>
      </w:pPr>
      <w:r w:rsidRPr="008114CD">
        <w:rPr>
          <w:rFonts w:ascii="Times New Roman" w:hAnsi="Times New Roman" w:cs="Times New Roman"/>
          <w:sz w:val="24"/>
          <w:szCs w:val="24"/>
          <w:lang w:val="it-IT"/>
        </w:rPr>
        <w:t>Trio Instr</w:t>
      </w:r>
      <w:r w:rsidRPr="008114CD">
        <w:rPr>
          <w:rFonts w:ascii="Times New Roman" w:hAnsi="Times New Roman" w:cs="Times New Roman"/>
          <w:sz w:val="24"/>
          <w:szCs w:val="24"/>
          <w:lang w:val="it-IT"/>
        </w:rPr>
        <w:t>umental Colombiano:  De Los Andes</w:t>
      </w:r>
    </w:p>
    <w:p w14:paraId="635EF6B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Tyler, Bonnie:  Faster Than The Speed Of Light</w:t>
      </w:r>
    </w:p>
    <w:p w14:paraId="4D2B963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Tyrell, Steve:  A New Standard</w:t>
      </w:r>
    </w:p>
    <w:p w14:paraId="1C2F47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Tyrell, Steve:  Standard Time</w:t>
      </w:r>
    </w:p>
    <w:p w14:paraId="5CE157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Ultimate Singer-Songwriter Collection (The) (3 CDs) Various Artists)</w:t>
      </w:r>
    </w:p>
    <w:p w14:paraId="4BF29B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Unforgettable (Various Artists)</w:t>
      </w:r>
    </w:p>
    <w:p w14:paraId="35344A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Valdes, Chucho:  Live At The Village Vanguard</w:t>
      </w:r>
    </w:p>
    <w:p w14:paraId="32122A8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Valdes, Chucho:  Pianissimo</w:t>
      </w:r>
    </w:p>
    <w:p w14:paraId="7DF597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Valdes, Chucho:  Unforgetable Boleros</w:t>
      </w:r>
    </w:p>
    <w:p w14:paraId="51B6F8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&amp; Mariah Carey:  Endless Love</w:t>
      </w:r>
    </w:p>
    <w:p w14:paraId="736B8A0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Always &amp; Forever – The Classics</w:t>
      </w:r>
    </w:p>
    <w:p w14:paraId="7F9A175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Best Of Love (The) (2 CDs)</w:t>
      </w:r>
    </w:p>
    <w:p w14:paraId="557E29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Best Of Love (The), Vol. II (One Night With You)</w:t>
      </w:r>
    </w:p>
    <w:p w14:paraId="6409915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Best Of Luther Vandross…Best of Love (Boxed set 2 discs)</w:t>
      </w:r>
    </w:p>
    <w:p w14:paraId="5E1ACC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Dance With My Father</w:t>
      </w:r>
    </w:p>
    <w:p w14:paraId="453234F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Greatest Hits</w:t>
      </w:r>
    </w:p>
    <w:p w14:paraId="3225E8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Never Let Me Go</w:t>
      </w:r>
    </w:p>
    <w:p w14:paraId="735B261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Power of Love (2 copies)</w:t>
      </w:r>
    </w:p>
    <w:p w14:paraId="0AD1D9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So Amazing - An All-Star Tribute To Luther Van Dross</w:t>
      </w:r>
    </w:p>
    <w:p w14:paraId="2F80189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Songs (2 copies)</w:t>
      </w:r>
    </w:p>
    <w:p w14:paraId="603C4F6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Vandross, Luther:  Your Secret Love (3 Copies)</w:t>
      </w:r>
    </w:p>
    <w:p w14:paraId="04BE96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Brazilian Romance</w:t>
      </w:r>
    </w:p>
    <w:p w14:paraId="1EAC30C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Count</w:t>
      </w:r>
      <w:r w:rsidRPr="00E30FDC">
        <w:rPr>
          <w:rFonts w:ascii="Times New Roman" w:hAnsi="Times New Roman" w:cs="Times New Roman"/>
          <w:sz w:val="24"/>
          <w:szCs w:val="24"/>
        </w:rPr>
        <w:t xml:space="preserve"> Basie &amp; Sarah Vaughan</w:t>
      </w:r>
    </w:p>
    <w:p w14:paraId="4ED746B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Essential Sarah Vaughan (The)</w:t>
      </w:r>
    </w:p>
    <w:p w14:paraId="33C1865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Sarah for Lovers</w:t>
      </w:r>
    </w:p>
    <w:p w14:paraId="224BB4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Sarah Vaughan in Hi-Fi</w:t>
      </w:r>
    </w:p>
    <w:p w14:paraId="4D6A16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Vaughan, Sarah:  Sophisticated Lady</w:t>
      </w:r>
    </w:p>
    <w:p w14:paraId="79F8F9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Verve Story, The 60th Anniversary (4CDs) (1944-1953; 1953-1957; 1957-1962; 1</w:t>
      </w:r>
      <w:r w:rsidRPr="00E30FDC">
        <w:rPr>
          <w:rFonts w:ascii="Times New Roman" w:hAnsi="Times New Roman" w:cs="Times New Roman"/>
          <w:sz w:val="24"/>
          <w:szCs w:val="24"/>
        </w:rPr>
        <w:t>962-1994) (Various Artists)</w:t>
      </w:r>
    </w:p>
    <w:p w14:paraId="5F8AA2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Very Best of Smooth Jazz (2 CDs) (Various Artists) (2 copies)</w:t>
      </w:r>
    </w:p>
    <w:p w14:paraId="6499AFD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Wainwright, Martha:  Martha Wainwright</w:t>
      </w:r>
    </w:p>
    <w:p w14:paraId="76FAF4E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Waller, Fats:  20 Golden Pieces Of Fats Waller</w:t>
      </w:r>
    </w:p>
    <w:p w14:paraId="149379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Dinah:  Verve Jazz Masters 19</w:t>
      </w:r>
    </w:p>
    <w:p w14:paraId="78A417C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Washington, Grover Jr.:  Anthology Of </w:t>
      </w:r>
      <w:r w:rsidRPr="00E30FDC">
        <w:rPr>
          <w:rFonts w:ascii="Times New Roman" w:hAnsi="Times New Roman" w:cs="Times New Roman"/>
          <w:sz w:val="24"/>
          <w:szCs w:val="24"/>
        </w:rPr>
        <w:t>Grover Washington Jr.</w:t>
      </w:r>
    </w:p>
    <w:p w14:paraId="4A3177E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Grover Jr.:  Best of Grover Washington Jr. (The) (20th Century Masters)</w:t>
      </w:r>
    </w:p>
    <w:p w14:paraId="66D192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Grover Jr.:  Essentials (The) - Grover Washington  Jr.</w:t>
      </w:r>
    </w:p>
    <w:p w14:paraId="10E9C60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Washington, Grover Jr.:  Prime Cuts - The Columbia Years 1987-1999 (2 copies)</w:t>
      </w:r>
    </w:p>
    <w:p w14:paraId="735E706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Washi</w:t>
      </w:r>
      <w:r w:rsidRPr="00E30FDC">
        <w:rPr>
          <w:rFonts w:ascii="Times New Roman" w:hAnsi="Times New Roman" w:cs="Times New Roman"/>
          <w:sz w:val="24"/>
          <w:szCs w:val="24"/>
        </w:rPr>
        <w:t>ngton, Grover Jr.:  Winelight</w:t>
      </w:r>
    </w:p>
    <w:p w14:paraId="090BF1C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Waters, Ethel:  On Stage And Screen 1925-1940</w:t>
      </w:r>
    </w:p>
    <w:p w14:paraId="2A47DDA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We're All In This Together (A Benefit For Aids) (Various Artists)</w:t>
      </w:r>
    </w:p>
    <w:p w14:paraId="2210030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Weavers (The):  The Weavers at Carnegie Hall</w:t>
      </w:r>
    </w:p>
    <w:p w14:paraId="5B50DA7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Webster, Ben:  Jazz Ballads #2 (2 CDs)</w:t>
      </w:r>
    </w:p>
    <w:p w14:paraId="47D9E68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Webster, Ben:  Soul of Ben Web</w:t>
      </w:r>
      <w:r w:rsidRPr="00E30FDC">
        <w:rPr>
          <w:rFonts w:ascii="Times New Roman" w:hAnsi="Times New Roman" w:cs="Times New Roman"/>
          <w:sz w:val="24"/>
          <w:szCs w:val="24"/>
        </w:rPr>
        <w:t>ster (The) (2 CDs)</w:t>
      </w:r>
    </w:p>
    <w:p w14:paraId="0D6E17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Whalum, Kirk:  In This Life</w:t>
      </w:r>
    </w:p>
    <w:p w14:paraId="5392C00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Williams, Mason &amp; Mannheim Steamroller:  Classical Gas</w:t>
      </w:r>
    </w:p>
    <w:p w14:paraId="3FDD8F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Wilson, Nancy:  With My Love Beside Me</w:t>
      </w:r>
    </w:p>
    <w:p w14:paraId="31E0B6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Windham Hill Jazz Collection:  Midnight Groove  - The Art of Smooth Jazz (Various Artists)</w:t>
      </w:r>
    </w:p>
    <w:p w14:paraId="14BF9E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 xml:space="preserve">Windham Hill Jazz:  </w:t>
      </w:r>
      <w:r w:rsidRPr="00E30FDC">
        <w:rPr>
          <w:rFonts w:ascii="Times New Roman" w:hAnsi="Times New Roman" w:cs="Times New Roman"/>
          <w:sz w:val="24"/>
          <w:szCs w:val="24"/>
        </w:rPr>
        <w:t>1993 Jazz Sampler – NOVOS (2 copies)</w:t>
      </w:r>
    </w:p>
    <w:p w14:paraId="163D6E4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Winehouse, Amy:  Back To Black</w:t>
      </w:r>
    </w:p>
    <w:p w14:paraId="4DBC814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Withers, Bill:  Bill Withers' Greatest Hits</w:t>
      </w:r>
    </w:p>
    <w:p w14:paraId="53B807F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Women &amp; Songs 6  (Various Artists)</w:t>
      </w:r>
    </w:p>
    <w:p w14:paraId="5617392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Women &amp; Songs – The Beginnings (2 CDs)</w:t>
      </w:r>
    </w:p>
    <w:p w14:paraId="53F912A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Woody Herman</w:t>
      </w:r>
    </w:p>
    <w:p w14:paraId="154E01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World Music Sampler (Hannibal):  Best Of Both </w:t>
      </w:r>
      <w:r w:rsidRPr="00E30FDC">
        <w:rPr>
          <w:rFonts w:ascii="Times New Roman" w:hAnsi="Times New Roman" w:cs="Times New Roman"/>
          <w:sz w:val="24"/>
          <w:szCs w:val="24"/>
        </w:rPr>
        <w:t>Worlds (Various Artists)</w:t>
      </w:r>
    </w:p>
    <w:p w14:paraId="6C8D8AF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World Music Sampler (Rykodisc):  Best Of Both Worlds (Various Artists)</w:t>
      </w:r>
    </w:p>
    <w:p w14:paraId="0D188F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World of Jazz:  THE MODERN SOUND (Howard McGhee, Freddy Hubbard, Don Byas, Sonny Stitt, Ahmad Jamal &amp; Others) (Various Artists)</w:t>
      </w:r>
    </w:p>
    <w:p w14:paraId="023997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World Saxophone Quartet:  Dances</w:t>
      </w:r>
      <w:r w:rsidRPr="00E30FDC">
        <w:rPr>
          <w:rFonts w:ascii="Times New Roman" w:hAnsi="Times New Roman" w:cs="Times New Roman"/>
          <w:sz w:val="24"/>
          <w:szCs w:val="24"/>
        </w:rPr>
        <w:t xml:space="preserve"> And Ballads</w:t>
      </w:r>
    </w:p>
    <w:p w14:paraId="76806C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Yanofsky, Nikki:  Ella…of Thee I Swing</w:t>
      </w:r>
    </w:p>
    <w:p w14:paraId="37CAC3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Yanofsky, Nikki:  Little Secrets</w:t>
      </w:r>
    </w:p>
    <w:p w14:paraId="78AF2C9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Yanofsky, Nikki:  NIKKI</w:t>
      </w:r>
    </w:p>
    <w:p w14:paraId="734F0F2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Year In Review :  Grooves Year In Review (Various Artists)</w:t>
      </w:r>
    </w:p>
    <w:p w14:paraId="3B05F5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Young, Lester:  Jazz Ballads #3 (2 CDs)</w:t>
      </w:r>
    </w:p>
    <w:p w14:paraId="6EA0A7F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Young, Lester: Timeless</w:t>
      </w:r>
    </w:p>
    <w:p w14:paraId="2457DD5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Young, Neil:  DECADE – A</w:t>
      </w:r>
      <w:r w:rsidRPr="00E30FDC">
        <w:rPr>
          <w:rFonts w:ascii="Times New Roman" w:hAnsi="Times New Roman" w:cs="Times New Roman"/>
          <w:sz w:val="24"/>
          <w:szCs w:val="24"/>
        </w:rPr>
        <w:t xml:space="preserve"> 3-Record Set on 2 Compact Discs – Disc 2</w:t>
      </w:r>
    </w:p>
    <w:p w14:paraId="59D3E2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Young, Neil:  Harvest</w:t>
      </w:r>
    </w:p>
    <w:p w14:paraId="30A029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You’d Be Nice To Come Home To</w:t>
      </w:r>
    </w:p>
    <w:p w14:paraId="0B54EAE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BROADDWAY MUSICAL SERIES (THE)</w:t>
      </w:r>
    </w:p>
    <w:p w14:paraId="53C4D62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1st To Die: James Patterson (5CDs)</w:t>
      </w:r>
    </w:p>
    <w:p w14:paraId="415819B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 Spy’s Life (Henry Porter) (2 cassettes)</w:t>
      </w:r>
    </w:p>
    <w:p w14:paraId="6BDE63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 Touch of Frost by R.D. Wingfield (2 cassettes)</w:t>
      </w:r>
    </w:p>
    <w:p w14:paraId="4D9776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w:t>
      </w:r>
      <w:r w:rsidRPr="00E30FDC">
        <w:rPr>
          <w:rFonts w:ascii="Times New Roman" w:hAnsi="Times New Roman" w:cs="Times New Roman"/>
          <w:sz w:val="24"/>
          <w:szCs w:val="24"/>
        </w:rPr>
        <w:t>a Christie - Miss Marple Investigates</w:t>
      </w:r>
    </w:p>
    <w:p w14:paraId="46A6122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 Mysterious Affair At Styles (The) (2 cassettes)</w:t>
      </w:r>
    </w:p>
    <w:p w14:paraId="6C1245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 Cards On The Table (2 cassettes)</w:t>
      </w:r>
    </w:p>
    <w:p w14:paraId="13F2748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 Flock of Geryon (The)</w:t>
      </w:r>
    </w:p>
    <w:p w14:paraId="576D36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Agatha Christie – Incredible Inspector Poirot (The) (4 </w:t>
      </w:r>
      <w:r w:rsidRPr="00E30FDC">
        <w:rPr>
          <w:rFonts w:ascii="Times New Roman" w:hAnsi="Times New Roman" w:cs="Times New Roman"/>
          <w:sz w:val="24"/>
          <w:szCs w:val="24"/>
        </w:rPr>
        <w:t>Cassettes)</w:t>
      </w:r>
    </w:p>
    <w:p w14:paraId="13DB8B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 “Poirot Investigates” triangle at Rhodes (2 cassettes)</w:t>
      </w:r>
    </w:p>
    <w:p w14:paraId="687F7B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And Then there Were None (3 Discs)</w:t>
      </w:r>
    </w:p>
    <w:p w14:paraId="7DAD225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Agatha Christie:  The Unexpected Guest (4 cassettes)</w:t>
      </w:r>
    </w:p>
    <w:p w14:paraId="760B1ED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Big Sleep (The)</w:t>
      </w:r>
    </w:p>
    <w:p w14:paraId="23AC44E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BOX (The) - You Are The Experiment:  Richard Mathe</w:t>
      </w:r>
      <w:r w:rsidRPr="00E30FDC">
        <w:rPr>
          <w:rFonts w:ascii="Times New Roman" w:hAnsi="Times New Roman" w:cs="Times New Roman"/>
          <w:sz w:val="24"/>
          <w:szCs w:val="24"/>
        </w:rPr>
        <w:t>son (4 CDs)</w:t>
      </w:r>
    </w:p>
    <w:p w14:paraId="22DD11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Busman’s Holiday by Dorothy L. Sayers (2 Cassettes)</w:t>
      </w:r>
    </w:p>
    <w:p w14:paraId="1605F5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Camelot:  Richard Burton, Julie Andrews, Robert Goulet</w:t>
      </w:r>
    </w:p>
    <w:p w14:paraId="7DB5D2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Carousel</w:t>
      </w:r>
    </w:p>
    <w:p w14:paraId="4352154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CHICAGO – The Musical</w:t>
      </w:r>
    </w:p>
    <w:p w14:paraId="3F0783A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Children Of Sanchez – Chuck Mangione</w:t>
      </w:r>
    </w:p>
    <w:p w14:paraId="1E51D03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Comedy Superstars – The Best of Comedy Superstars (4 cassettes)</w:t>
      </w:r>
    </w:p>
    <w:p w14:paraId="43ACC8A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lastRenderedPageBreak/>
        <w:t>DA VI</w:t>
      </w:r>
      <w:r w:rsidRPr="00E30FDC">
        <w:rPr>
          <w:rFonts w:ascii="Times New Roman" w:hAnsi="Times New Roman" w:cs="Times New Roman"/>
          <w:sz w:val="24"/>
          <w:szCs w:val="24"/>
        </w:rPr>
        <w:t>NCI CODE (THE):  Dan Brown (5 CDs)</w:t>
      </w:r>
    </w:p>
    <w:p w14:paraId="569BB6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Da Vinci Code – Dan Brown (5 CDs)</w:t>
      </w:r>
    </w:p>
    <w:p w14:paraId="2EA58C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Dickens, Charles:  Great Expectations</w:t>
      </w:r>
    </w:p>
    <w:p w14:paraId="200696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Dickens, Charles:  Tale of Two Cities (A) (2 cassettes)</w:t>
      </w:r>
    </w:p>
    <w:p w14:paraId="37D6764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Dylan Thomas Reads (2 cassettes)</w:t>
      </w:r>
    </w:p>
    <w:p w14:paraId="39843B0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Edgar Bergen &amp; Charlie McCarthy; Duffy’s Tavern</w:t>
      </w:r>
    </w:p>
    <w:p w14:paraId="20D9BFC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Elliot, Lorn</w:t>
      </w:r>
      <w:r w:rsidRPr="00E30FDC">
        <w:rPr>
          <w:rFonts w:ascii="Times New Roman" w:hAnsi="Times New Roman" w:cs="Times New Roman"/>
          <w:sz w:val="24"/>
          <w:szCs w:val="24"/>
        </w:rPr>
        <w:t>e:  More Lorne Elliot</w:t>
      </w:r>
    </w:p>
    <w:p w14:paraId="5C9F2AA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Elliot, Lorne:  Selections From All Directions</w:t>
      </w:r>
    </w:p>
    <w:p w14:paraId="61334D8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Falls, (The) by Ian Rankin (BBC Radio Collection)</w:t>
      </w:r>
    </w:p>
    <w:p w14:paraId="0833567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Family Matters – Rohinton Mistry (12 cassettes)</w:t>
      </w:r>
    </w:p>
    <w:p w14:paraId="348811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Fibber McGee &amp; Molly; Amos N’ Andy</w:t>
      </w:r>
    </w:p>
    <w:p w14:paraId="631B17E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Fiddler on the Roof  (Topol)</w:t>
      </w:r>
    </w:p>
    <w:p w14:paraId="216FDA2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Final Account – Peter Rob</w:t>
      </w:r>
      <w:r w:rsidRPr="00E30FDC">
        <w:rPr>
          <w:rFonts w:ascii="Times New Roman" w:hAnsi="Times New Roman" w:cs="Times New Roman"/>
          <w:sz w:val="24"/>
          <w:szCs w:val="24"/>
        </w:rPr>
        <w:t>inson (An Inspector Banks Mystery) (2 cassettes)</w:t>
      </w:r>
    </w:p>
    <w:p w14:paraId="5B109B4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Final Score (The) Brian Moore – The Voice of Football (2 cassettes)</w:t>
      </w:r>
    </w:p>
    <w:p w14:paraId="2720CFF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Fool Britannia (Peter Sellers’)</w:t>
      </w:r>
    </w:p>
    <w:p w14:paraId="30D7689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Fool Britannia – Peter Sellers, Joan Collins, Anthony Newley (1 cassette)</w:t>
      </w:r>
    </w:p>
    <w:p w14:paraId="52D50AC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Franken, Al:  LIES and the </w:t>
      </w:r>
      <w:r w:rsidRPr="00E30FDC">
        <w:rPr>
          <w:rFonts w:ascii="Times New Roman" w:hAnsi="Times New Roman" w:cs="Times New Roman"/>
          <w:sz w:val="24"/>
          <w:szCs w:val="24"/>
        </w:rPr>
        <w:t>Lying Liars Who Tell Them (8 CDs)</w:t>
      </w:r>
    </w:p>
    <w:p w14:paraId="520A5F09"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Fred Allen; Groucho Marx</w:t>
      </w:r>
    </w:p>
    <w:p w14:paraId="72ECBCB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FULL HOUSE – The Spread of Excellence From Plato to Darwin (Read by Efrem Zimabalt, Jr.) (6 cassettes)</w:t>
      </w:r>
    </w:p>
    <w:p w14:paraId="7F1016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Gate House (The) – Nelson De Mille (8 CDs)</w:t>
      </w:r>
    </w:p>
    <w:p w14:paraId="273A9B6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George Burns &amp; Gracie Allen; Jack Benny</w:t>
      </w:r>
    </w:p>
    <w:p w14:paraId="0E67FBC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w:t>
      </w:r>
      <w:r w:rsidRPr="00E30FDC">
        <w:rPr>
          <w:rFonts w:ascii="Times New Roman" w:hAnsi="Times New Roman" w:cs="Times New Roman"/>
          <w:sz w:val="24"/>
          <w:szCs w:val="24"/>
        </w:rPr>
        <w:t>eorge:  Crazy For You (2 copies)</w:t>
      </w:r>
    </w:p>
    <w:p w14:paraId="4633FBA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Gershwin, George:  George Gershwin Play GEORGE GERSHWIN (2 CDs)</w:t>
      </w:r>
    </w:p>
    <w:p w14:paraId="534B26F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Guys and Dolls</w:t>
      </w:r>
    </w:p>
    <w:p w14:paraId="05239D8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Heaven &amp; Hell – John Jakes (2 cassettes)</w:t>
      </w:r>
    </w:p>
    <w:p w14:paraId="425E901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Henry Porter – A Spy’s Life (2 cassettes)</w:t>
      </w:r>
    </w:p>
    <w:p w14:paraId="40CBAD7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Hornblower and the Hotspur  (C.S. Forester) (2 cassettes)</w:t>
      </w:r>
    </w:p>
    <w:p w14:paraId="60CA442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Hor</w:t>
      </w:r>
      <w:r w:rsidRPr="00E30FDC">
        <w:rPr>
          <w:rFonts w:ascii="Times New Roman" w:hAnsi="Times New Roman" w:cs="Times New Roman"/>
          <w:sz w:val="24"/>
          <w:szCs w:val="24"/>
        </w:rPr>
        <w:t>nblower During The Crisis C. S. Forester (2 cassettes)</w:t>
      </w:r>
    </w:p>
    <w:p w14:paraId="4AA6A1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Hounds of the Baskervilles (The) Read by Hugh Burden (2 cassettes)</w:t>
      </w:r>
    </w:p>
    <w:p w14:paraId="7589EC1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Hounds of the Baskervilles (The) Read by Tony Britton (2 cassettes)</w:t>
      </w:r>
    </w:p>
    <w:p w14:paraId="47321C3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Importance of Being Earnest (The) John Gielgud, Edith Evans (2 cas</w:t>
      </w:r>
      <w:r w:rsidRPr="00E30FDC">
        <w:rPr>
          <w:rFonts w:ascii="Times New Roman" w:hAnsi="Times New Roman" w:cs="Times New Roman"/>
          <w:sz w:val="24"/>
          <w:szCs w:val="24"/>
        </w:rPr>
        <w:t>settes)</w:t>
      </w:r>
    </w:p>
    <w:p w14:paraId="68726F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James Bond:  Death is Forever by John Gardner (2 cassettes)</w:t>
      </w:r>
    </w:p>
    <w:p w14:paraId="09221C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Jane Austen:  EMMA (Read by Dame Peggy Ashcroft)</w:t>
      </w:r>
    </w:p>
    <w:p w14:paraId="7C9FB9D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John Le Carre:  Tinder Tailor Soldier Spy (2 cassettes)</w:t>
      </w:r>
    </w:p>
    <w:p w14:paraId="16A988F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King and I (The)</w:t>
      </w:r>
    </w:p>
    <w:p w14:paraId="00F7F1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KISMET – Original Motion Picture Soundtrack</w:t>
      </w:r>
    </w:p>
    <w:p w14:paraId="42FE548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Kiss Me Kate</w:t>
      </w:r>
    </w:p>
    <w:p w14:paraId="31FEB0F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Lee, Harp</w:t>
      </w:r>
      <w:r w:rsidRPr="00E30FDC">
        <w:rPr>
          <w:rFonts w:ascii="Times New Roman" w:hAnsi="Times New Roman" w:cs="Times New Roman"/>
          <w:sz w:val="24"/>
          <w:szCs w:val="24"/>
        </w:rPr>
        <w:t>er:  To Kill A Mockingbird (8 cassettes)</w:t>
      </w:r>
    </w:p>
    <w:p w14:paraId="12D7CFD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Lessons of Terror (The) - Caleb Carr (5 Discs)</w:t>
      </w:r>
    </w:p>
    <w:p w14:paraId="7C4C67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Lord Peter Views The Body by Dorothy L. Sayers  UNABRIDGED (6 cassettes)</w:t>
      </w:r>
    </w:p>
    <w:p w14:paraId="1A38273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Louis L’Amour – The Sixth Shotgun</w:t>
      </w:r>
    </w:p>
    <w:p w14:paraId="7745B59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 Of LaMancha:  Original Cast</w:t>
      </w:r>
    </w:p>
    <w:p w14:paraId="4854FD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Man of the Hour by Peter Blau</w:t>
      </w:r>
      <w:r w:rsidRPr="00E30FDC">
        <w:rPr>
          <w:rFonts w:ascii="Times New Roman" w:hAnsi="Times New Roman" w:cs="Times New Roman"/>
          <w:sz w:val="24"/>
          <w:szCs w:val="24"/>
        </w:rPr>
        <w:t>mer (Read by Joe Mantegna) (4 cassettes)</w:t>
      </w:r>
    </w:p>
    <w:p w14:paraId="7F9ABE6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Michael Crichton – Jurassic Park</w:t>
      </w:r>
    </w:p>
    <w:p w14:paraId="6E87501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Morse’s Greatest Mystery (Read by Kevin Whately) ((2 cassettes)</w:t>
      </w:r>
    </w:p>
    <w:p w14:paraId="5818076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My Fair Lady:  (Rex Harrison, Julie Harris)</w:t>
      </w:r>
    </w:p>
    <w:p w14:paraId="2CDFCE4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 D. James – Innocent Blood (10 cassettes)</w:t>
      </w:r>
    </w:p>
    <w:p w14:paraId="20FA7D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Paradise Postponed (Read by </w:t>
      </w:r>
      <w:r w:rsidRPr="00E30FDC">
        <w:rPr>
          <w:rFonts w:ascii="Times New Roman" w:hAnsi="Times New Roman" w:cs="Times New Roman"/>
          <w:sz w:val="24"/>
          <w:szCs w:val="24"/>
        </w:rPr>
        <w:t>Sir Michael Hordern) (2 cassettes)</w:t>
      </w:r>
    </w:p>
    <w:p w14:paraId="44B7DCF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Phantom Of The Opera (The): The Original Cast Recording (2 CDs) (Boxed Set)</w:t>
      </w:r>
    </w:p>
    <w:p w14:paraId="5CA3AC0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Phantom Of The Opera,  (The) (Boxed Set) (2 CDs) (Various Artists)</w:t>
      </w:r>
    </w:p>
    <w:p w14:paraId="0E0B0493"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Picture of Dorian Gray (The) Read by Martin Shaw (2 cassettes)</w:t>
      </w:r>
    </w:p>
    <w:p w14:paraId="57BB3D3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Pointer Sisters</w:t>
      </w:r>
      <w:r w:rsidRPr="00E30FDC">
        <w:rPr>
          <w:rFonts w:ascii="Times New Roman" w:hAnsi="Times New Roman" w:cs="Times New Roman"/>
          <w:sz w:val="24"/>
          <w:szCs w:val="24"/>
        </w:rPr>
        <w:t>:  Ain't Misbehavin'!</w:t>
      </w:r>
    </w:p>
    <w:p w14:paraId="452746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PORGY &amp; BESS – Highlights</w:t>
      </w:r>
    </w:p>
    <w:p w14:paraId="0ED079A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Porter, Cole:  Anything Goes (Broadway Musical) (Boxed Set)</w:t>
      </w:r>
    </w:p>
    <w:p w14:paraId="6ED7C4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Quentins – Maeve Binchy (Read by Kate Binchy) (4 cassettes)</w:t>
      </w:r>
    </w:p>
    <w:p w14:paraId="66A2CAD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QUICKIE, (The):  James Patterson &amp; Michael Ledwidge (Read by Mary Stuart Masterson) (5 C</w:t>
      </w:r>
      <w:r w:rsidRPr="00E30FDC">
        <w:rPr>
          <w:rFonts w:ascii="Times New Roman" w:hAnsi="Times New Roman" w:cs="Times New Roman"/>
          <w:sz w:val="24"/>
          <w:szCs w:val="24"/>
        </w:rPr>
        <w:t>Ds)</w:t>
      </w:r>
    </w:p>
    <w:p w14:paraId="0E4D829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Glamorous Nights (Noel Coward and Ivor Novello) (3 CDs)</w:t>
      </w:r>
    </w:p>
    <w:p w14:paraId="4E97897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Greatest Musicals of the Century (The) (4 CDs)</w:t>
      </w:r>
    </w:p>
    <w:p w14:paraId="26814CF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Reader’s Digest:  Lionel Bart &amp; Frederick Lowe (3 CDs)</w:t>
      </w:r>
    </w:p>
    <w:p w14:paraId="49722BB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Redwall, Book Two, The Quest (3 cassettes)</w:t>
      </w:r>
    </w:p>
    <w:p w14:paraId="3C040E1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Safe House (The</w:t>
      </w:r>
      <w:r w:rsidRPr="00E30FDC">
        <w:rPr>
          <w:rFonts w:ascii="Times New Roman" w:hAnsi="Times New Roman" w:cs="Times New Roman"/>
          <w:sz w:val="24"/>
          <w:szCs w:val="24"/>
        </w:rPr>
        <w:t>) Read by Harriet Walter (2 cassettes)</w:t>
      </w:r>
    </w:p>
    <w:p w14:paraId="029D061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Saigon, Miss:  Highlights (The Christopher/Emery Company)</w:t>
      </w:r>
    </w:p>
    <w:p w14:paraId="5D0028C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William:  A Midsummer Night’s Dream (2 cassettes)</w:t>
      </w:r>
    </w:p>
    <w:p w14:paraId="6A29348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William:  AS YOU LIKE IT</w:t>
      </w:r>
    </w:p>
    <w:p w14:paraId="49D04461"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William:  Hamlet (2 cassettes)</w:t>
      </w:r>
    </w:p>
    <w:p w14:paraId="55DC1F5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w:t>
      </w:r>
      <w:r w:rsidRPr="00E30FDC">
        <w:rPr>
          <w:rFonts w:ascii="Times New Roman" w:hAnsi="Times New Roman" w:cs="Times New Roman"/>
          <w:sz w:val="24"/>
          <w:szCs w:val="24"/>
        </w:rPr>
        <w:t>illiam:  KING LEAR - A Fully-Dramatized Recording of William Shakespeare’s KING LEAR (3 CDs)</w:t>
      </w:r>
    </w:p>
    <w:p w14:paraId="78AA5DB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William:  MACBETH - A Fully - Dramatized Recording of William Shakespeare’s MACBETH (2 CDs)</w:t>
      </w:r>
    </w:p>
    <w:p w14:paraId="3AD9EF8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Shakespeare, William:  Othello (2 cassettes)</w:t>
      </w:r>
    </w:p>
    <w:p w14:paraId="55C7C55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SHERLOCK HOLMES Selected Stories read by Edward Hardwicke (2 cassettes)</w:t>
      </w:r>
    </w:p>
    <w:p w14:paraId="6BEB9C7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SHERLOCK HOLMES The Return of Sherlock Holmes (8 cassette deluxe edition) 13 stories on 8 cassettes</w:t>
      </w:r>
    </w:p>
    <w:p w14:paraId="48DF2C1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Showboat:  London Sinfonietta Conducted by John McGlinn (3 CDs)</w:t>
      </w:r>
    </w:p>
    <w:p w14:paraId="34AC6A7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Showboat:  The 1966 </w:t>
      </w:r>
      <w:r w:rsidRPr="00E30FDC">
        <w:rPr>
          <w:rFonts w:ascii="Times New Roman" w:hAnsi="Times New Roman" w:cs="Times New Roman"/>
          <w:sz w:val="24"/>
          <w:szCs w:val="24"/>
        </w:rPr>
        <w:t>Music Theatre Of Lincoln Center Production (2 copies)</w:t>
      </w:r>
    </w:p>
    <w:p w14:paraId="557D42D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Silas Marner by George Eliot (4 cassettes)</w:t>
      </w:r>
    </w:p>
    <w:p w14:paraId="41799290"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Sir John Betjeman – Summoned by Bells (The voice and verse of the late Poet Laureate) (2 Cassettes)</w:t>
      </w:r>
    </w:p>
    <w:p w14:paraId="6FF86617"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 xml:space="preserve">Smiley’s People (Read by author John Le Carre) (2 </w:t>
      </w:r>
      <w:r w:rsidRPr="00E30FDC">
        <w:rPr>
          <w:rFonts w:ascii="Times New Roman" w:hAnsi="Times New Roman" w:cs="Times New Roman"/>
          <w:sz w:val="24"/>
          <w:szCs w:val="24"/>
        </w:rPr>
        <w:t>cassettes)</w:t>
      </w:r>
    </w:p>
    <w:p w14:paraId="27718102"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Sound Of Music:  Julie Andrews, Christopher Plummer</w:t>
      </w:r>
    </w:p>
    <w:p w14:paraId="486EFEE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South Pacific</w:t>
      </w:r>
    </w:p>
    <w:p w14:paraId="65366B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South Pacific:  Original Soundtrack Recording</w:t>
      </w:r>
    </w:p>
    <w:p w14:paraId="73C1C17F"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Summer Gone (Read by Eric Schneider) (2 cassettes)</w:t>
      </w:r>
    </w:p>
    <w:p w14:paraId="6B2928DC"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Talking Cricket – Freddie Truman (2 cassettes)</w:t>
      </w:r>
    </w:p>
    <w:p w14:paraId="2511665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39 Steps (John Buchan) (2 casse</w:t>
      </w:r>
      <w:r w:rsidRPr="00E30FDC">
        <w:rPr>
          <w:rFonts w:ascii="Times New Roman" w:hAnsi="Times New Roman" w:cs="Times New Roman"/>
          <w:sz w:val="24"/>
          <w:szCs w:val="24"/>
        </w:rPr>
        <w:t>ttes)</w:t>
      </w:r>
    </w:p>
    <w:p w14:paraId="279049D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New Testament (New American Bible) (12 cassettes)</w:t>
      </w:r>
    </w:p>
    <w:p w14:paraId="656E5B7B"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SHADOW – Death Rides High</w:t>
      </w:r>
    </w:p>
    <w:p w14:paraId="55B8605D"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The SHADOW – The Precipice Called Death</w:t>
      </w:r>
    </w:p>
    <w:p w14:paraId="1D55B218"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Virginia Woolf – Mrs. Dalloway (2 cassettes)</w:t>
      </w:r>
    </w:p>
    <w:p w14:paraId="7B9E022E"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Webber, Andrew Lloyd:  Premiere Collection Encore</w:t>
      </w:r>
    </w:p>
    <w:p w14:paraId="77C69924"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Webber, Andrew Lloyd:  The Best</w:t>
      </w:r>
      <w:r w:rsidRPr="00E30FDC">
        <w:rPr>
          <w:rFonts w:ascii="Times New Roman" w:hAnsi="Times New Roman" w:cs="Times New Roman"/>
          <w:sz w:val="24"/>
          <w:szCs w:val="24"/>
        </w:rPr>
        <w:t xml:space="preserve"> of Andrew Lloyd Webber (2 CDs + DVD Phantom of the Opera Starring Lon Chaney)</w:t>
      </w:r>
    </w:p>
    <w:p w14:paraId="18EDF2CA"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West Side Story:  The Songs Of West Side Story</w:t>
      </w:r>
    </w:p>
    <w:p w14:paraId="7B87FAD5"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Wilbur Smith - River God (5 cassettes)</w:t>
      </w:r>
    </w:p>
    <w:p w14:paraId="2AAEBA3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Wilbur Smith - The Seventh Scroll (3 cassettes)</w:t>
      </w:r>
    </w:p>
    <w:p w14:paraId="0C2A74C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Wilbur Smith – Warlock (4 cassettes)</w:t>
      </w:r>
    </w:p>
    <w:p w14:paraId="53CE8A86" w14:textId="77777777" w:rsidR="00B50E81" w:rsidRPr="00E30FDC" w:rsidRDefault="008B7B78" w:rsidP="00E30FDC">
      <w:pPr>
        <w:spacing w:after="0"/>
        <w:rPr>
          <w:rFonts w:ascii="Times New Roman" w:hAnsi="Times New Roman" w:cs="Times New Roman"/>
          <w:sz w:val="24"/>
          <w:szCs w:val="24"/>
        </w:rPr>
      </w:pPr>
      <w:r w:rsidRPr="00E30FDC">
        <w:rPr>
          <w:rFonts w:ascii="Times New Roman" w:hAnsi="Times New Roman" w:cs="Times New Roman"/>
          <w:sz w:val="24"/>
          <w:szCs w:val="24"/>
        </w:rPr>
        <w:t>Wuther</w:t>
      </w:r>
      <w:r w:rsidRPr="00E30FDC">
        <w:rPr>
          <w:rFonts w:ascii="Times New Roman" w:hAnsi="Times New Roman" w:cs="Times New Roman"/>
          <w:sz w:val="24"/>
          <w:szCs w:val="24"/>
        </w:rPr>
        <w:t>ing Heights (Emily Bronte) (4 cassettes)</w:t>
      </w:r>
    </w:p>
    <w:sectPr w:rsidR="00B50E81" w:rsidRPr="00E30FD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F89C5" w14:textId="77777777" w:rsidR="008B7B78" w:rsidRDefault="008B7B78" w:rsidP="008114CD">
      <w:pPr>
        <w:spacing w:after="0" w:line="240" w:lineRule="auto"/>
      </w:pPr>
      <w:r>
        <w:separator/>
      </w:r>
    </w:p>
  </w:endnote>
  <w:endnote w:type="continuationSeparator" w:id="0">
    <w:p w14:paraId="566FE833" w14:textId="77777777" w:rsidR="008B7B78" w:rsidRDefault="008B7B78" w:rsidP="0081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F704" w14:textId="77777777" w:rsidR="008B7B78" w:rsidRDefault="008B7B78" w:rsidP="008114CD">
      <w:pPr>
        <w:spacing w:after="0" w:line="240" w:lineRule="auto"/>
      </w:pPr>
      <w:r>
        <w:separator/>
      </w:r>
    </w:p>
  </w:footnote>
  <w:footnote w:type="continuationSeparator" w:id="0">
    <w:p w14:paraId="34601906" w14:textId="77777777" w:rsidR="008B7B78" w:rsidRDefault="008B7B78" w:rsidP="00811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51998"/>
      <w:docPartObj>
        <w:docPartGallery w:val="Page Numbers (Top of Page)"/>
        <w:docPartUnique/>
      </w:docPartObj>
    </w:sdtPr>
    <w:sdtEndPr>
      <w:rPr>
        <w:noProof/>
      </w:rPr>
    </w:sdtEndPr>
    <w:sdtContent>
      <w:p w14:paraId="1DAF80AE" w14:textId="1EB80864" w:rsidR="008114CD" w:rsidRDefault="008114C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DE7EDD8" w14:textId="77777777" w:rsidR="008114CD" w:rsidRDefault="00811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4CD"/>
    <w:rsid w:val="008B7B78"/>
    <w:rsid w:val="00AA1D8D"/>
    <w:rsid w:val="00B47730"/>
    <w:rsid w:val="00B50E81"/>
    <w:rsid w:val="00CB0664"/>
    <w:rsid w:val="00E30F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8CFE5"/>
  <w14:defaultImageDpi w14:val="300"/>
  <w15:docId w15:val="{039597B2-EAC4-4F63-8005-808EF0E6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17557</Words>
  <Characters>100075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Lubin</cp:lastModifiedBy>
  <cp:revision>3</cp:revision>
  <dcterms:created xsi:type="dcterms:W3CDTF">2013-12-23T23:15:00Z</dcterms:created>
  <dcterms:modified xsi:type="dcterms:W3CDTF">2021-12-15T00:53:00Z</dcterms:modified>
  <cp:category/>
</cp:coreProperties>
</file>