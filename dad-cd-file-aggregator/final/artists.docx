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9FAB" w14:textId="77777777" w:rsidR="007124FE" w:rsidRPr="007124FE" w:rsidRDefault="007124FE" w:rsidP="00086687">
      <w:pPr>
        <w:spacing w:after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7124FE">
        <w:rPr>
          <w:rStyle w:val="Strong"/>
          <w:rFonts w:ascii="Times New Roman" w:hAnsi="Times New Roman" w:cs="Times New Roman"/>
          <w:sz w:val="24"/>
          <w:szCs w:val="24"/>
        </w:rPr>
        <w:t>CD COLLECTION</w:t>
      </w:r>
    </w:p>
    <w:p w14:paraId="5EAC5B88" w14:textId="77777777" w:rsidR="007124FE" w:rsidRPr="007124FE" w:rsidRDefault="007124FE" w:rsidP="000866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FE">
        <w:rPr>
          <w:rFonts w:ascii="Times New Roman" w:hAnsi="Times New Roman" w:cs="Times New Roman"/>
          <w:b/>
          <w:sz w:val="24"/>
          <w:szCs w:val="24"/>
          <w:u w:val="single"/>
        </w:rPr>
        <w:t>(By Artist)</w:t>
      </w:r>
      <w:r w:rsidRPr="007124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FF3E83" w14:textId="77777777" w:rsidR="007124FE" w:rsidRPr="007124FE" w:rsidRDefault="007124FE" w:rsidP="000866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4B580" w14:textId="44697D78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#1 Classical Album (The) (2 CDs)</w:t>
      </w:r>
    </w:p>
    <w:p w14:paraId="1133C4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100 Hits VOICES (5 CDs) (Light Sounds)</w:t>
      </w:r>
    </w:p>
    <w:p w14:paraId="0A0DA8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101 Strings:  101 Strings with Piano (2 CDs)</w:t>
      </w:r>
    </w:p>
    <w:p w14:paraId="48FE37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1938 - Then &amp; Now - Original Hits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Original Artists (Lite Sounds)</w:t>
      </w:r>
    </w:p>
    <w:p w14:paraId="5BB5B5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1950’s Rock Attack Vol. 1 (24 Rock Hits of the 1950’s) </w:t>
      </w:r>
      <w:r w:rsidRPr="007124FE">
        <w:rPr>
          <w:rFonts w:ascii="Times New Roman" w:hAnsi="Times New Roman" w:cs="Times New Roman"/>
          <w:sz w:val="24"/>
          <w:szCs w:val="24"/>
        </w:rPr>
        <w:t>(Rock/Rhythm &amp; Blues)</w:t>
      </w:r>
    </w:p>
    <w:p w14:paraId="650986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20 Collector's Records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50's And 60's, Vol. I (Rock/Rhythm &amp; Blues)</w:t>
      </w:r>
    </w:p>
    <w:p w14:paraId="39870A5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20 Collector's Records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50's And 60's, Vol. II (Rock/Rhythm &amp; Blues)</w:t>
      </w:r>
    </w:p>
    <w:p w14:paraId="0CA4D8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20 Original Recordings- the Best of the big Band Vocalists (Instrumental) (2 CDs)</w:t>
      </w:r>
    </w:p>
    <w:p w14:paraId="2B05A9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20t</w:t>
      </w:r>
      <w:r w:rsidRPr="007124FE">
        <w:rPr>
          <w:rFonts w:ascii="Times New Roman" w:hAnsi="Times New Roman" w:cs="Times New Roman"/>
          <w:sz w:val="24"/>
          <w:szCs w:val="24"/>
        </w:rPr>
        <w:t>h Century Millennium Collection Blues (Blues)</w:t>
      </w:r>
    </w:p>
    <w:p w14:paraId="133D24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21 Swing Band All-Time Greats (Instrumental)</w:t>
      </w:r>
    </w:p>
    <w:p w14:paraId="2BB4C6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21 Swing Band – All Time Greats (Instrumental)</w:t>
      </w:r>
    </w:p>
    <w:p w14:paraId="5136E6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Blues Masters - Volume 1 (Blues)</w:t>
      </w:r>
    </w:p>
    <w:p w14:paraId="4227C04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Blues Masters - Volume 2 (Blues)</w:t>
      </w:r>
    </w:p>
    <w:p w14:paraId="0A075A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Blues Masters - Volume 3 (Blues)</w:t>
      </w:r>
    </w:p>
    <w:p w14:paraId="573708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Blues M</w:t>
      </w:r>
      <w:r w:rsidRPr="007124FE">
        <w:rPr>
          <w:rFonts w:ascii="Times New Roman" w:hAnsi="Times New Roman" w:cs="Times New Roman"/>
          <w:sz w:val="24"/>
          <w:szCs w:val="24"/>
        </w:rPr>
        <w:t>asters - Volume 4 (Blues)</w:t>
      </w:r>
    </w:p>
    <w:p w14:paraId="755BE1E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Jazz Greats - Volume 1 (Jazz)</w:t>
      </w:r>
    </w:p>
    <w:p w14:paraId="60F6FA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Jazz Greats - Volume 2 (Jazz)</w:t>
      </w:r>
    </w:p>
    <w:p w14:paraId="7DE913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Jazz Greats - Volume 3 (Jazz)</w:t>
      </w:r>
    </w:p>
    <w:p w14:paraId="719EE0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Jazz Greats - Volume 4 (Jazz)</w:t>
      </w:r>
    </w:p>
    <w:p w14:paraId="77242D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Unforgettable Songs - Volume 1 (Light Sounds)</w:t>
      </w:r>
    </w:p>
    <w:p w14:paraId="41F698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Unforgettable Songs - Volume 2 (Light Sounds)</w:t>
      </w:r>
    </w:p>
    <w:p w14:paraId="2C4951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Unforgettable Songs - Volume 3 (Light Sounds)</w:t>
      </w:r>
    </w:p>
    <w:p w14:paraId="13CA16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Unforgettable Songs - Volume 4 (Light Sounds)</w:t>
      </w:r>
    </w:p>
    <w:p w14:paraId="4AC12C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25 Years of Bluegrass on Rounder Records</w:t>
      </w:r>
    </w:p>
    <w:p w14:paraId="6FE1F6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32 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When You’re Alone (Jazz)</w:t>
      </w:r>
    </w:p>
    <w:p w14:paraId="4ACB56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 Tapestry in Music and Words – 700 Years of Classical Treasures (Book &amp; </w:t>
      </w:r>
      <w:r w:rsidRPr="007124FE">
        <w:rPr>
          <w:rFonts w:ascii="Times New Roman" w:hAnsi="Times New Roman" w:cs="Times New Roman"/>
          <w:sz w:val="24"/>
          <w:szCs w:val="24"/>
        </w:rPr>
        <w:t>8 CDs)</w:t>
      </w:r>
    </w:p>
    <w:p w14:paraId="75BA2D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Absolutely Country (3 CDs) (Country)</w:t>
      </w:r>
    </w:p>
    <w:p w14:paraId="027142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Adler, Larry: 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  Larry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Adler - Summertime</w:t>
      </w:r>
    </w:p>
    <w:p w14:paraId="4E22330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Africa Fete 99 (Caribbean)</w:t>
      </w:r>
    </w:p>
    <w:p w14:paraId="110C69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Africa:  The Most Beautiful Songs of Africa</w:t>
      </w:r>
    </w:p>
    <w:p w14:paraId="244057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African Folk Music (Contemporary)</w:t>
      </w:r>
    </w:p>
    <w:p w14:paraId="536DFC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African Songbook – 1 CD &amp; 1 DVD</w:t>
      </w:r>
    </w:p>
    <w:p w14:paraId="3D7B91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Afro-Cuban All </w:t>
      </w:r>
      <w:r w:rsidRPr="007124FE">
        <w:rPr>
          <w:rFonts w:ascii="Times New Roman" w:hAnsi="Times New Roman" w:cs="Times New Roman"/>
          <w:sz w:val="24"/>
          <w:szCs w:val="24"/>
        </w:rPr>
        <w:t>Stars:  "A Toda Cuba le Gusta”</w:t>
      </w:r>
    </w:p>
    <w:p w14:paraId="4876FE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Afro-Cuban All Stars:  "Distinto, Diferente" (2 copies)</w:t>
      </w:r>
    </w:p>
    <w:p w14:paraId="181CA8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After 5 (Tony Bennett, Stan Getz, Sarah Vaughn, Vic Damone, Mel Torme) (Light Sounds)</w:t>
      </w:r>
    </w:p>
    <w:p w14:paraId="1E7CCB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Agnus Dei - Music of Inner Harmony:  The Choir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New College, Oxford</w:t>
      </w:r>
    </w:p>
    <w:p w14:paraId="3498BA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Ain’t Misbeha</w:t>
      </w:r>
      <w:r w:rsidRPr="007124FE">
        <w:rPr>
          <w:rFonts w:ascii="Times New Roman" w:hAnsi="Times New Roman" w:cs="Times New Roman"/>
          <w:sz w:val="24"/>
          <w:szCs w:val="24"/>
        </w:rPr>
        <w:t xml:space="preserve">vin’ The New Fats Waller Musical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Show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2 CD boxed set)</w:t>
      </w:r>
    </w:p>
    <w:p w14:paraId="623CA2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Alcorn, John:  Quiet Night</w:t>
      </w:r>
    </w:p>
    <w:p w14:paraId="4B2D5E2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Alligator Records (The) 20th Anniversary Collection (2 CDs) (Blues)</w:t>
      </w:r>
    </w:p>
    <w:p w14:paraId="26825A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Alto Flute:  The Dreamer - Romances for Alto Flute Volume 2 (Michael Hoppe, Tim Wheater)</w:t>
      </w:r>
    </w:p>
    <w:p w14:paraId="71DDB4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Alto Flute:  The</w:t>
      </w:r>
      <w:r w:rsidRPr="007124FE">
        <w:rPr>
          <w:rFonts w:ascii="Times New Roman" w:hAnsi="Times New Roman" w:cs="Times New Roman"/>
          <w:sz w:val="24"/>
          <w:szCs w:val="24"/>
        </w:rPr>
        <w:t xml:space="preserve"> Yearning - Romances for Alto Flute (Michael Hoppe, Tim Wheater)</w:t>
      </w:r>
    </w:p>
    <w:p w14:paraId="617001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Anderson, Ernestine:  Great Moments with Ernestine Anderson</w:t>
      </w:r>
    </w:p>
    <w:p w14:paraId="210065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Anderson, Marian:  Softly Awake My Heart (Arias, Songs and Spirituals)</w:t>
      </w:r>
    </w:p>
    <w:p w14:paraId="273C89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Anderson, Marian:  Spirituals – he’s got the whole world in </w:t>
      </w:r>
      <w:r w:rsidRPr="007124FE">
        <w:rPr>
          <w:rFonts w:ascii="Times New Roman" w:hAnsi="Times New Roman" w:cs="Times New Roman"/>
          <w:sz w:val="24"/>
          <w:szCs w:val="24"/>
        </w:rPr>
        <w:t>his hands</w:t>
      </w:r>
    </w:p>
    <w:p w14:paraId="587C9D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Andrew Sisters (With Glen Miller Orchestra):  The Chesterfield Broadcasts, Vol. 1</w:t>
      </w:r>
    </w:p>
    <w:p w14:paraId="3FB61E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Anka, Paul:  Classic Songs – My Way (Canadian) (2 CDs)</w:t>
      </w:r>
    </w:p>
    <w:p w14:paraId="48AA64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Antilles: Musiques Creoles des Illes - French West Indies (Caribbean)</w:t>
      </w:r>
    </w:p>
    <w:p w14:paraId="4BEB10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Appleyard, Peter:  Barbados Heat</w:t>
      </w:r>
    </w:p>
    <w:p w14:paraId="13D1BA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Arkens</w:t>
      </w:r>
      <w:r w:rsidRPr="007124FE">
        <w:rPr>
          <w:rFonts w:ascii="Times New Roman" w:hAnsi="Times New Roman" w:cs="Times New Roman"/>
          <w:sz w:val="24"/>
          <w:szCs w:val="24"/>
        </w:rPr>
        <w:t>tone, David:  another star in the sky</w:t>
      </w:r>
    </w:p>
    <w:p w14:paraId="6FFCD1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Arlen, Harold:  Get Happy (Centennial Celebration)</w:t>
      </w:r>
    </w:p>
    <w:p w14:paraId="50F5F0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Arlen, Harold:  Harold Arlen Songbook (A)</w:t>
      </w:r>
    </w:p>
    <w:p w14:paraId="0621F31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 &amp; Ella Fitzgerald:  Compact Jazz</w:t>
      </w:r>
    </w:p>
    <w:p w14:paraId="5F7828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 &amp; Ella Fitzgerald:  Ella &amp; Louis</w:t>
      </w:r>
    </w:p>
    <w:p w14:paraId="1FAC159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Armstrong, </w:t>
      </w:r>
      <w:r w:rsidRPr="007124FE">
        <w:rPr>
          <w:rFonts w:ascii="Times New Roman" w:hAnsi="Times New Roman" w:cs="Times New Roman"/>
          <w:sz w:val="24"/>
          <w:szCs w:val="24"/>
        </w:rPr>
        <w:t>Louis/Duke Ellington:  The Great Summit (2 CDs)</w:t>
      </w:r>
    </w:p>
    <w:p w14:paraId="27C5C1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16 Most Requested Songs</w:t>
      </w:r>
    </w:p>
    <w:p w14:paraId="68A34E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Ain’t Misbehavin’</w:t>
      </w:r>
    </w:p>
    <w:p w14:paraId="5C15E9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Best of Louis Armstrong (The) (STARS VINTAGE SV1022)</w:t>
      </w:r>
    </w:p>
    <w:p w14:paraId="4FA9C7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Armstrong, Louis:  Best of Louis Armstrong (The) (STARS </w:t>
      </w:r>
      <w:r w:rsidRPr="007124FE">
        <w:rPr>
          <w:rFonts w:ascii="Times New Roman" w:hAnsi="Times New Roman" w:cs="Times New Roman"/>
          <w:sz w:val="24"/>
          <w:szCs w:val="24"/>
        </w:rPr>
        <w:t>VINTAGE SV1023)</w:t>
      </w:r>
    </w:p>
    <w:p w14:paraId="3F4BFB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Best of Louis Armstrong (The) (STARS VINTAGE SV1024)</w:t>
      </w:r>
    </w:p>
    <w:p w14:paraId="60F636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Armstrong, Louis: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DECCA Years (The) Vol. 1</w:t>
      </w:r>
    </w:p>
    <w:p w14:paraId="6097F2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Blow Satchmo Blow</w:t>
      </w:r>
    </w:p>
    <w:p w14:paraId="404891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Essential Louis Armstrong, (The)</w:t>
      </w:r>
    </w:p>
    <w:p w14:paraId="3B09A9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Armstrong, Louis:  </w:t>
      </w:r>
      <w:r w:rsidRPr="007124FE">
        <w:rPr>
          <w:rFonts w:ascii="Times New Roman" w:hAnsi="Times New Roman" w:cs="Times New Roman"/>
          <w:sz w:val="24"/>
          <w:szCs w:val="24"/>
        </w:rPr>
        <w:t>Greatest Hits (More) (RCA Victor Records)</w:t>
      </w:r>
    </w:p>
    <w:p w14:paraId="7CBABB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Greatest Hits (RCA Victor Records)</w:t>
      </w:r>
    </w:p>
    <w:p w14:paraId="22BCB9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Jazz Collector Edition (The)</w:t>
      </w:r>
    </w:p>
    <w:p w14:paraId="3D233F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Jazz Masters #1</w:t>
      </w:r>
    </w:p>
    <w:p w14:paraId="0C5473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Ken Burns JAZZ</w:t>
      </w:r>
    </w:p>
    <w:p w14:paraId="1EE738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KEN Burns JAZZ</w:t>
      </w:r>
    </w:p>
    <w:p w14:paraId="2776037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</w:t>
      </w:r>
      <w:r w:rsidRPr="007124FE">
        <w:rPr>
          <w:rFonts w:ascii="Times New Roman" w:hAnsi="Times New Roman" w:cs="Times New Roman"/>
          <w:sz w:val="24"/>
          <w:szCs w:val="24"/>
        </w:rPr>
        <w:t>, Louis:  Legendary Louis Armstrong (The)</w:t>
      </w:r>
    </w:p>
    <w:p w14:paraId="7570A68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Priceless Jazz Collection</w:t>
      </w:r>
    </w:p>
    <w:p w14:paraId="7DB26E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Saint Louis Blues</w:t>
      </w:r>
    </w:p>
    <w:p w14:paraId="414F9B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Satch Plays Fats</w:t>
      </w:r>
    </w:p>
    <w:p w14:paraId="261089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Armstrong, Louis:  Satchmo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Great</w:t>
      </w:r>
    </w:p>
    <w:p w14:paraId="636E72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Louis:  Someday, Heebie Jeebies</w:t>
      </w:r>
    </w:p>
    <w:p w14:paraId="1F2D99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Armstrong, Louis</w:t>
      </w:r>
      <w:r w:rsidRPr="007124FE">
        <w:rPr>
          <w:rFonts w:ascii="Times New Roman" w:hAnsi="Times New Roman" w:cs="Times New Roman"/>
          <w:sz w:val="24"/>
          <w:szCs w:val="24"/>
        </w:rPr>
        <w:t>:  What A Wonderful World</w:t>
      </w:r>
    </w:p>
    <w:p w14:paraId="336CCD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Arpin, John:  Someone to Watch Over Me (Solo Piano)</w:t>
      </w:r>
    </w:p>
    <w:p w14:paraId="701C15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Artie Shaw</w:t>
      </w:r>
    </w:p>
    <w:p w14:paraId="0078A3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As You Like It – William Shakespeare</w:t>
      </w:r>
    </w:p>
    <w:p w14:paraId="2F1BD5F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Astaire, Fred:  Puttin’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Ritz</w:t>
      </w:r>
    </w:p>
    <w:p w14:paraId="59EB7C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Astaire, Fred:  Steppin’ Out:  Astaire Sings</w:t>
      </w:r>
    </w:p>
    <w:p w14:paraId="3A22B2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Atlantic Blues:  Guitar (Blind Willie McTell, Mis</w:t>
      </w:r>
      <w:r w:rsidRPr="007124FE">
        <w:rPr>
          <w:rFonts w:ascii="Times New Roman" w:hAnsi="Times New Roman" w:cs="Times New Roman"/>
          <w:sz w:val="24"/>
          <w:szCs w:val="24"/>
        </w:rPr>
        <w:t>sissippi Fred McDowell, et al.) (2 copies) (Blues)</w:t>
      </w:r>
    </w:p>
    <w:p w14:paraId="602774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Atlantic Jazz Legends, Vol. 1: (John Coltrane, Ornette Coleman, Modern Jazz Quartet, and more) (Jazz)</w:t>
      </w:r>
    </w:p>
    <w:p w14:paraId="64A696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Atlantic Jazz:  Atlantic Jazz Saxophones (Jazz)</w:t>
      </w:r>
    </w:p>
    <w:p w14:paraId="65E6B5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Atwell, Winifred:  Honky Tonk Piano Party</w:t>
      </w:r>
    </w:p>
    <w:p w14:paraId="5EBECC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Austin, Patti</w:t>
      </w:r>
      <w:r w:rsidRPr="007124FE">
        <w:rPr>
          <w:rFonts w:ascii="Times New Roman" w:hAnsi="Times New Roman" w:cs="Times New Roman"/>
          <w:sz w:val="24"/>
          <w:szCs w:val="24"/>
        </w:rPr>
        <w:t>:  The Ultimate Collection</w:t>
      </w:r>
    </w:p>
    <w:p w14:paraId="58AEFF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Austin. Patty:  The Real Me</w:t>
      </w:r>
    </w:p>
    <w:p w14:paraId="4C7B98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Aznavour, Charles:  Platinum Collection (3 CDs)</w:t>
      </w:r>
    </w:p>
    <w:p w14:paraId="3C8F72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Bach, J.S.:  Brandenburg Concertos 1, 2, &amp; 3</w:t>
      </w:r>
    </w:p>
    <w:p w14:paraId="662D79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Bach, J.S.:  Brandenburg Concertos 4, 5, &amp; 6</w:t>
      </w:r>
    </w:p>
    <w:p w14:paraId="799957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Bach:  Greatest Hits Vol. 1</w:t>
      </w:r>
    </w:p>
    <w:p w14:paraId="0AC6FB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Bachman-Turner Overdrive:  Best </w:t>
      </w:r>
      <w:r w:rsidRPr="007124FE">
        <w:rPr>
          <w:rFonts w:ascii="Times New Roman" w:hAnsi="Times New Roman" w:cs="Times New Roman"/>
          <w:sz w:val="24"/>
          <w:szCs w:val="24"/>
        </w:rPr>
        <w:t>of B.T.O.</w:t>
      </w:r>
    </w:p>
    <w:p w14:paraId="0EBE2A8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Bahamian Ballads – the songs of Andre Toussant</w:t>
      </w:r>
    </w:p>
    <w:p w14:paraId="307121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Bailey, Pearl:  The Best of Pearl Bailey</w:t>
      </w:r>
    </w:p>
    <w:p w14:paraId="7F13A4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Baker, Chet &amp; Gerry Mulligan:  Jazz Ballads #1 (2 CDs)</w:t>
      </w:r>
    </w:p>
    <w:p w14:paraId="2F9210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Baker, Chet:  Chet Baker &amp; Strings</w:t>
      </w:r>
    </w:p>
    <w:p w14:paraId="1184A7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Baker, Chet:  My Funny Valentine</w:t>
      </w:r>
    </w:p>
    <w:p w14:paraId="292D23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Baker, Chet:  Plays and Sings the G</w:t>
      </w:r>
      <w:r w:rsidRPr="007124FE">
        <w:rPr>
          <w:rFonts w:ascii="Times New Roman" w:hAnsi="Times New Roman" w:cs="Times New Roman"/>
          <w:sz w:val="24"/>
          <w:szCs w:val="24"/>
        </w:rPr>
        <w:t>reat Ballads</w:t>
      </w:r>
    </w:p>
    <w:p w14:paraId="43AA2F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Baker, Chet:  Sings and Plays</w:t>
      </w:r>
    </w:p>
    <w:p w14:paraId="72FCE5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Baker, Chet:  Too Cool</w:t>
      </w:r>
    </w:p>
    <w:p w14:paraId="6B0E48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Balladeers (Gold Encore Series):  Sammy Davis Jr., Johnny Hartman, et al. (Light Sounds)</w:t>
      </w:r>
    </w:p>
    <w:p w14:paraId="1E0A1E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Banton, Buju:  Inna Heights</w:t>
      </w:r>
    </w:p>
    <w:p w14:paraId="0535A8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Barry, John:  Members Edition</w:t>
      </w:r>
    </w:p>
    <w:p w14:paraId="767EC6E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Basie, Count &amp; Oscar Peterson:  Satch </w:t>
      </w:r>
      <w:r w:rsidRPr="007124FE">
        <w:rPr>
          <w:rFonts w:ascii="Times New Roman" w:hAnsi="Times New Roman" w:cs="Times New Roman"/>
          <w:sz w:val="24"/>
          <w:szCs w:val="24"/>
        </w:rPr>
        <w:t>and Josh.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..Again</w:t>
      </w:r>
      <w:proofErr w:type="gramEnd"/>
    </w:p>
    <w:p w14:paraId="78A1AD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Atomic Swing</w:t>
      </w:r>
    </w:p>
    <w:p w14:paraId="6D96D8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Basic Boogie</w:t>
      </w:r>
    </w:p>
    <w:p w14:paraId="4F0876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Best of Count Basie</w:t>
      </w:r>
    </w:p>
    <w:p w14:paraId="12C875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Best of Count Basie (The)</w:t>
      </w:r>
    </w:p>
    <w:p w14:paraId="2F485B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Blue Skies</w:t>
      </w:r>
    </w:p>
    <w:p w14:paraId="05D89F1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Compact Jazz</w:t>
      </w:r>
    </w:p>
    <w:p w14:paraId="625B174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Count Basie Collection (The) (The Gold</w:t>
      </w:r>
      <w:r w:rsidRPr="007124FE">
        <w:rPr>
          <w:rFonts w:ascii="Times New Roman" w:hAnsi="Times New Roman" w:cs="Times New Roman"/>
          <w:sz w:val="24"/>
          <w:szCs w:val="24"/>
        </w:rPr>
        <w:t>en Greats)</w:t>
      </w:r>
    </w:p>
    <w:p w14:paraId="5B980E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Essential Count Basie (The)</w:t>
      </w:r>
    </w:p>
    <w:p w14:paraId="737BAC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Count:  Jazz Collector Edition (The)</w:t>
      </w:r>
    </w:p>
    <w:p w14:paraId="6AA5E8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Basie, Count:  Ken Burns Jazz</w:t>
      </w:r>
    </w:p>
    <w:p w14:paraId="79DA04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Basie, Low Life</w:t>
      </w:r>
    </w:p>
    <w:p w14:paraId="3BEECC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Basie/Bennett:  Count Basie Swings/Tony Bennett Sings</w:t>
      </w:r>
    </w:p>
    <w:p w14:paraId="5331CF1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Bassey, Shirley:  Greatest Hits</w:t>
      </w:r>
    </w:p>
    <w:p w14:paraId="38E1BF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Basso, Guido:  A Lazy </w:t>
      </w:r>
      <w:r w:rsidRPr="007124FE">
        <w:rPr>
          <w:rFonts w:ascii="Times New Roman" w:hAnsi="Times New Roman" w:cs="Times New Roman"/>
          <w:sz w:val="24"/>
          <w:szCs w:val="24"/>
        </w:rPr>
        <w:t>Afternoon (Canadian)</w:t>
      </w:r>
    </w:p>
    <w:p w14:paraId="478BDD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Battle, Kathleen:  Kathleen Battle &amp; Jean-Pierre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Rampal  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Concert</w:t>
      </w:r>
    </w:p>
    <w:p w14:paraId="5BAA52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BBC Big Band Orchestra:  Big Band Favourites (3 CDs) (Jazz)</w:t>
      </w:r>
    </w:p>
    <w:p w14:paraId="3022F1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BBC Presents:  Big Band Opus - Swing, Jump &amp; Jive</w:t>
      </w:r>
    </w:p>
    <w:p w14:paraId="47A777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BBC Presents:  Big Band Swing - Swing, Jump &amp; Jive</w:t>
      </w:r>
    </w:p>
    <w:p w14:paraId="7E9F32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Beatle</w:t>
      </w:r>
      <w:r w:rsidRPr="007124FE">
        <w:rPr>
          <w:rFonts w:ascii="Times New Roman" w:hAnsi="Times New Roman" w:cs="Times New Roman"/>
          <w:sz w:val="24"/>
          <w:szCs w:val="24"/>
        </w:rPr>
        <w:t>s (The):  Abbey Road (2 copies)</w:t>
      </w:r>
    </w:p>
    <w:p w14:paraId="3C53C9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Beatles (The):  Rubber Soul</w:t>
      </w:r>
    </w:p>
    <w:p w14:paraId="757189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Beatles (The):  White Album (The) (Ob-La-Di, Ob-La-Da) Box Set (2 CDs)</w:t>
      </w:r>
    </w:p>
    <w:p w14:paraId="1FC141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Beatles, The:  1</w:t>
      </w:r>
    </w:p>
    <w:p w14:paraId="53E7F6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Beatles:  Beatles Baroque</w:t>
      </w:r>
    </w:p>
    <w:p w14:paraId="04E90B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Beatles:  The Beatles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BBC</w:t>
      </w:r>
    </w:p>
    <w:p w14:paraId="7B676C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Beck, Jeff:  Who Else</w:t>
      </w:r>
    </w:p>
    <w:p w14:paraId="49B55F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Beenie Man:  Many Mood</w:t>
      </w:r>
      <w:r w:rsidRPr="007124FE">
        <w:rPr>
          <w:rFonts w:ascii="Times New Roman" w:hAnsi="Times New Roman" w:cs="Times New Roman"/>
          <w:sz w:val="24"/>
          <w:szCs w:val="24"/>
        </w:rPr>
        <w:t>s of Moses</w:t>
      </w:r>
    </w:p>
    <w:p w14:paraId="4E1661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Belafonte, Harry:  All Time Greatest Hits, Vol. I</w:t>
      </w:r>
    </w:p>
    <w:p w14:paraId="4BBA36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Belafonte, Harry:  All Time Greatest Hits, Vol.2</w:t>
      </w:r>
    </w:p>
    <w:p w14:paraId="41CE5A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Belafonte, Harry:  His Greatest Hits and Finest Performances (Reader’s Digest) (3 CDs)</w:t>
      </w:r>
    </w:p>
    <w:p w14:paraId="24704B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Bembeya:  Bembeya JAZZ</w:t>
      </w:r>
    </w:p>
    <w:p w14:paraId="02FA812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16 Most Requested So</w:t>
      </w:r>
      <w:r w:rsidRPr="007124FE">
        <w:rPr>
          <w:rFonts w:ascii="Times New Roman" w:hAnsi="Times New Roman" w:cs="Times New Roman"/>
          <w:sz w:val="24"/>
          <w:szCs w:val="24"/>
        </w:rPr>
        <w:t>ngs</w:t>
      </w:r>
    </w:p>
    <w:p w14:paraId="5F390D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A Life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Song</w:t>
      </w:r>
    </w:p>
    <w:p w14:paraId="2AD1907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A Life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Song (2 CDs)</w:t>
      </w:r>
    </w:p>
    <w:p w14:paraId="44A0E1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A Wonderful World (with K.D. Lang)</w:t>
      </w:r>
    </w:p>
    <w:p w14:paraId="6AE6A1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Absolutely Essential (The) (3 CDs)</w:t>
      </w:r>
    </w:p>
    <w:p w14:paraId="2CC1A2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Bennett Sings Ellington - Hot &amp; Cool (2 copies)</w:t>
      </w:r>
    </w:p>
    <w:p w14:paraId="1B7A2A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</w:t>
      </w:r>
      <w:r w:rsidRPr="007124FE">
        <w:rPr>
          <w:rFonts w:ascii="Times New Roman" w:hAnsi="Times New Roman" w:cs="Times New Roman"/>
          <w:sz w:val="24"/>
          <w:szCs w:val="24"/>
        </w:rPr>
        <w:t>Duets</w:t>
      </w:r>
    </w:p>
    <w:p w14:paraId="38BFFB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Duets - An American Classic (2 copies)</w:t>
      </w:r>
    </w:p>
    <w:p w14:paraId="3812F8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Duets II</w:t>
      </w:r>
    </w:p>
    <w:p w14:paraId="4ACFB30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Essential Tony Bennett (The) (2 CDs) (2 copies)</w:t>
      </w:r>
    </w:p>
    <w:p w14:paraId="1D14BF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Good Life (The)</w:t>
      </w:r>
    </w:p>
    <w:p w14:paraId="3FFCEF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Here’s to the Ladies</w:t>
      </w:r>
    </w:p>
    <w:p w14:paraId="658C4A7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MTV </w:t>
      </w:r>
      <w:r w:rsidRPr="007124FE">
        <w:rPr>
          <w:rFonts w:ascii="Times New Roman" w:hAnsi="Times New Roman" w:cs="Times New Roman"/>
          <w:sz w:val="24"/>
          <w:szCs w:val="24"/>
        </w:rPr>
        <w:t>Unplugged</w:t>
      </w:r>
    </w:p>
    <w:p w14:paraId="521146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Playin’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My Friends – Bennett Sings the Blues</w:t>
      </w:r>
    </w:p>
    <w:p w14:paraId="7BD0D1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Playin’ with My Friends – Bennett Sings the Blues</w:t>
      </w:r>
    </w:p>
    <w:p w14:paraId="150700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Steppin’ Out</w:t>
      </w:r>
    </w:p>
    <w:p w14:paraId="48AE07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Tony Bennett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Holiday</w:t>
      </w:r>
    </w:p>
    <w:p w14:paraId="576696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Bennett, Tony:  Tony Bennett with Count </w:t>
      </w:r>
      <w:r w:rsidRPr="007124FE">
        <w:rPr>
          <w:rFonts w:ascii="Times New Roman" w:hAnsi="Times New Roman" w:cs="Times New Roman"/>
          <w:sz w:val="24"/>
          <w:szCs w:val="24"/>
        </w:rPr>
        <w:t>Basie Big Band</w:t>
      </w:r>
    </w:p>
    <w:p w14:paraId="15BAF4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Tony Bennett’s All-Time Greatest Hits</w:t>
      </w:r>
    </w:p>
    <w:p w14:paraId="404579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Bennett, Tony:  Ultimate Tony Bennett (The)</w:t>
      </w:r>
    </w:p>
    <w:p w14:paraId="4457E1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Unplugged</w:t>
      </w:r>
    </w:p>
    <w:p w14:paraId="7A68D3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Bennett, Tony:  Unplugged (1CD &amp; 1 DVD)</w:t>
      </w:r>
    </w:p>
    <w:p w14:paraId="2286B6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Benny Goodman</w:t>
      </w:r>
    </w:p>
    <w:p w14:paraId="250FA2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 &amp; Earl Klugh:  Collaboration</w:t>
      </w:r>
    </w:p>
    <w:p w14:paraId="63CE34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George/Earl</w:t>
      </w:r>
      <w:r w:rsidRPr="007124FE">
        <w:rPr>
          <w:rFonts w:ascii="Times New Roman" w:hAnsi="Times New Roman" w:cs="Times New Roman"/>
          <w:sz w:val="24"/>
          <w:szCs w:val="24"/>
        </w:rPr>
        <w:t xml:space="preserve"> Klugh:  Collaboration</w:t>
      </w:r>
    </w:p>
    <w:p w14:paraId="78CB7D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20/20</w:t>
      </w:r>
    </w:p>
    <w:p w14:paraId="3190DA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Best of George Benson (The) (2 copies)</w:t>
      </w:r>
    </w:p>
    <w:p w14:paraId="1D1F95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Big Boss Band</w:t>
      </w:r>
    </w:p>
    <w:p w14:paraId="5FAE68E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Benson, George:  Big Boss Band Featuring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Count Basie Orchestra</w:t>
      </w:r>
    </w:p>
    <w:p w14:paraId="40FB7B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Breezin’ (2 copies)</w:t>
      </w:r>
    </w:p>
    <w:p w14:paraId="0AB420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Es</w:t>
      </w:r>
      <w:r w:rsidRPr="007124FE">
        <w:rPr>
          <w:rFonts w:ascii="Times New Roman" w:hAnsi="Times New Roman" w:cs="Times New Roman"/>
          <w:sz w:val="24"/>
          <w:szCs w:val="24"/>
        </w:rPr>
        <w:t>sential George Benson (The)</w:t>
      </w:r>
    </w:p>
    <w:p w14:paraId="3B4E43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Standing Together</w:t>
      </w:r>
    </w:p>
    <w:p w14:paraId="447BCB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That’s Right</w:t>
      </w:r>
    </w:p>
    <w:p w14:paraId="5C36651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This is Jazz 9</w:t>
      </w:r>
    </w:p>
    <w:p w14:paraId="2DCFF7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Benson, George:  Weekend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L.A.</w:t>
      </w:r>
    </w:p>
    <w:p w14:paraId="1E4FDC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Benson, George:  Witchcraft</w:t>
      </w:r>
    </w:p>
    <w:p w14:paraId="78D79B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Benton, Brook:  Brook Benton Hits and Rarities</w:t>
      </w:r>
    </w:p>
    <w:p w14:paraId="026C48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Gershwin, Porte</w:t>
      </w:r>
      <w:r w:rsidRPr="007124FE">
        <w:rPr>
          <w:rFonts w:ascii="Times New Roman" w:hAnsi="Times New Roman" w:cs="Times New Roman"/>
          <w:sz w:val="24"/>
          <w:szCs w:val="24"/>
        </w:rPr>
        <w:t>r:  The Gold Collection – 40 Classic Performances</w:t>
      </w:r>
    </w:p>
    <w:p w14:paraId="0F35D7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 (Various Artists):  The Songs of Irving Berlin (Light Sounds)</w:t>
      </w:r>
    </w:p>
    <w:p w14:paraId="1FAA86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A Hundred Years</w:t>
      </w:r>
    </w:p>
    <w:p w14:paraId="6BE987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He Is American Music</w:t>
      </w:r>
    </w:p>
    <w:p w14:paraId="78F45A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Irving Berlin Songbook</w:t>
      </w:r>
    </w:p>
    <w:p w14:paraId="514ABD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Berlin, </w:t>
      </w:r>
      <w:r w:rsidRPr="007124FE">
        <w:rPr>
          <w:rFonts w:ascii="Times New Roman" w:hAnsi="Times New Roman" w:cs="Times New Roman"/>
          <w:sz w:val="24"/>
          <w:szCs w:val="24"/>
        </w:rPr>
        <w:t>Irving:  Music of Irving Berlin (The)</w:t>
      </w:r>
    </w:p>
    <w:p w14:paraId="3B4E65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Say It Isn’t So</w:t>
      </w:r>
    </w:p>
    <w:p w14:paraId="499DC6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Berlin, Irving:  Say 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Music (Reader’s Digest) (3 CDs)</w:t>
      </w:r>
    </w:p>
    <w:p w14:paraId="44C4B9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Berlin, Irving:  Say 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Music – Reader’s Digest (3 CDs)</w:t>
      </w:r>
    </w:p>
    <w:p w14:paraId="49FAC0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Stars Salute Irving Berlin</w:t>
      </w:r>
    </w:p>
    <w:p w14:paraId="33C30C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Th</w:t>
      </w:r>
      <w:r w:rsidRPr="007124FE">
        <w:rPr>
          <w:rFonts w:ascii="Times New Roman" w:hAnsi="Times New Roman" w:cs="Times New Roman"/>
          <w:sz w:val="24"/>
          <w:szCs w:val="24"/>
        </w:rPr>
        <w:t>e Great Irving Berlin</w:t>
      </w:r>
    </w:p>
    <w:p w14:paraId="5CC851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The Songs of Irving Berlin 2 CDs)</w:t>
      </w:r>
    </w:p>
    <w:p w14:paraId="0BD88F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Berlin, Irving:  There’s No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Business Like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Show Business</w:t>
      </w:r>
    </w:p>
    <w:p w14:paraId="0E00FA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Berlin, Irving:  Words &amp; Music of Irving Berlin (The)</w:t>
      </w:r>
    </w:p>
    <w:p w14:paraId="569A4C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Berry, Bill:  Bill Berry’s L.A. Big Band</w:t>
      </w:r>
    </w:p>
    <w:p w14:paraId="7882DA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Berry, Chuck:  The Great Twenty-</w:t>
      </w:r>
      <w:r w:rsidRPr="007124FE">
        <w:rPr>
          <w:rFonts w:ascii="Times New Roman" w:hAnsi="Times New Roman" w:cs="Times New Roman"/>
          <w:sz w:val="24"/>
          <w:szCs w:val="24"/>
        </w:rPr>
        <w:t>Eight</w:t>
      </w:r>
    </w:p>
    <w:p w14:paraId="4EF502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Best 80’s Album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World…Ever! (2 CDs) (Rock/Rhythm &amp; Blues)</w:t>
      </w:r>
    </w:p>
    <w:p w14:paraId="286A6B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Best Choral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Whole World…Ever (The) (2 CDs) (Classical)</w:t>
      </w:r>
    </w:p>
    <w:p w14:paraId="15AD18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Blues, (The):  20th Century Masters - The Millennium Collection (Blues)</w:t>
      </w:r>
    </w:p>
    <w:p w14:paraId="2C969D8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Chess Blues Vol. Two (Muddy W</w:t>
      </w:r>
      <w:r w:rsidRPr="007124FE">
        <w:rPr>
          <w:rFonts w:ascii="Times New Roman" w:hAnsi="Times New Roman" w:cs="Times New Roman"/>
          <w:sz w:val="24"/>
          <w:szCs w:val="24"/>
        </w:rPr>
        <w:t>aters, Howlin’ Wolf, Elmore James, Buddy Guy, John</w:t>
      </w:r>
    </w:p>
    <w:p w14:paraId="2924F6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Chicago Blues (Blues)</w:t>
      </w:r>
    </w:p>
    <w:p w14:paraId="0A0397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Best of Cuban Cha Cha Chas, Merengues and Rhumbas (The) (Latin)</w:t>
      </w:r>
    </w:p>
    <w:p w14:paraId="46CD3E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Jazz, (The):  20th Century Masters - The Millennium Collection (Jazz)</w:t>
      </w:r>
    </w:p>
    <w:p w14:paraId="4AF1D0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Smooth Jazz, Vol. I (Jazz</w:t>
      </w:r>
      <w:r w:rsidRPr="007124FE">
        <w:rPr>
          <w:rFonts w:ascii="Times New Roman" w:hAnsi="Times New Roman" w:cs="Times New Roman"/>
          <w:sz w:val="24"/>
          <w:szCs w:val="24"/>
        </w:rPr>
        <w:t>)</w:t>
      </w:r>
    </w:p>
    <w:p w14:paraId="39E014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Best Of Smooth Jazz, Vol. II (Under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Covers) (Jazz)</w:t>
      </w:r>
    </w:p>
    <w:p w14:paraId="648A07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Southern Gospel (3 CDs) (Classical)</w:t>
      </w:r>
    </w:p>
    <w:p w14:paraId="1E4EF1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Best Of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Big Bands – Compact Jazz (Jazz)</w:t>
      </w:r>
    </w:p>
    <w:p w14:paraId="559A3F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The Blues (Legacy Label) (3 CDs) (Blues)</w:t>
      </w:r>
    </w:p>
    <w:p w14:paraId="19813B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of the Blues Vol. 1 (Blues)</w:t>
      </w:r>
    </w:p>
    <w:p w14:paraId="0DD583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Best OPERA Album in the Whole</w:t>
      </w:r>
      <w:r w:rsidRPr="007124FE">
        <w:rPr>
          <w:rFonts w:ascii="Times New Roman" w:hAnsi="Times New Roman" w:cs="Times New Roman"/>
          <w:sz w:val="24"/>
          <w:szCs w:val="24"/>
        </w:rPr>
        <w:t xml:space="preserve"> World…Ever! (The) (2 CDs) (Classical)</w:t>
      </w:r>
    </w:p>
    <w:p w14:paraId="5325C7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Bet.e &amp; Stef:  Jazz/Bossa Nova</w:t>
      </w:r>
    </w:p>
    <w:p w14:paraId="6B5B4B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</w:rPr>
        <w:t>Bet.e.Stef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:  day by day</w:t>
      </w:r>
    </w:p>
    <w:p w14:paraId="28761E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</w:rPr>
        <w:t>Bet.e.Stef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:  REMIX DELUXE (2 CDs)</w:t>
      </w:r>
    </w:p>
    <w:p w14:paraId="56718A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Big Band Love Songs:  I Can’t Give You Anything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 (Light Sounds)</w:t>
      </w:r>
    </w:p>
    <w:p w14:paraId="5CE3F9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Big Bands:  The Sounds of the Big Bands, Vol. 1 </w:t>
      </w:r>
      <w:r w:rsidRPr="007124FE">
        <w:rPr>
          <w:rFonts w:ascii="Times New Roman" w:hAnsi="Times New Roman" w:cs="Times New Roman"/>
          <w:sz w:val="24"/>
          <w:szCs w:val="24"/>
        </w:rPr>
        <w:t>(Featuring Benny Goodman) (Instrumental)</w:t>
      </w:r>
    </w:p>
    <w:p w14:paraId="30EB88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Big Bands:  The Sounds of the Big Bands, Vol. 2 (Featuring Glenn Miller) (Instrumental)</w:t>
      </w:r>
    </w:p>
    <w:p w14:paraId="56E809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Big Bands:  The Sounds of the Big Bands, Vol. 3 (Featuring Duke Ellington) (Instrumental)</w:t>
      </w:r>
    </w:p>
    <w:p w14:paraId="1EB7CE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Big Bands:  The Sounds of the Big Ban</w:t>
      </w:r>
      <w:r w:rsidRPr="007124FE">
        <w:rPr>
          <w:rFonts w:ascii="Times New Roman" w:hAnsi="Times New Roman" w:cs="Times New Roman"/>
          <w:sz w:val="24"/>
          <w:szCs w:val="24"/>
        </w:rPr>
        <w:t>ds, Vol. 4 (Featuring Tommy Dorsey) (Instrumental)</w:t>
      </w:r>
    </w:p>
    <w:p w14:paraId="0C74B8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Big Joe Turner:  Greatest Hits</w:t>
      </w:r>
    </w:p>
    <w:p w14:paraId="74C884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Big Mama Thornton:  Hound Dog/The Peacock Recordings</w:t>
      </w:r>
    </w:p>
    <w:p w14:paraId="4B9043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Black Box:  The Ultimate Late Night Listening Experience (Light Sounds)</w:t>
      </w:r>
    </w:p>
    <w:p w14:paraId="7883CC0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Blanchard, Richard:  Let’s Get Lost</w:t>
      </w:r>
    </w:p>
    <w:p w14:paraId="733719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Blanchard, Te</w:t>
      </w:r>
      <w:r w:rsidRPr="007124FE">
        <w:rPr>
          <w:rFonts w:ascii="Times New Roman" w:hAnsi="Times New Roman" w:cs="Times New Roman"/>
          <w:sz w:val="24"/>
          <w:szCs w:val="24"/>
        </w:rPr>
        <w:t>rence:  Let’s Make Love</w:t>
      </w:r>
    </w:p>
    <w:p w14:paraId="23ECB2B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Blanchard, Terrence:  The Billie Holiday Songbook</w:t>
      </w:r>
    </w:p>
    <w:p w14:paraId="4A8FD1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Bley, Paul:  OUTSIDE IN</w:t>
      </w:r>
    </w:p>
    <w:p w14:paraId="0A593B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Blood, Sweat &amp; Tears:  Greatest Hits</w:t>
      </w:r>
    </w:p>
    <w:p w14:paraId="1C3ABA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Blood, Sweat &amp; Tears: 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What Goes Up (2 CDs)</w:t>
      </w:r>
    </w:p>
    <w:p w14:paraId="140774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BLUE EYES:  Sinatra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 Note Way (Light Sounds)</w:t>
      </w:r>
    </w:p>
    <w:p w14:paraId="7D01B1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 N</w:t>
      </w:r>
      <w:r w:rsidRPr="007124FE">
        <w:rPr>
          <w:rFonts w:ascii="Times New Roman" w:hAnsi="Times New Roman" w:cs="Times New Roman"/>
          <w:sz w:val="24"/>
          <w:szCs w:val="24"/>
        </w:rPr>
        <w:t>ote Festival ’96 – CANADA (Jazz)</w:t>
      </w:r>
    </w:p>
    <w:p w14:paraId="450927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 Note Festival ’97 – CANADA (Jazz)</w:t>
      </w:r>
    </w:p>
    <w:p w14:paraId="0B3AD0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 Note Festival ’99 – CANADA (Jazz)</w:t>
      </w:r>
    </w:p>
    <w:p w14:paraId="6A5E80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 Note:  A Story of Jazz</w:t>
      </w:r>
    </w:p>
    <w:p w14:paraId="467622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 Note:  Best Blue Note Album in the World… Ever (Blue Note)</w:t>
      </w:r>
    </w:p>
    <w:p w14:paraId="3D163F5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Bluebird:  Bluebird Jazz 1993 Sampler (Bluebird)</w:t>
      </w:r>
    </w:p>
    <w:p w14:paraId="198911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</w:t>
      </w:r>
      <w:r w:rsidRPr="007124FE">
        <w:rPr>
          <w:rFonts w:ascii="Times New Roman" w:hAnsi="Times New Roman" w:cs="Times New Roman"/>
          <w:sz w:val="24"/>
          <w:szCs w:val="24"/>
        </w:rPr>
        <w:t>grass Super Hits</w:t>
      </w:r>
    </w:p>
    <w:p w14:paraId="3A77D3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Bluegrass – Time-Life’s Treasury of Bluegrass (2 CDs)</w:t>
      </w:r>
    </w:p>
    <w:p w14:paraId="21EFD09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Bluegrass:  Essential Bluegrass Anthology (2 CDs)</w:t>
      </w:r>
    </w:p>
    <w:p w14:paraId="0822B7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Blues - Beltin’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 (Blues)</w:t>
      </w:r>
    </w:p>
    <w:p w14:paraId="36E2D6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Blues - Festival International de Jazz de Montreal (Blues)</w:t>
      </w:r>
    </w:p>
    <w:p w14:paraId="3741CA9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Blues - Howlin’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 (Blues)</w:t>
      </w:r>
    </w:p>
    <w:p w14:paraId="7206A4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 Tr</w:t>
      </w:r>
      <w:r w:rsidRPr="007124FE">
        <w:rPr>
          <w:rFonts w:ascii="Times New Roman" w:hAnsi="Times New Roman" w:cs="Times New Roman"/>
          <w:sz w:val="24"/>
          <w:szCs w:val="24"/>
        </w:rPr>
        <w:t>aveller:  Straight on Till Morning</w:t>
      </w:r>
    </w:p>
    <w:p w14:paraId="03DFD1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 Volume 1 (The) (Blues)</w:t>
      </w:r>
    </w:p>
    <w:p w14:paraId="3C76FF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 Volume 2 (The) (Blues)</w:t>
      </w:r>
    </w:p>
    <w:p w14:paraId="3C26D7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 – Gitanes Jazz (Blues)</w:t>
      </w:r>
    </w:p>
    <w:p w14:paraId="392BF7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Blues:  Blues ‘N’Brass (Blues)</w:t>
      </w:r>
    </w:p>
    <w:p w14:paraId="66CCC2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Blues:  History of the Blues Part 1 (Blues) (2 copies)</w:t>
      </w:r>
    </w:p>
    <w:p w14:paraId="584951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Blues:  Home of the Blues (Jonny Lang – B.B. </w:t>
      </w:r>
      <w:r w:rsidRPr="007124FE">
        <w:rPr>
          <w:rFonts w:ascii="Times New Roman" w:hAnsi="Times New Roman" w:cs="Times New Roman"/>
          <w:sz w:val="24"/>
          <w:szCs w:val="24"/>
        </w:rPr>
        <w:t>King) (Blues)</w:t>
      </w:r>
    </w:p>
    <w:p w14:paraId="0FC50B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Blues:  Modern Blues – the gold collection from BOOGIE TO FUSION (2 CDs)</w:t>
      </w:r>
    </w:p>
    <w:p w14:paraId="1543E1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Blues:  Shine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 (Blues)</w:t>
      </w:r>
    </w:p>
    <w:p w14:paraId="682A33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Blues:  The Blues Collection – Blues Hits CD4 (Blues)</w:t>
      </w:r>
    </w:p>
    <w:p w14:paraId="35F4B03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Blues:  The Blues – Original Artists – Original Hits (Blues)</w:t>
      </w:r>
    </w:p>
    <w:p w14:paraId="071926E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Bocelli, Andrea:  The O</w:t>
      </w:r>
      <w:r w:rsidRPr="007124FE">
        <w:rPr>
          <w:rFonts w:ascii="Times New Roman" w:hAnsi="Times New Roman" w:cs="Times New Roman"/>
          <w:sz w:val="24"/>
          <w:szCs w:val="24"/>
        </w:rPr>
        <w:t>pera Album - Aria</w:t>
      </w:r>
    </w:p>
    <w:p w14:paraId="6AF6BF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Bolton, Michael:  Timeless – The Classics</w:t>
      </w:r>
    </w:p>
    <w:p w14:paraId="171563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Bond, James:  James Bond Film Themes</w:t>
      </w:r>
    </w:p>
    <w:p w14:paraId="2A9276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Bonfa, Luiz: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Non Stop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to Brazil</w:t>
      </w:r>
    </w:p>
    <w:p w14:paraId="4FE651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Booker T. &amp; The MG's:  The Best of Booker T. &amp; The MG's</w:t>
      </w:r>
    </w:p>
    <w:p w14:paraId="51C8E0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Boone, Pat:  The Very Best Of...</w:t>
      </w:r>
    </w:p>
    <w:p w14:paraId="225CEBD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Borge, Victor:  The Two Sides of Vict</w:t>
      </w:r>
      <w:r w:rsidRPr="007124FE">
        <w:rPr>
          <w:rFonts w:ascii="Times New Roman" w:hAnsi="Times New Roman" w:cs="Times New Roman"/>
          <w:sz w:val="24"/>
          <w:szCs w:val="24"/>
        </w:rPr>
        <w:t>or Borge</w:t>
      </w:r>
    </w:p>
    <w:p w14:paraId="61D0F2B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Boss Brass:  Our 25th Year (Canadian)</w:t>
      </w:r>
    </w:p>
    <w:p w14:paraId="27FC65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Boston Jazz Ensemble:  In A Sentimental Mood</w:t>
      </w:r>
    </w:p>
    <w:p w14:paraId="18D24F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Boston Pops Orchestra (The):  Unforgettable</w:t>
      </w:r>
    </w:p>
    <w:p w14:paraId="57411F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Botti, Chris:  Chris Botti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Boston</w:t>
      </w:r>
    </w:p>
    <w:p w14:paraId="7862FD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Botti, Chris:  To Love Again – The Duets</w:t>
      </w:r>
    </w:p>
    <w:p w14:paraId="089EE7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Botti, Chris:  To Love Again – The </w:t>
      </w:r>
      <w:r w:rsidRPr="007124FE">
        <w:rPr>
          <w:rFonts w:ascii="Times New Roman" w:hAnsi="Times New Roman" w:cs="Times New Roman"/>
          <w:sz w:val="24"/>
          <w:szCs w:val="24"/>
        </w:rPr>
        <w:t>Duets (3 copies)</w:t>
      </w:r>
    </w:p>
    <w:p w14:paraId="5310BB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Boyce, Melissa:  Teach Me Tonight</w:t>
      </w:r>
    </w:p>
    <w:p w14:paraId="43F7CD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Boyd, Liona:  Best of Liona Boyd (The)</w:t>
      </w:r>
    </w:p>
    <w:p w14:paraId="149F8A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Boyd, Liona:  Camino Latino</w:t>
      </w:r>
    </w:p>
    <w:p w14:paraId="478732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Braff, Ruby:  Canadian Sessions (The) (2 CDs) XXX (Disc 1 Static all over) (Disc 2 Bands 11-14 defective)</w:t>
      </w:r>
    </w:p>
    <w:p w14:paraId="28AF31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Braff, Ruby:  Ruby Braff and His</w:t>
      </w:r>
      <w:r w:rsidRPr="007124FE">
        <w:rPr>
          <w:rFonts w:ascii="Times New Roman" w:hAnsi="Times New Roman" w:cs="Times New Roman"/>
          <w:sz w:val="24"/>
          <w:szCs w:val="24"/>
        </w:rPr>
        <w:t xml:space="preserve"> Friends</w:t>
      </w:r>
    </w:p>
    <w:p w14:paraId="6409AB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Brazil:  Made in Brazil</w:t>
      </w:r>
    </w:p>
    <w:p w14:paraId="620ADE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Bread:  Anthology of Bread</w:t>
      </w:r>
    </w:p>
    <w:p w14:paraId="55F6E9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Bread:  Anthology of Bread (2 copies)</w:t>
      </w:r>
    </w:p>
    <w:p w14:paraId="7C6BA8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Brecker, Michael:  Nearness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 (The Ballad Book) (2 copies)</w:t>
      </w:r>
    </w:p>
    <w:p w14:paraId="49340E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Breiner, Peter &amp; His Symphonic Pop Orchestra:  The Way We Were</w:t>
      </w:r>
    </w:p>
    <w:p w14:paraId="6D24FF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Brian Brown Trio, The:  </w:t>
      </w:r>
      <w:r w:rsidRPr="007124FE">
        <w:rPr>
          <w:rFonts w:ascii="Times New Roman" w:hAnsi="Times New Roman" w:cs="Times New Roman"/>
          <w:sz w:val="24"/>
          <w:szCs w:val="24"/>
        </w:rPr>
        <w:t>Blue Brown (Canadian)</w:t>
      </w:r>
    </w:p>
    <w:p w14:paraId="3F6727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Bridgewater, Dee Dee:  Dear Ella</w:t>
      </w:r>
    </w:p>
    <w:p w14:paraId="736FAA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Brightman, Sarah:  Classics</w:t>
      </w:r>
    </w:p>
    <w:p w14:paraId="1DFF5D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Brightman, Sarah:  Eden</w:t>
      </w:r>
    </w:p>
    <w:p w14:paraId="68B34E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Brightman, Sarah:  Harem (2 copies)</w:t>
      </w:r>
    </w:p>
    <w:p w14:paraId="41C4F1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BROADWAY MUSICAL SERIES</w:t>
      </w:r>
    </w:p>
    <w:p w14:paraId="3B616F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Broadway Theatre Orchestra &amp; Chorus:  The King and I/Carousel</w:t>
      </w:r>
    </w:p>
    <w:p w14:paraId="23F59B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Broadway's Greatest Hits (S</w:t>
      </w:r>
      <w:r w:rsidRPr="007124FE">
        <w:rPr>
          <w:rFonts w:ascii="Times New Roman" w:hAnsi="Times New Roman" w:cs="Times New Roman"/>
          <w:sz w:val="24"/>
          <w:szCs w:val="24"/>
        </w:rPr>
        <w:t>hows)</w:t>
      </w:r>
    </w:p>
    <w:p w14:paraId="20631D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Brown, Clifford &amp; Sonny Rollins:  Jazz Ballads #4 (2 CDs)</w:t>
      </w:r>
    </w:p>
    <w:p w14:paraId="15788A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Brown, Clifford/Roach, Max:  Alone Together:  The Best of the Mercury Years</w:t>
      </w:r>
    </w:p>
    <w:p w14:paraId="4C742A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Brown, Divine:  Love Chronicles (The)</w:t>
      </w:r>
    </w:p>
    <w:p w14:paraId="1F9932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Brown, Divine:  Old School Love</w:t>
      </w:r>
    </w:p>
    <w:p w14:paraId="533683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Brown, Divine:  The Love Chronicles</w:t>
      </w:r>
    </w:p>
    <w:p w14:paraId="6D684B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Brown, Ray</w:t>
      </w:r>
      <w:r w:rsidRPr="007124FE">
        <w:rPr>
          <w:rFonts w:ascii="Times New Roman" w:hAnsi="Times New Roman" w:cs="Times New Roman"/>
          <w:sz w:val="24"/>
          <w:szCs w:val="24"/>
        </w:rPr>
        <w:t xml:space="preserve"> Trio:  Seven Steps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Heaven</w:t>
      </w:r>
    </w:p>
    <w:p w14:paraId="551B46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Brown, Ruth:  What Color Is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 (Golden Legends Series)</w:t>
      </w:r>
    </w:p>
    <w:p w14:paraId="1275A9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Browne, Brian:  Brian Browne Trio (The) – Blue Browne</w:t>
      </w:r>
    </w:p>
    <w:p w14:paraId="470517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Brubeck, Dave Quartet:  Time Out</w:t>
      </w:r>
    </w:p>
    <w:p w14:paraId="296490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Brubeck, Dave:  Jazz Collection (2 CDs)</w:t>
      </w:r>
    </w:p>
    <w:p w14:paraId="1215C9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Brubeck, Dave: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What’s New? (2 cop</w:t>
      </w:r>
      <w:r w:rsidRPr="007124FE">
        <w:rPr>
          <w:rFonts w:ascii="Times New Roman" w:hAnsi="Times New Roman" w:cs="Times New Roman"/>
          <w:sz w:val="24"/>
          <w:szCs w:val="24"/>
        </w:rPr>
        <w:t>ies)</w:t>
      </w:r>
    </w:p>
    <w:p w14:paraId="68EE3F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Brubeck, Dave:  Time Out – Take Five</w:t>
      </w:r>
    </w:p>
    <w:p w14:paraId="16FBD4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Buena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Vista Social Club </w:t>
      </w: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Presents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:  Manuel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Guajiro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Mirabal</w:t>
      </w:r>
      <w:proofErr w:type="spellEnd"/>
    </w:p>
    <w:p w14:paraId="5609BE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Buena Vista Social Club – Ry Cooder</w:t>
      </w:r>
    </w:p>
    <w:p w14:paraId="4EE080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Buena Vista Social Club:  Ry Cooder</w:t>
      </w:r>
    </w:p>
    <w:p w14:paraId="159DD9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Bung &amp; Olufsen:  Different Waves</w:t>
      </w:r>
    </w:p>
    <w:p w14:paraId="63A54F1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Burns, Ken:  Best of Ken Burns Jazz (The)</w:t>
      </w:r>
    </w:p>
    <w:p w14:paraId="57D8C8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Burns, Ke</w:t>
      </w:r>
      <w:r w:rsidRPr="007124FE">
        <w:rPr>
          <w:rFonts w:ascii="Times New Roman" w:hAnsi="Times New Roman" w:cs="Times New Roman"/>
          <w:sz w:val="24"/>
          <w:szCs w:val="24"/>
        </w:rPr>
        <w:t>n:  The Best of Ken Burns Jazz</w:t>
      </w:r>
    </w:p>
    <w:p w14:paraId="329497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Burns, Robert:  The Complete Songs of Robert Burns (Boxed Set 12 CDs)</w:t>
      </w:r>
    </w:p>
    <w:p w14:paraId="0979AF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Byas, Don:  Jazz Ballads #5 (2 CDs)</w:t>
      </w:r>
    </w:p>
    <w:p w14:paraId="1C4468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Cabaret – The Great Chanteuses of the Inter-War Years (Greta Keller, Edith Piaf, Marlene Dietrich, Josephine </w:t>
      </w:r>
      <w:r w:rsidRPr="007124FE">
        <w:rPr>
          <w:rFonts w:ascii="Times New Roman" w:hAnsi="Times New Roman" w:cs="Times New Roman"/>
          <w:sz w:val="24"/>
          <w:szCs w:val="24"/>
        </w:rPr>
        <w:t>Baker) (Light Sounds)</w:t>
      </w:r>
    </w:p>
    <w:p w14:paraId="076E24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Callas, Maria:  One Hundred Best Classics (6 CDs)</w:t>
      </w:r>
    </w:p>
    <w:p w14:paraId="277672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Callas, Maria:  The Legend</w:t>
      </w:r>
    </w:p>
    <w:p w14:paraId="061F33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Callas, Maria:  The Maria Callas Story</w:t>
      </w:r>
    </w:p>
    <w:p w14:paraId="76003B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Callas. Maria:  La Divina</w:t>
      </w:r>
    </w:p>
    <w:p w14:paraId="020353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Calloway, Cab:  Best of Big Bands</w:t>
      </w:r>
    </w:p>
    <w:p w14:paraId="54A49E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Camelot:  Richard Burton, Julie Andrews, Robert Goulet</w:t>
      </w:r>
    </w:p>
    <w:p w14:paraId="4A50DC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Cam</w:t>
      </w:r>
      <w:r w:rsidRPr="007124FE">
        <w:rPr>
          <w:rFonts w:ascii="Times New Roman" w:hAnsi="Times New Roman" w:cs="Times New Roman"/>
          <w:sz w:val="24"/>
          <w:szCs w:val="24"/>
        </w:rPr>
        <w:t xml:space="preserve">pbell, James (Clarinet):  After Hours (Featuring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Gene DiNovi Trio)</w:t>
      </w:r>
    </w:p>
    <w:p w14:paraId="1B30A1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Canadian Brass:  Best of Canadian Brass (The) (20th Century Masters)</w:t>
      </w:r>
    </w:p>
    <w:p w14:paraId="33A865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Canadian Brass:  Brass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Berlin</w:t>
      </w:r>
    </w:p>
    <w:p w14:paraId="5E5B31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Canadian Music:  Introduction to Canadian Music (2 CDs) (NAXOS)</w:t>
      </w:r>
    </w:p>
    <w:p w14:paraId="6B8043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Canadian </w:t>
      </w:r>
      <w:r w:rsidRPr="007124FE">
        <w:rPr>
          <w:rFonts w:ascii="Times New Roman" w:hAnsi="Times New Roman" w:cs="Times New Roman"/>
          <w:sz w:val="24"/>
          <w:szCs w:val="24"/>
        </w:rPr>
        <w:t xml:space="preserve">Music: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What a Feeling 2 (A collection of Canadian Music) (4 CDs) (Light Sounds)</w:t>
      </w:r>
    </w:p>
    <w:p w14:paraId="32AA53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Canadian:  Always &amp; Forever CANADIAN (Reader’s Digest Music)</w:t>
      </w:r>
    </w:p>
    <w:p w14:paraId="4B43D3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Caram, Ana:  The Other Side of Jobim</w:t>
      </w:r>
    </w:p>
    <w:p w14:paraId="041037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Caribana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:  12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Soca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/Calypso Hits  (The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Official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1993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Caribana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Album)</w:t>
      </w:r>
    </w:p>
    <w:p w14:paraId="7D1AFF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Carib</w:t>
      </w:r>
      <w:r w:rsidRPr="007124FE">
        <w:rPr>
          <w:rFonts w:ascii="Times New Roman" w:hAnsi="Times New Roman" w:cs="Times New Roman"/>
          <w:sz w:val="24"/>
          <w:szCs w:val="24"/>
        </w:rPr>
        <w:t>bean Beat Volume 1 (Caribbean)</w:t>
      </w:r>
    </w:p>
    <w:p w14:paraId="0FBF04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Caribbean Breeze – Music for Relaxation</w:t>
      </w:r>
    </w:p>
    <w:p w14:paraId="2E1F82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Caribbean Party:  Soca &amp; Rapso Party (2 CDs)</w:t>
      </w:r>
    </w:p>
    <w:p w14:paraId="09E9AE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Caribbean’s Greatest Hits:  Hot Hot Hot</w:t>
      </w:r>
    </w:p>
    <w:p w14:paraId="64DABE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Carlton, Larry:  Larry Carlton Collection (2 copies)</w:t>
      </w:r>
    </w:p>
    <w:p w14:paraId="36BAD1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Carlton. Larry:  Collection</w:t>
      </w:r>
    </w:p>
    <w:p w14:paraId="37F458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Carmichael, Hoagy: </w:t>
      </w:r>
      <w:r w:rsidRPr="007124FE">
        <w:rPr>
          <w:rFonts w:ascii="Times New Roman" w:hAnsi="Times New Roman" w:cs="Times New Roman"/>
          <w:sz w:val="24"/>
          <w:szCs w:val="24"/>
        </w:rPr>
        <w:t xml:space="preserve"> A Hoagy Carmichael Songbook</w:t>
      </w:r>
    </w:p>
    <w:p w14:paraId="33FA4E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Carmichael, Hoagy:  The Nearness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 – A Tribute to the Music of Hoagy Carmichael</w:t>
      </w:r>
    </w:p>
    <w:p w14:paraId="24A319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Carnegie Hall Salutes:  The Jazz Masters – Verve 50th Anniversary</w:t>
      </w:r>
    </w:p>
    <w:p w14:paraId="200AFE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Carousel</w:t>
      </w:r>
    </w:p>
    <w:p w14:paraId="60DB75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Carreras, Jose:  The Great Carreras (Verdi, Donizetti, Puccini, etc</w:t>
      </w:r>
      <w:r w:rsidRPr="007124FE">
        <w:rPr>
          <w:rFonts w:ascii="Times New Roman" w:hAnsi="Times New Roman" w:cs="Times New Roman"/>
          <w:sz w:val="24"/>
          <w:szCs w:val="24"/>
        </w:rPr>
        <w:t>.)</w:t>
      </w:r>
    </w:p>
    <w:p w14:paraId="5E3764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Carter, Benny:  Songbook</w:t>
      </w:r>
    </w:p>
    <w:p w14:paraId="0E2A7F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Carter, Betty:  Finally</w:t>
      </w:r>
    </w:p>
    <w:p w14:paraId="0F57003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Carter, Betty:  I’m Yours, You’re Mine</w:t>
      </w:r>
    </w:p>
    <w:p w14:paraId="17AFEF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Carter, James Quartet:  Jurassic Classics</w:t>
      </w:r>
    </w:p>
    <w:p w14:paraId="539569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Carter, Wilf:  The Anthology</w:t>
      </w:r>
    </w:p>
    <w:p w14:paraId="26073C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CARUSO (The Complete):  The Original Victor Talking Machine Co. Master</w:t>
      </w:r>
    </w:p>
    <w:p w14:paraId="7EB916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Casablanca Steel </w:t>
      </w:r>
      <w:r w:rsidRPr="007124FE">
        <w:rPr>
          <w:rFonts w:ascii="Times New Roman" w:hAnsi="Times New Roman" w:cs="Times New Roman"/>
          <w:sz w:val="24"/>
          <w:szCs w:val="24"/>
        </w:rPr>
        <w:t>Orchestra:  Barbados</w:t>
      </w:r>
    </w:p>
    <w:p w14:paraId="1DADAE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Cash, Johnny:  American IV: The Man Comes Around</w:t>
      </w:r>
    </w:p>
    <w:p w14:paraId="2B1930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Cash, Johnny:  Classic Cash (Hall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Fame Series)</w:t>
      </w:r>
    </w:p>
    <w:p w14:paraId="005D897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Cash, Johnny:  Columbia Records 1958 -1986</w:t>
      </w:r>
    </w:p>
    <w:p w14:paraId="1F6EFE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Cash, Johnny:  The Best of Johnny Cash (2 CDs)</w:t>
      </w:r>
    </w:p>
    <w:p w14:paraId="0023B3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Cash, Johnny:  The Essential Johnny Cash</w:t>
      </w:r>
    </w:p>
    <w:p w14:paraId="74A09F0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Casin</w:t>
      </w:r>
      <w:r w:rsidRPr="007124FE">
        <w:rPr>
          <w:rFonts w:ascii="Times New Roman" w:hAnsi="Times New Roman" w:cs="Times New Roman"/>
          <w:sz w:val="24"/>
          <w:szCs w:val="24"/>
        </w:rPr>
        <w:t>o Lights ’99 (2 CDs) (Jazz)</w:t>
      </w:r>
    </w:p>
    <w:p w14:paraId="510298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CAVTINA – Highlights from the World’s Greatest Guitar Collection (Classical)</w:t>
      </w:r>
    </w:p>
    <w:p w14:paraId="6BABF7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CBC Radio - Ross Porter’s:  After Hours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(2 copies) (Jazz)</w:t>
      </w:r>
    </w:p>
    <w:p w14:paraId="3F415C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 Radio Two:  After Hours - Blue Note Collection (2 copies) (Jazz)</w:t>
      </w:r>
    </w:p>
    <w:p w14:paraId="498C7D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 Radio Two</w:t>
      </w:r>
      <w:r w:rsidRPr="007124FE">
        <w:rPr>
          <w:rFonts w:ascii="Times New Roman" w:hAnsi="Times New Roman" w:cs="Times New Roman"/>
          <w:sz w:val="24"/>
          <w:szCs w:val="24"/>
        </w:rPr>
        <w:t>:  After Hours 2 - Blue Note Collection, (Jazz)</w:t>
      </w:r>
    </w:p>
    <w:p w14:paraId="2DB214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 Radio Two:  After Hours 3 - Jazz Collection (Jazz)</w:t>
      </w:r>
    </w:p>
    <w:p w14:paraId="23CC49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CBC Radio Two:  After Hours 4 - Jazz Vocalists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Century (2 copies) (Jazz)</w:t>
      </w:r>
    </w:p>
    <w:p w14:paraId="6F328E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 Radio Two:  After Hours 4 – Jazz Vocalists of the Century (Ross Porte</w:t>
      </w:r>
      <w:r w:rsidRPr="007124FE">
        <w:rPr>
          <w:rFonts w:ascii="Times New Roman" w:hAnsi="Times New Roman" w:cs="Times New Roman"/>
          <w:sz w:val="24"/>
          <w:szCs w:val="24"/>
        </w:rPr>
        <w:t>r) (Jazz) (Canadian)</w:t>
      </w:r>
    </w:p>
    <w:p w14:paraId="018B97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CBC:  After Hours Blue Note Collection Vol.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II )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(Ross Porter)</w:t>
      </w:r>
    </w:p>
    <w:p w14:paraId="633CA8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CBC:  Anthologie du musique canadienne – Claude Vivier (4 CDs)</w:t>
      </w:r>
    </w:p>
    <w:p w14:paraId="291665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CBC:  Anthology of Canadian Music – Srul Irving Click (4 CDs)</w:t>
      </w:r>
    </w:p>
    <w:p w14:paraId="5B4171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CBC:  CBC’s After Hours</w:t>
      </w:r>
    </w:p>
    <w:p w14:paraId="78A3F2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CD WAREHOUSE SAMPLER – </w:t>
      </w:r>
      <w:r w:rsidRPr="007124FE">
        <w:rPr>
          <w:rFonts w:ascii="Times New Roman" w:hAnsi="Times New Roman" w:cs="Times New Roman"/>
          <w:sz w:val="24"/>
          <w:szCs w:val="24"/>
        </w:rPr>
        <w:t>Canada Trust JAZZ 2005 Ottawa</w:t>
      </w:r>
    </w:p>
    <w:p w14:paraId="44A5C6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CD WAREHOUSE – Original Jazz Classics</w:t>
      </w:r>
    </w:p>
    <w:p w14:paraId="26C6F4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CD WAREHOUSE: Le Café Jazz</w:t>
      </w:r>
    </w:p>
    <w:p w14:paraId="398EFA9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Chapin, Harry:  The Gold Medal Collection (2 CDs) (2 copies)</w:t>
      </w:r>
    </w:p>
    <w:p w14:paraId="3D310D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Chapin, Harry:  Verities and Balderdash</w:t>
      </w:r>
    </w:p>
    <w:p w14:paraId="1DED8C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Charles, Ray:  Anthology</w:t>
      </w:r>
    </w:p>
    <w:p w14:paraId="3D4488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Charles, Ray:  Genius &amp; </w:t>
      </w:r>
      <w:r w:rsidRPr="007124FE">
        <w:rPr>
          <w:rFonts w:ascii="Times New Roman" w:hAnsi="Times New Roman" w:cs="Times New Roman"/>
          <w:sz w:val="24"/>
          <w:szCs w:val="24"/>
        </w:rPr>
        <w:t>Friends</w:t>
      </w:r>
    </w:p>
    <w:p w14:paraId="093F75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Charles, Ray:  Genius Loves Company</w:t>
      </w:r>
    </w:p>
    <w:p w14:paraId="62975F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Charles, Ray:  Genius Loves Company (2 copies)</w:t>
      </w:r>
    </w:p>
    <w:p w14:paraId="642F729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Charles, Ray:  Ray Charles (United Audio Entertainment)</w:t>
      </w:r>
    </w:p>
    <w:p w14:paraId="0B4C33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Charles, Ray:  Sittin’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Top Of The World</w:t>
      </w:r>
    </w:p>
    <w:p w14:paraId="056CC9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Charles, Ray: 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Ray Charles</w:t>
      </w:r>
    </w:p>
    <w:p w14:paraId="398553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Charles, Ray:  The Gold </w:t>
      </w:r>
      <w:r w:rsidRPr="007124FE">
        <w:rPr>
          <w:rFonts w:ascii="Times New Roman" w:hAnsi="Times New Roman" w:cs="Times New Roman"/>
          <w:sz w:val="24"/>
          <w:szCs w:val="24"/>
        </w:rPr>
        <w:t>Collection 40 Classic Performances (2 CDs)</w:t>
      </w:r>
    </w:p>
    <w:p w14:paraId="4AD499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CHICAGO – The Musical</w:t>
      </w:r>
    </w:p>
    <w:p w14:paraId="590607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Chicago:  Greatest Hits</w:t>
      </w:r>
    </w:p>
    <w:p w14:paraId="576162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Chopin, Vivaldi, Bach, Handel) (Classical)</w:t>
      </w:r>
    </w:p>
    <w:p w14:paraId="4E1FA0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Christmas:  We Wish You) A Merry Christmas (Classical)</w:t>
      </w:r>
    </w:p>
    <w:p w14:paraId="2E662C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Church, Charlotte:  Voice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An Angel</w:t>
      </w:r>
    </w:p>
    <w:p w14:paraId="20D1B2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Clapton, Eric:  Eric Clapton &amp; </w:t>
      </w:r>
      <w:r w:rsidRPr="007124FE">
        <w:rPr>
          <w:rFonts w:ascii="Times New Roman" w:hAnsi="Times New Roman" w:cs="Times New Roman"/>
          <w:sz w:val="24"/>
          <w:szCs w:val="24"/>
        </w:rPr>
        <w:t xml:space="preserve">B.B. King – Riding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King</w:t>
      </w:r>
    </w:p>
    <w:p w14:paraId="27C825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Clapton, Eric:  Time Piece –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Eric Clapton</w:t>
      </w:r>
    </w:p>
    <w:p w14:paraId="445834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Clapton, Eric:  Time Pieces –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Seventies (2 CDs)</w:t>
      </w:r>
    </w:p>
    <w:p w14:paraId="06DC66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 Country:  Johnny Cash, Hank Williams, George Jones (3 CDs) (Country &amp; Western)</w:t>
      </w:r>
    </w:p>
    <w:p w14:paraId="50463A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 Doo Wop – Time</w:t>
      </w:r>
      <w:r w:rsidRPr="007124FE">
        <w:rPr>
          <w:rFonts w:ascii="Times New Roman" w:hAnsi="Times New Roman" w:cs="Times New Roman"/>
          <w:sz w:val="24"/>
          <w:szCs w:val="24"/>
        </w:rPr>
        <w:t xml:space="preserve"> Music (3 CDs) (Rock/Rhythm &amp; Blues)</w:t>
      </w:r>
    </w:p>
    <w:p w14:paraId="312EFF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Classic Silk:  Puttin’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Ritz</w:t>
      </w:r>
    </w:p>
    <w:p w14:paraId="730939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 Soul:  40 Smooth Soul Sounds (Rock/Rhythm &amp; Blues) (2 CDs)</w:t>
      </w:r>
    </w:p>
    <w:p w14:paraId="43ED2C7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Classical Crooners - A Romantic Collection of Original Recordings (Light Sounds)</w:t>
      </w:r>
    </w:p>
    <w:p w14:paraId="7CCED2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Classical Hits Vol. I</w:t>
      </w:r>
    </w:p>
    <w:p w14:paraId="255E19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Classical Hits</w:t>
      </w:r>
      <w:r w:rsidRPr="007124FE">
        <w:rPr>
          <w:rFonts w:ascii="Times New Roman" w:hAnsi="Times New Roman" w:cs="Times New Roman"/>
          <w:sz w:val="24"/>
          <w:szCs w:val="24"/>
        </w:rPr>
        <w:t xml:space="preserve"> Vol. II</w:t>
      </w:r>
    </w:p>
    <w:p w14:paraId="260E44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Classical:  More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Most Relaxing CLASSICAL Music In The Universe (2 CDs) (Classical)</w:t>
      </w:r>
    </w:p>
    <w:p w14:paraId="0C7217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Classical:  More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Most Romantic CLASSICAL Music In The Universe (2 CDs) (Classical)</w:t>
      </w:r>
    </w:p>
    <w:p w14:paraId="0FFBAD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Classical:  The Most Relaxing CLASSICAL Music in the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Universe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2 C</w:t>
      </w:r>
      <w:r w:rsidRPr="007124FE">
        <w:rPr>
          <w:rFonts w:ascii="Times New Roman" w:hAnsi="Times New Roman" w:cs="Times New Roman"/>
          <w:sz w:val="24"/>
          <w:szCs w:val="24"/>
        </w:rPr>
        <w:t>Ds) (Classical)</w:t>
      </w:r>
    </w:p>
    <w:p w14:paraId="453E4C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Classical:  The Most Romantic CLASSICAL Music in the Universe (2 CDs) (Classical)</w:t>
      </w:r>
    </w:p>
    <w:p w14:paraId="01F74C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Classics:  Millennium Classics</w:t>
      </w:r>
    </w:p>
    <w:p w14:paraId="073C18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Classics:  The Only Classical CD You'll Ever Need</w:t>
      </w:r>
    </w:p>
    <w:p w14:paraId="278074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Clayton, Buck:  Goin’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Kansas City</w:t>
      </w:r>
    </w:p>
    <w:p w14:paraId="0603DC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Cliff, Bobby:  18 Reggae Hits</w:t>
      </w:r>
    </w:p>
    <w:p w14:paraId="5D2F91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Cliff, Jimmy:  Best of Jimmy Cliff (The) (20th Century Masters)</w:t>
      </w:r>
    </w:p>
    <w:p w14:paraId="04E800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Cliff, Jimmy:  Reggae Man</w:t>
      </w:r>
    </w:p>
    <w:p w14:paraId="535F660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Climax Blues Band:  Drastic Steps…Plus</w:t>
      </w:r>
    </w:p>
    <w:p w14:paraId="0DDA0A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Cline, Patsy:  Heartaches</w:t>
      </w:r>
    </w:p>
    <w:p w14:paraId="00C87F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Clooney, Rosemary:  Her Greatest Hits &amp; Finest Performances (Reader’s Digest) (3 CDs)</w:t>
      </w:r>
    </w:p>
    <w:p w14:paraId="26D08FE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Clooney, Rosema</w:t>
      </w:r>
      <w:r w:rsidRPr="007124FE">
        <w:rPr>
          <w:rFonts w:ascii="Times New Roman" w:hAnsi="Times New Roman" w:cs="Times New Roman"/>
          <w:sz w:val="24"/>
          <w:szCs w:val="24"/>
        </w:rPr>
        <w:t>ry:  Rosemary Clooney BRAZIL with John Pizzarelli</w:t>
      </w:r>
    </w:p>
    <w:p w14:paraId="2A2D0C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Clooney, Rosemary:  The Girl Singer</w:t>
      </w:r>
    </w:p>
    <w:p w14:paraId="1D4DF3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Club Latino ’97 (2 CDs) (Latin)</w:t>
      </w:r>
    </w:p>
    <w:p w14:paraId="5294B8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Clyde Valley Stompers:  LIVE at the Pavilion Theatre GLASGOW (2CDs)</w:t>
      </w:r>
    </w:p>
    <w:p w14:paraId="2E7931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Coasters, The:  Forever Gold</w:t>
      </w:r>
    </w:p>
    <w:p w14:paraId="7A5ECC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Cobham, Billy: “WARNING”</w:t>
      </w:r>
    </w:p>
    <w:p w14:paraId="21CAD6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Cockburn, Bruce:</w:t>
      </w:r>
      <w:r w:rsidRPr="007124FE">
        <w:rPr>
          <w:rFonts w:ascii="Times New Roman" w:hAnsi="Times New Roman" w:cs="Times New Roman"/>
          <w:sz w:val="24"/>
          <w:szCs w:val="24"/>
        </w:rPr>
        <w:t xml:space="preserve">  Christmas</w:t>
      </w:r>
    </w:p>
    <w:p w14:paraId="7D8466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Cocker, Joe: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Joe Cocker (The)</w:t>
      </w:r>
    </w:p>
    <w:p w14:paraId="5B5D52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Cocker, Joe:  Classics Vol. 4</w:t>
      </w:r>
    </w:p>
    <w:p w14:paraId="263311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Cocker, Joe:  Greatest Hits</w:t>
      </w:r>
    </w:p>
    <w:p w14:paraId="103638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Cocker, Joe:  Ultimate Collection</w:t>
      </w:r>
    </w:p>
    <w:p w14:paraId="0B1409E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COCKTAILS Music for Entertaining (Instrumental)</w:t>
      </w:r>
    </w:p>
    <w:p w14:paraId="1ACCBA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Cohen, Leonard:  I’m Your Man</w:t>
      </w:r>
    </w:p>
    <w:p w14:paraId="3B1914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Cohen, Leonard:  I’m Your Man (The </w:t>
      </w:r>
      <w:r w:rsidRPr="007124FE">
        <w:rPr>
          <w:rFonts w:ascii="Times New Roman" w:hAnsi="Times New Roman" w:cs="Times New Roman"/>
          <w:sz w:val="24"/>
          <w:szCs w:val="24"/>
        </w:rPr>
        <w:t>Songs of Leonard Cohen)</w:t>
      </w:r>
    </w:p>
    <w:p w14:paraId="4C2728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Cohen, Leonard:  More of the Best of Leonard Cohen</w:t>
      </w:r>
    </w:p>
    <w:p w14:paraId="154CC5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Cohen, Leonard:  The Best of Leonard Cohen (Canadian)</w:t>
      </w:r>
    </w:p>
    <w:p w14:paraId="3D3262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Freddy:  Because of You - Freddy Cole Sings Tony Bennett</w:t>
      </w:r>
    </w:p>
    <w:p w14:paraId="50FF12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Cole, Holly Trio:  Blame 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My Youth</w:t>
      </w:r>
    </w:p>
    <w:p w14:paraId="6475D2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Cole, Holly Trio:  </w:t>
      </w:r>
      <w:r w:rsidRPr="007124FE">
        <w:rPr>
          <w:rFonts w:ascii="Times New Roman" w:hAnsi="Times New Roman" w:cs="Times New Roman"/>
          <w:sz w:val="24"/>
          <w:szCs w:val="24"/>
        </w:rPr>
        <w:t>Girl Talk</w:t>
      </w:r>
    </w:p>
    <w:p w14:paraId="171596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Holly:  Dark Dear Heart</w:t>
      </w:r>
    </w:p>
    <w:p w14:paraId="324356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Holly:  The Holly Cole Collection, Vol. 1 (2 skips on #14) ***</w:t>
      </w:r>
    </w:p>
    <w:p w14:paraId="5C61EC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 Trio:  The Instrumental Classics</w:t>
      </w:r>
    </w:p>
    <w:p w14:paraId="33C1153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 Trio:  The Jazz Collection Edition (5 CD Set)</w:t>
      </w:r>
    </w:p>
    <w:p w14:paraId="1157C8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Cole, Nat King:  Best of Nat </w:t>
      </w:r>
      <w:r w:rsidRPr="007124FE">
        <w:rPr>
          <w:rFonts w:ascii="Times New Roman" w:hAnsi="Times New Roman" w:cs="Times New Roman"/>
          <w:sz w:val="24"/>
          <w:szCs w:val="24"/>
        </w:rPr>
        <w:t>"King" Cole (The)</w:t>
      </w:r>
    </w:p>
    <w:p w14:paraId="6FB5C6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King:  Christmas Song (The)</w:t>
      </w:r>
    </w:p>
    <w:p w14:paraId="2B9890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King:  Collector’s Series</w:t>
      </w:r>
    </w:p>
    <w:p w14:paraId="16F7B2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King:  Greatest Hits</w:t>
      </w:r>
    </w:p>
    <w:p w14:paraId="37823B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King:  The Unforgettable Nat King Cole (Collector’s Edition) (3 CDs)</w:t>
      </w:r>
    </w:p>
    <w:p w14:paraId="1A3193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King:  Unforgettable</w:t>
      </w:r>
    </w:p>
    <w:p w14:paraId="7AFAA5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 King:  Unforg</w:t>
      </w:r>
      <w:r w:rsidRPr="007124FE">
        <w:rPr>
          <w:rFonts w:ascii="Times New Roman" w:hAnsi="Times New Roman" w:cs="Times New Roman"/>
          <w:sz w:val="24"/>
          <w:szCs w:val="24"/>
        </w:rPr>
        <w:t>ettable NAT KING COLE (The) (Reader’s Digest) (4 CDs) (2 copies)</w:t>
      </w:r>
    </w:p>
    <w:p w14:paraId="7CA7D5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Cole,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Natalie:  Stardust</w:t>
      </w:r>
      <w:proofErr w:type="gramEnd"/>
    </w:p>
    <w:p w14:paraId="4DC3F5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Cole,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Natalie:  Take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A Look</w:t>
      </w:r>
    </w:p>
    <w:p w14:paraId="719B9F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Cole, Natalie:  UNFORGETTABLE with LOVE</w:t>
      </w:r>
    </w:p>
    <w:p w14:paraId="7A3568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Coleman, Ornette &amp; Prime Time:  Tone Dialing</w:t>
      </w:r>
    </w:p>
    <w:p w14:paraId="6E07D4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Coleman, Ornette:  the shape of jazz to come (2 CDs)</w:t>
      </w:r>
    </w:p>
    <w:p w14:paraId="3D6B0C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Collection Of Canadian Music - Disc One (Light Sounds)</w:t>
      </w:r>
    </w:p>
    <w:p w14:paraId="4ED957B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Collection Of Canadian Music - Disc Three (Light Sounds)</w:t>
      </w:r>
    </w:p>
    <w:p w14:paraId="03071B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Collection Of Canadian Music - Disc Two (Light Sounds)</w:t>
      </w:r>
    </w:p>
    <w:p w14:paraId="42A714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Collins, Judy:  Greatest Hits</w:t>
      </w:r>
    </w:p>
    <w:p w14:paraId="1ED3E9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Colors of Latin Jazz - From Samba to Bamba! (Jazz)</w:t>
      </w:r>
    </w:p>
    <w:p w14:paraId="42C355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Coltrane</w:t>
      </w:r>
      <w:r w:rsidRPr="007124FE">
        <w:rPr>
          <w:rFonts w:ascii="Times New Roman" w:hAnsi="Times New Roman" w:cs="Times New Roman"/>
          <w:sz w:val="24"/>
          <w:szCs w:val="24"/>
        </w:rPr>
        <w:t>, John:  A Love Supreme</w:t>
      </w:r>
    </w:p>
    <w:p w14:paraId="5AB55A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Coltrane, John: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John Coltrane (The)</w:t>
      </w:r>
    </w:p>
    <w:p w14:paraId="7A5B433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Coltrane, John:  Coltrane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Lovers</w:t>
      </w:r>
    </w:p>
    <w:p w14:paraId="1A2E8E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Coltrane, John:  John Coltrane – Priceless Jazz Collection</w:t>
      </w:r>
    </w:p>
    <w:p w14:paraId="072109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Coltrane, John:  My Favorite Things</w:t>
      </w:r>
    </w:p>
    <w:p w14:paraId="196ADB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Coltrane, John:  Plays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Lovers</w:t>
      </w:r>
    </w:p>
    <w:p w14:paraId="336AB5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Coltrane, John:  Pric</w:t>
      </w:r>
      <w:r w:rsidRPr="007124FE">
        <w:rPr>
          <w:rFonts w:ascii="Times New Roman" w:hAnsi="Times New Roman" w:cs="Times New Roman"/>
          <w:sz w:val="24"/>
          <w:szCs w:val="24"/>
        </w:rPr>
        <w:t>eless Jazz Collection</w:t>
      </w:r>
    </w:p>
    <w:p w14:paraId="1FC44A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Columbia Jazz Masterpieces – Sample Volume 1 (Jazz)</w:t>
      </w:r>
    </w:p>
    <w:p w14:paraId="48766D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Columbia Jazz Masterpieces – Sample Volume II (Jazz)</w:t>
      </w:r>
    </w:p>
    <w:p w14:paraId="0244FF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Commodores (The):  Anthology (2 CDs)</w:t>
      </w:r>
    </w:p>
    <w:p w14:paraId="2BFD3A2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Concert For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Planet Earth: (Rio De Janeiro 1992) (Classical)</w:t>
      </w:r>
    </w:p>
    <w:p w14:paraId="2CADED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Conjunto Primavera:  Necesit</w:t>
      </w:r>
      <w:r w:rsidRPr="007124FE">
        <w:rPr>
          <w:rFonts w:ascii="Times New Roman" w:hAnsi="Times New Roman" w:cs="Times New Roman"/>
          <w:sz w:val="24"/>
          <w:szCs w:val="24"/>
        </w:rPr>
        <w:t>o Decirte</w:t>
      </w:r>
    </w:p>
    <w:p w14:paraId="2784C7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Connick Jr., Harry:  Come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2BE9C45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Free Fall (2 copies)</w:t>
      </w:r>
    </w:p>
    <w:p w14:paraId="421E51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Frontiers</w:t>
      </w:r>
    </w:p>
    <w:p w14:paraId="202FBD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Frontiers (Canadian)</w:t>
      </w:r>
    </w:p>
    <w:p w14:paraId="628984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Gravity (2 copies)</w:t>
      </w:r>
    </w:p>
    <w:p w14:paraId="50AA2E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Montreal</w:t>
      </w:r>
    </w:p>
    <w:p w14:paraId="2BC1FE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Nomad (2 copies)</w:t>
      </w:r>
    </w:p>
    <w:p w14:paraId="4C4C73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Cook, Jesse:  Rumba </w:t>
      </w:r>
      <w:r w:rsidRPr="007124FE">
        <w:rPr>
          <w:rFonts w:ascii="Times New Roman" w:hAnsi="Times New Roman" w:cs="Times New Roman"/>
          <w:sz w:val="24"/>
          <w:szCs w:val="24"/>
        </w:rPr>
        <w:t>Foundation (The) (Canadian)</w:t>
      </w:r>
    </w:p>
    <w:p w14:paraId="2C052A6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Tempest (2 copies)</w:t>
      </w:r>
    </w:p>
    <w:p w14:paraId="5D3821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Ultimate (The) (2 CDs)</w:t>
      </w:r>
    </w:p>
    <w:p w14:paraId="4D572C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Cook, Jesse:  Vertigo</w:t>
      </w:r>
    </w:p>
    <w:p w14:paraId="244114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Cooke, Sam:  The Best of Sam Cooke</w:t>
      </w:r>
    </w:p>
    <w:p w14:paraId="6FC544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COOL JAZZ COLLECTION (THE) (2 CDs) (Jazz)</w:t>
      </w:r>
    </w:p>
    <w:p w14:paraId="7DDC9C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Copacaba – The Hi-Fi Sound of Latin Orchestra</w:t>
      </w:r>
    </w:p>
    <w:p w14:paraId="1366BF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Corea, Chick:</w:t>
      </w:r>
      <w:r w:rsidRPr="007124FE">
        <w:rPr>
          <w:rFonts w:ascii="Times New Roman" w:hAnsi="Times New Roman" w:cs="Times New Roman"/>
          <w:sz w:val="24"/>
          <w:szCs w:val="24"/>
        </w:rPr>
        <w:t xml:space="preserve">  Eye of the Beholder</w:t>
      </w:r>
    </w:p>
    <w:p w14:paraId="67DAC6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Coryell, Larry: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Bahia</w:t>
      </w:r>
    </w:p>
    <w:p w14:paraId="4F026C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Count Basie</w:t>
      </w:r>
    </w:p>
    <w:p w14:paraId="2B0DE5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Count Basie:  High Voltage (Basic Basie Vol. 2)</w:t>
      </w:r>
    </w:p>
    <w:p w14:paraId="4F3211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Country Heat 2006:  Sony &amp; BMG</w:t>
      </w:r>
    </w:p>
    <w:p w14:paraId="4ED026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Coward, Noel:  Mad About Noel Coward (Boxed 3 CDs)</w:t>
      </w:r>
    </w:p>
    <w:p w14:paraId="2260D1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Crawford, Randy:  Best of Randy Crawford</w:t>
      </w:r>
    </w:p>
    <w:p w14:paraId="77413C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Crawford, </w:t>
      </w:r>
      <w:r w:rsidRPr="007124FE">
        <w:rPr>
          <w:rFonts w:ascii="Times New Roman" w:hAnsi="Times New Roman" w:cs="Times New Roman"/>
          <w:sz w:val="24"/>
          <w:szCs w:val="24"/>
        </w:rPr>
        <w:t>Randy:  Rich and Poor</w:t>
      </w:r>
    </w:p>
    <w:p w14:paraId="1CB0B97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Crawford, Randy:  Very Best of Randy Crawford (The)</w:t>
      </w:r>
    </w:p>
    <w:p w14:paraId="42C6F0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Creedence Clearwater Revival:  Chronicle Vol. Two</w:t>
      </w:r>
    </w:p>
    <w:p w14:paraId="65017C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Creedence Clearwater Revival:  Chronicle – The 20 Greatest Hits</w:t>
      </w:r>
    </w:p>
    <w:p w14:paraId="051CC4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Croce, Jim:  Photographs &amp; Memories - His Greatest Hits</w:t>
      </w:r>
    </w:p>
    <w:p w14:paraId="3BADEC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Crosby, Bing</w:t>
      </w:r>
      <w:r w:rsidRPr="007124FE">
        <w:rPr>
          <w:rFonts w:ascii="Times New Roman" w:hAnsi="Times New Roman" w:cs="Times New Roman"/>
          <w:sz w:val="24"/>
          <w:szCs w:val="24"/>
        </w:rPr>
        <w:t>:  Bing Crosby and Some Jazz Friends</w:t>
      </w:r>
    </w:p>
    <w:p w14:paraId="1A58E3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Crosby, Bing:  Bing Crosby Collection (The)</w:t>
      </w:r>
    </w:p>
    <w:p w14:paraId="5F1965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Crosby, Bing:  Duets (2 CDs)</w:t>
      </w:r>
    </w:p>
    <w:p w14:paraId="6C67F7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Crosby, Bing:  Merry Christmas</w:t>
      </w:r>
    </w:p>
    <w:p w14:paraId="6B96C6F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Crossroads Collection, (The):  Swing (Various Big Bands - Ellington, Glen Miller, et al.) </w:t>
      </w:r>
      <w:r w:rsidRPr="007124FE">
        <w:rPr>
          <w:rFonts w:ascii="Times New Roman" w:hAnsi="Times New Roman" w:cs="Times New Roman"/>
          <w:sz w:val="24"/>
          <w:szCs w:val="24"/>
        </w:rPr>
        <w:t>(Instrumental)</w:t>
      </w:r>
    </w:p>
    <w:p w14:paraId="125B3D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</w:rPr>
        <w:t>Cuba  -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 Original de Cuba:  5 Legendas (Ochoa, Compay, Ferrer, Portuondo, Gonzalez) (5 CDs)</w:t>
      </w:r>
    </w:p>
    <w:p w14:paraId="5147E7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Cuba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Classics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3: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Idiablo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Infierno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!</w:t>
      </w:r>
    </w:p>
    <w:p w14:paraId="4E8924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Cuba:  Original d Cuba – 5 Leyendas</w:t>
      </w:r>
    </w:p>
    <w:p w14:paraId="7E3B6E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Cuba:  Ritmo de Cuba (Latin)</w:t>
      </w:r>
    </w:p>
    <w:p w14:paraId="48FB1E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Dancehall X-plosion:  2001 Mega Mix (Caribbea</w:t>
      </w:r>
      <w:r w:rsidRPr="007124FE">
        <w:rPr>
          <w:rFonts w:ascii="Times New Roman" w:hAnsi="Times New Roman" w:cs="Times New Roman"/>
          <w:sz w:val="24"/>
          <w:szCs w:val="24"/>
        </w:rPr>
        <w:t>n)</w:t>
      </w:r>
    </w:p>
    <w:p w14:paraId="64BAE8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Dandridge, Dorothy:  Smooth Operator</w:t>
      </w:r>
    </w:p>
    <w:p w14:paraId="716EA6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David, Alden:  Stardust (Piano)</w:t>
      </w:r>
    </w:p>
    <w:p w14:paraId="3D0744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 &amp; Michel Legrand: DINGO</w:t>
      </w:r>
    </w:p>
    <w:p w14:paraId="5AE120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Bioplicity</w:t>
      </w:r>
    </w:p>
    <w:p w14:paraId="09A399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Birth of Cool</w:t>
      </w:r>
    </w:p>
    <w:p w14:paraId="643EFE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Blues/Standards</w:t>
      </w:r>
    </w:p>
    <w:p w14:paraId="5FB317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Davis, Miles:  Cookin’/With the Miles Davis Quintet/Prestige </w:t>
      </w:r>
      <w:r w:rsidRPr="007124FE">
        <w:rPr>
          <w:rFonts w:ascii="Times New Roman" w:hAnsi="Times New Roman" w:cs="Times New Roman"/>
          <w:sz w:val="24"/>
          <w:szCs w:val="24"/>
        </w:rPr>
        <w:t>7094</w:t>
      </w:r>
    </w:p>
    <w:p w14:paraId="74A6DC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Endless Miles – a tribute to miles davis</w:t>
      </w:r>
    </w:p>
    <w:p w14:paraId="4074D0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Essential Miles Davis (The)</w:t>
      </w:r>
    </w:p>
    <w:p w14:paraId="5C6AB9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Greatest Hits</w:t>
      </w:r>
    </w:p>
    <w:p w14:paraId="055C7B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Jazz &amp; Blues</w:t>
      </w:r>
    </w:p>
    <w:p w14:paraId="47F17F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Ken Burns Jazz</w:t>
      </w:r>
    </w:p>
    <w:p w14:paraId="16B6FF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Kind of Blue</w:t>
      </w:r>
    </w:p>
    <w:p w14:paraId="056BB2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Kind of Blue (2 copies</w:t>
      </w:r>
      <w:r w:rsidRPr="007124FE">
        <w:rPr>
          <w:rFonts w:ascii="Times New Roman" w:hAnsi="Times New Roman" w:cs="Times New Roman"/>
          <w:sz w:val="24"/>
          <w:szCs w:val="24"/>
        </w:rPr>
        <w:t>)</w:t>
      </w:r>
    </w:p>
    <w:p w14:paraId="0FB0F6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Love Songs</w:t>
      </w:r>
    </w:p>
    <w:p w14:paraId="12E88E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Miles Davis Plays Ballads</w:t>
      </w:r>
    </w:p>
    <w:p w14:paraId="7EB285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Miles Davis – Texas (Compact Jazz)</w:t>
      </w:r>
    </w:p>
    <w:p w14:paraId="21A91F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Milestones</w:t>
      </w:r>
    </w:p>
    <w:p w14:paraId="702178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Moon Dreams</w:t>
      </w:r>
    </w:p>
    <w:p w14:paraId="4F14D5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Plays Ballads</w:t>
      </w:r>
    </w:p>
    <w:p w14:paraId="6D43A7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Davis, Miles:  Relaxing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Miles Davis Quintet</w:t>
      </w:r>
    </w:p>
    <w:p w14:paraId="57824B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</w:t>
      </w:r>
      <w:r w:rsidRPr="007124FE">
        <w:rPr>
          <w:rFonts w:ascii="Times New Roman" w:hAnsi="Times New Roman" w:cs="Times New Roman"/>
          <w:sz w:val="24"/>
          <w:szCs w:val="24"/>
        </w:rPr>
        <w:t xml:space="preserve">vis, Miles:  Sketches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Spain</w:t>
      </w:r>
    </w:p>
    <w:p w14:paraId="3C8595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The Miles Davis Story</w:t>
      </w:r>
    </w:p>
    <w:p w14:paraId="6BB8B1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Miles:  The Very Best Of …</w:t>
      </w:r>
    </w:p>
    <w:p w14:paraId="277765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Davis, Sammy, Jr.:  The Decca Years</w:t>
      </w:r>
    </w:p>
    <w:p w14:paraId="2A84F5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Day, Doris:  Golden Greats (3 CDs)</w:t>
      </w:r>
    </w:p>
    <w:p w14:paraId="49BC54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Day,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Doris: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Que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Sera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Sera</w:t>
      </w:r>
      <w:proofErr w:type="spellEnd"/>
    </w:p>
    <w:p w14:paraId="58F3E3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De Los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Andres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Trio:  Trio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Instrumental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124FE">
        <w:rPr>
          <w:rFonts w:ascii="Times New Roman" w:hAnsi="Times New Roman" w:cs="Times New Roman"/>
          <w:sz w:val="24"/>
          <w:szCs w:val="24"/>
          <w:lang w:val="it-IT"/>
        </w:rPr>
        <w:t>Colombiano</w:t>
      </w:r>
    </w:p>
    <w:p w14:paraId="1F5985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Dearie, Blossom:  Tweedledum &amp; Tweedledee</w:t>
      </w:r>
    </w:p>
    <w:p w14:paraId="486225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Deep Blue - 25 Years of Blues on Rounder Records (2 CDs) (Blues)</w:t>
      </w:r>
    </w:p>
    <w:p w14:paraId="783584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Dekker, Desmond:  Israelites</w:t>
      </w:r>
    </w:p>
    <w:p w14:paraId="38223A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Del Mastro, C.L.:  Reflections - Piano Memories</w:t>
      </w:r>
    </w:p>
    <w:p w14:paraId="143E10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Deodato:  Prelude</w:t>
      </w:r>
    </w:p>
    <w:p w14:paraId="2C00138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Desmond, Paul:  Best of Paul Desmond </w:t>
      </w:r>
      <w:r w:rsidRPr="007124FE">
        <w:rPr>
          <w:rFonts w:ascii="Times New Roman" w:hAnsi="Times New Roman" w:cs="Times New Roman"/>
          <w:sz w:val="24"/>
          <w:szCs w:val="24"/>
        </w:rPr>
        <w:t>(The)</w:t>
      </w:r>
    </w:p>
    <w:p w14:paraId="19FAC3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Desmond, Trudy:  My One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4424C6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DIANA Princess of Wales TRIBUTE (2 CDs)</w:t>
      </w:r>
    </w:p>
    <w:p w14:paraId="51E044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Dine to Romantic Jazz by Carl &amp; Betty Kidd at Angeline’s Jazz Café</w:t>
      </w:r>
    </w:p>
    <w:p w14:paraId="23A7B2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Dion, Celine:  All the Way…A Decade of Song</w:t>
      </w:r>
    </w:p>
    <w:p w14:paraId="738260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Discover the Classics Volume 2 (NAXOS) (2 CDs)</w:t>
      </w:r>
    </w:p>
    <w:p w14:paraId="6BBBD6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Divas Live (Light S</w:t>
      </w:r>
      <w:r w:rsidRPr="007124FE">
        <w:rPr>
          <w:rFonts w:ascii="Times New Roman" w:hAnsi="Times New Roman" w:cs="Times New Roman"/>
          <w:sz w:val="24"/>
          <w:szCs w:val="24"/>
        </w:rPr>
        <w:t>ounds)</w:t>
      </w:r>
    </w:p>
    <w:p w14:paraId="20145C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Dixieland Party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Bourbon Street Paraders (Instrumental)</w:t>
      </w:r>
    </w:p>
    <w:p w14:paraId="482CB6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Dixieland Superstar Jazz Artists (Jazz)</w:t>
      </w:r>
    </w:p>
    <w:p w14:paraId="765B47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Dixieland – American Roots Music (Jazz)</w:t>
      </w:r>
    </w:p>
    <w:p w14:paraId="26C925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Doc Pomus, A Tribute To… (Rock/Rhythm &amp; Blues)</w:t>
      </w:r>
    </w:p>
    <w:p w14:paraId="0DAEF7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Doc Severinsen:  Once More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Feeling</w:t>
      </w:r>
    </w:p>
    <w:p w14:paraId="0C4CAA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Dolphy, Eric:  Jit</w:t>
      </w:r>
      <w:r w:rsidRPr="007124FE">
        <w:rPr>
          <w:rFonts w:ascii="Times New Roman" w:hAnsi="Times New Roman" w:cs="Times New Roman"/>
          <w:sz w:val="24"/>
          <w:szCs w:val="24"/>
        </w:rPr>
        <w:t>terbug Waltz</w:t>
      </w:r>
    </w:p>
    <w:p w14:paraId="74422C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Dolphy, Eric:  Wherever I Go</w:t>
      </w:r>
    </w:p>
    <w:p w14:paraId="29B9DD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Donadio, Antony Sax and Orchestra:  18 Golden Sax Hits 1</w:t>
      </w:r>
    </w:p>
    <w:p w14:paraId="5A69641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Doo-Wop:  Doo-Wop Classics (Including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Chimes, The Tru-Tones, The Hummers, The Bonnevilles, etc.) (2 CDs) (Rock/Rhythm &amp; Blues)</w:t>
      </w:r>
    </w:p>
    <w:p w14:paraId="1830EA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Doo-Wop:  Doo-Wop Collecti</w:t>
      </w:r>
      <w:r w:rsidRPr="007124FE">
        <w:rPr>
          <w:rFonts w:ascii="Times New Roman" w:hAnsi="Times New Roman" w:cs="Times New Roman"/>
          <w:sz w:val="24"/>
          <w:szCs w:val="24"/>
        </w:rPr>
        <w:t>on (Original Artists) (3CDs) (Rock/Rhythm &amp; Blues)</w:t>
      </w:r>
    </w:p>
    <w:p w14:paraId="27A0C9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Doo-Wop:  Doo-Wop Collection (Original Artists, Crew Cuts, Platters, Etc.) 3651(Rock/Rhythm &amp; Blues)</w:t>
      </w:r>
    </w:p>
    <w:p w14:paraId="5E5D2D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Doo-Wop:  Doo-Wop Collection (Original Artists, Platters, Clovers, etc.) 3652 (Rock/Rhythm &amp; </w:t>
      </w:r>
      <w:r w:rsidRPr="007124FE">
        <w:rPr>
          <w:rFonts w:ascii="Times New Roman" w:hAnsi="Times New Roman" w:cs="Times New Roman"/>
          <w:sz w:val="24"/>
          <w:szCs w:val="24"/>
        </w:rPr>
        <w:t>Blues)</w:t>
      </w:r>
    </w:p>
    <w:p w14:paraId="379EB0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Doo-Wop:  Ultimate Doo-Wop Classics, Vol.  I (3 CDs) (Rock/Rhythm &amp; Blues)</w:t>
      </w:r>
    </w:p>
    <w:p w14:paraId="5DF417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Dorsey, Tommy &amp; Artie Shaw</w:t>
      </w:r>
    </w:p>
    <w:p w14:paraId="783E33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Dorsey, Tommy:  Essential Tommy Dorsey (The) (Featuring Frank Sinatra) (3 CDs Boxed)</w:t>
      </w:r>
    </w:p>
    <w:p w14:paraId="053E16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Dorsey, Tommy:  His Greatest Hits &amp; Finest Performances (3 CDs</w:t>
      </w:r>
      <w:r w:rsidRPr="007124FE">
        <w:rPr>
          <w:rFonts w:ascii="Times New Roman" w:hAnsi="Times New Roman" w:cs="Times New Roman"/>
          <w:sz w:val="24"/>
          <w:szCs w:val="24"/>
        </w:rPr>
        <w:t>) Reader’s Digest</w:t>
      </w:r>
    </w:p>
    <w:p w14:paraId="39F4B4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Dorsey, Tommy:  I’m Getting Sentimental Over You (2 CDs)</w:t>
      </w:r>
    </w:p>
    <w:p w14:paraId="7BCFE82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Dorsey, Tommy:  Tommy Dorsey and His Orchestra Clambake Seven</w:t>
      </w:r>
    </w:p>
    <w:p w14:paraId="7209503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Downchild Blues Band:  Lucky 13</w:t>
      </w:r>
    </w:p>
    <w:p w14:paraId="6A5755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Dr. John:  In A Sentimental Mood</w:t>
      </w:r>
    </w:p>
    <w:p w14:paraId="3378E6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Duchin, Eddy:  Best of Big Bands – Eddy Duchin</w:t>
      </w:r>
    </w:p>
    <w:p w14:paraId="40220BE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Duke El</w:t>
      </w:r>
      <w:r w:rsidRPr="007124FE">
        <w:rPr>
          <w:rFonts w:ascii="Times New Roman" w:hAnsi="Times New Roman" w:cs="Times New Roman"/>
          <w:sz w:val="24"/>
          <w:szCs w:val="24"/>
        </w:rPr>
        <w:t>lington</w:t>
      </w:r>
    </w:p>
    <w:p w14:paraId="753098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Dusk, Matt:  My Funny Valentine - The Chet Baker Songbook</w:t>
      </w:r>
    </w:p>
    <w:p w14:paraId="644ECE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Best of Bob Dylan (The)</w:t>
      </w:r>
    </w:p>
    <w:p w14:paraId="3E524E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Dylan, Bob:  Best of Bob Dylan (The) (Bands 11 – 16 Defective) (soft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case)*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XXX</w:t>
      </w:r>
    </w:p>
    <w:p w14:paraId="76A86C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Best of Bob Dylan (The) (paper case) (3 copies)</w:t>
      </w:r>
    </w:p>
    <w:p w14:paraId="365BDE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Dylan, Bob:  </w:t>
      </w:r>
      <w:r w:rsidRPr="007124FE">
        <w:rPr>
          <w:rFonts w:ascii="Times New Roman" w:hAnsi="Times New Roman" w:cs="Times New Roman"/>
          <w:sz w:val="24"/>
          <w:szCs w:val="24"/>
        </w:rPr>
        <w:t xml:space="preserve">Blonde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Blonde</w:t>
      </w:r>
    </w:p>
    <w:p w14:paraId="7D79DD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Bob Dylan Live 1966 (The Royal albert Hall Concert) (2 CDs)</w:t>
      </w:r>
    </w:p>
    <w:p w14:paraId="473624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Fallen Angels</w:t>
      </w:r>
    </w:p>
    <w:p w14:paraId="0327C7E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Gold Collection – The Best (Polish Edition)</w:t>
      </w:r>
    </w:p>
    <w:p w14:paraId="282C77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Greatest Hits (2 copies)</w:t>
      </w:r>
    </w:p>
    <w:p w14:paraId="4CFAFF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Dylan, Bob:  Infidels</w:t>
      </w:r>
    </w:p>
    <w:p w14:paraId="542CBB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Dylan, Bob:  The Best </w:t>
      </w:r>
      <w:r w:rsidRPr="007124FE">
        <w:rPr>
          <w:rFonts w:ascii="Times New Roman" w:hAnsi="Times New Roman" w:cs="Times New Roman"/>
          <w:sz w:val="24"/>
          <w:szCs w:val="24"/>
        </w:rPr>
        <w:t>of Bob Dylan Vol. 2</w:t>
      </w:r>
    </w:p>
    <w:p w14:paraId="532776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Earth, Wind &amp; Fire:  Greatest Hits</w:t>
      </w:r>
    </w:p>
    <w:p w14:paraId="2C0239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Easton, Sheena:  No Strings</w:t>
      </w:r>
    </w:p>
    <w:p w14:paraId="6C574B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Eckstine, Billy:  Compact Jazz – Billy Eckstine</w:t>
      </w:r>
    </w:p>
    <w:p w14:paraId="6BF898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Eckstine, Billy:  No Cover No Minimum</w:t>
      </w:r>
    </w:p>
    <w:p w14:paraId="3B0D19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Eddy, Nelson &amp; Jeannette MacDonald:  Love’s Old Songs</w:t>
      </w:r>
    </w:p>
    <w:p w14:paraId="009DB4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 Sonido De Cuba (14 Hot Perform</w:t>
      </w:r>
      <w:r w:rsidRPr="007124FE">
        <w:rPr>
          <w:rFonts w:ascii="Times New Roman" w:hAnsi="Times New Roman" w:cs="Times New Roman"/>
          <w:sz w:val="24"/>
          <w:szCs w:val="24"/>
        </w:rPr>
        <w:t>ances) (Latin)</w:t>
      </w:r>
    </w:p>
    <w:p w14:paraId="3D15BE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Ellington, Duke &amp; Count Basie:  First Time (The Count Meets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Duke)</w:t>
      </w:r>
    </w:p>
    <w:p w14:paraId="064099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16 Most Requested Songs</w:t>
      </w:r>
    </w:p>
    <w:p w14:paraId="774571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All Star Road Band</w:t>
      </w:r>
    </w:p>
    <w:p w14:paraId="3E2B3E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All Time Favorites</w:t>
      </w:r>
    </w:p>
    <w:p w14:paraId="1C01193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Big Bang Greats</w:t>
      </w:r>
    </w:p>
    <w:p w14:paraId="71310A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Ellington, Duke:  </w:t>
      </w:r>
      <w:r w:rsidRPr="007124FE">
        <w:rPr>
          <w:rFonts w:ascii="Times New Roman" w:hAnsi="Times New Roman" w:cs="Times New Roman"/>
          <w:sz w:val="24"/>
          <w:szCs w:val="24"/>
        </w:rPr>
        <w:t>Classic Ellington (City of Birmingham Symphony Orchestra)</w:t>
      </w:r>
    </w:p>
    <w:p w14:paraId="016421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Duke Ellington &amp; John Coltrane</w:t>
      </w:r>
    </w:p>
    <w:p w14:paraId="796918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Duke Ellington Orchestra (The)</w:t>
      </w:r>
    </w:p>
    <w:p w14:paraId="4FD39E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Duke Ellington Plays Standards</w:t>
      </w:r>
    </w:p>
    <w:p w14:paraId="046504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Early Ellington (1927- 1934)</w:t>
      </w:r>
    </w:p>
    <w:p w14:paraId="32692B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</w:t>
      </w:r>
      <w:r w:rsidRPr="007124FE">
        <w:rPr>
          <w:rFonts w:ascii="Times New Roman" w:hAnsi="Times New Roman" w:cs="Times New Roman"/>
          <w:sz w:val="24"/>
          <w:szCs w:val="24"/>
        </w:rPr>
        <w:t xml:space="preserve">ngton, Duke:  Going Home (A Benefit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Duke Ellington Foundation)</w:t>
      </w:r>
    </w:p>
    <w:p w14:paraId="07C38C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Greatest Hits</w:t>
      </w:r>
    </w:p>
    <w:p w14:paraId="73E1C5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Incomparable Duke Ellington and His Orchestra (The)</w:t>
      </w:r>
    </w:p>
    <w:p w14:paraId="3757A2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Jazz Masters 4</w:t>
      </w:r>
    </w:p>
    <w:p w14:paraId="38089C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Jungle Band, The</w:t>
      </w:r>
    </w:p>
    <w:p w14:paraId="3D6E18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</w:t>
      </w:r>
      <w:r w:rsidRPr="007124FE">
        <w:rPr>
          <w:rFonts w:ascii="Times New Roman" w:hAnsi="Times New Roman" w:cs="Times New Roman"/>
          <w:sz w:val="24"/>
          <w:szCs w:val="24"/>
        </w:rPr>
        <w:t xml:space="preserve">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Carnegie Hall, December 11, 1943 (2 copies)</w:t>
      </w:r>
    </w:p>
    <w:p w14:paraId="43B250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Masterpieces</w:t>
      </w:r>
    </w:p>
    <w:p w14:paraId="2AD8F41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Profile of Duke Ellington (A)</w:t>
      </w:r>
    </w:p>
    <w:p w14:paraId="6018E07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Satin Doll</w:t>
      </w:r>
    </w:p>
    <w:p w14:paraId="3567DA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Sir Duke</w:t>
      </w:r>
    </w:p>
    <w:p w14:paraId="6C49311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Sophisticated Lady</w:t>
      </w:r>
    </w:p>
    <w:p w14:paraId="4EED31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Sophisticat</w:t>
      </w:r>
      <w:r w:rsidRPr="007124FE">
        <w:rPr>
          <w:rFonts w:ascii="Times New Roman" w:hAnsi="Times New Roman" w:cs="Times New Roman"/>
          <w:sz w:val="24"/>
          <w:szCs w:val="24"/>
        </w:rPr>
        <w:t>ed Lady (Duke’s Greatest Hits)</w:t>
      </w:r>
    </w:p>
    <w:p w14:paraId="7CA3DA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Such Sweet Thunder – Duke 100 Years (3 copies)</w:t>
      </w:r>
    </w:p>
    <w:p w14:paraId="34F5E8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Ellington, Duke:  Take the “A” Train</w:t>
      </w:r>
    </w:p>
    <w:p w14:paraId="58EC50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Unreleased Masters</w:t>
      </w:r>
    </w:p>
    <w:p w14:paraId="7CDDD5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Ellington, Duke:  World of Duke Ellington (The) – Perdido</w:t>
      </w:r>
    </w:p>
    <w:p w14:paraId="656004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Ellington, Duke: (The) Duke </w:t>
      </w:r>
      <w:r w:rsidRPr="007124FE">
        <w:rPr>
          <w:rFonts w:ascii="Times New Roman" w:hAnsi="Times New Roman" w:cs="Times New Roman"/>
          <w:sz w:val="24"/>
          <w:szCs w:val="24"/>
        </w:rPr>
        <w:t>Ellington Collection (2 CDs)</w:t>
      </w:r>
    </w:p>
    <w:p w14:paraId="2FA6B7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Elliot, Lorne:  More Lorne Elliot (Talking Books)</w:t>
      </w:r>
    </w:p>
    <w:p w14:paraId="29DC50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Elliot, Lorne:  Selections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All Directions (Talking Books)</w:t>
      </w:r>
    </w:p>
    <w:p w14:paraId="041B35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Elliott, Tim:  All the Things You Are (Piano) (Canadian)</w:t>
      </w:r>
    </w:p>
    <w:p w14:paraId="22E04F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ENCYCLOPEDIA OF SOUL MUSIC: (3 CDs) </w:t>
      </w:r>
      <w:r w:rsidRPr="007124FE">
        <w:rPr>
          <w:rFonts w:ascii="Times New Roman" w:hAnsi="Times New Roman" w:cs="Times New Roman"/>
          <w:sz w:val="24"/>
          <w:szCs w:val="24"/>
        </w:rPr>
        <w:t>(Rock/Rhythm &amp; Blues)</w:t>
      </w:r>
    </w:p>
    <w:p w14:paraId="1258F5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Epstein: Meta:  Meta Epstein (Harp)</w:t>
      </w:r>
    </w:p>
    <w:p w14:paraId="79D0B2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Essential Blues - Anthology</w:t>
      </w:r>
    </w:p>
    <w:p w14:paraId="564DA3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Essential Delta Blues</w:t>
      </w:r>
    </w:p>
    <w:p w14:paraId="7B7803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Estefan, Gloria:  Hold Me, Thrill Me, Kiss Me</w:t>
      </w:r>
    </w:p>
    <w:p w14:paraId="46284F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Estefan, Gloria:  Mi Tierra</w:t>
      </w:r>
    </w:p>
    <w:p w14:paraId="138498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Evans, Bill:  Best of Bill Evans (The)</w:t>
      </w:r>
    </w:p>
    <w:p w14:paraId="60DF2B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Evans, Bill:  Essential Bill Evans </w:t>
      </w:r>
      <w:r w:rsidRPr="007124FE">
        <w:rPr>
          <w:rFonts w:ascii="Times New Roman" w:hAnsi="Times New Roman" w:cs="Times New Roman"/>
          <w:sz w:val="24"/>
          <w:szCs w:val="24"/>
        </w:rPr>
        <w:t>(The)</w:t>
      </w:r>
    </w:p>
    <w:p w14:paraId="6C8578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Evans, Bill:  Greatest Hits</w:t>
      </w:r>
    </w:p>
    <w:p w14:paraId="576CFA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Evans, Bill:  Jazz Masters 5 (Verve)</w:t>
      </w:r>
    </w:p>
    <w:p w14:paraId="0AE33E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Evans, Gil:  Priceless Jazz Collection</w:t>
      </w:r>
    </w:p>
    <w:p w14:paraId="4AF1C1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Evans, Richard:  As Time Goes By</w:t>
      </w:r>
    </w:p>
    <w:p w14:paraId="37AC1A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Everly Brothers (The):  The Absolutely Essential 3 CD Collection (3 CDs)</w:t>
      </w:r>
    </w:p>
    <w:p w14:paraId="607F53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Fabulous Big Band Collection (Instrument</w:t>
      </w:r>
      <w:r w:rsidRPr="007124FE">
        <w:rPr>
          <w:rFonts w:ascii="Times New Roman" w:hAnsi="Times New Roman" w:cs="Times New Roman"/>
          <w:sz w:val="24"/>
          <w:szCs w:val="24"/>
        </w:rPr>
        <w:t>al)</w:t>
      </w:r>
    </w:p>
    <w:p w14:paraId="0FC043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Fabulous Fifties (The):  Those Wonderful Years (Light Sounds)</w:t>
      </w:r>
    </w:p>
    <w:p w14:paraId="5DE7DB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Fabulous Fifties (The):  Unforgettable Fifties (Light Sounds)</w:t>
      </w:r>
    </w:p>
    <w:p w14:paraId="22DBD5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Fabulous Swing Collection (Instrumental)</w:t>
      </w:r>
    </w:p>
    <w:p w14:paraId="669D44B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Fats Domino:  Fats Domino – His Greatest Hits and Finest Performances</w:t>
      </w:r>
    </w:p>
    <w:p w14:paraId="3A61F1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Ferrante &amp; Teiche</w:t>
      </w:r>
      <w:r w:rsidRPr="007124FE">
        <w:rPr>
          <w:rFonts w:ascii="Times New Roman" w:hAnsi="Times New Roman" w:cs="Times New Roman"/>
          <w:sz w:val="24"/>
          <w:szCs w:val="24"/>
        </w:rPr>
        <w:t>r:  All-Time Greatest Hits</w:t>
      </w:r>
    </w:p>
    <w:p w14:paraId="5A8AFBF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Ferrer, Ibrahim:  Mi Sueno</w:t>
      </w:r>
    </w:p>
    <w:p w14:paraId="20F04D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Ferry, Bryan:  As Time Goes By (Piano)</w:t>
      </w:r>
    </w:p>
    <w:p w14:paraId="3DDA18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Ferry, Bryan:  Bete Noire</w:t>
      </w:r>
    </w:p>
    <w:p w14:paraId="72EA70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FESTIVAL INTERNATIONAL de JAZZ de MONTREAL – 1 The Blues and Beyond</w:t>
      </w:r>
    </w:p>
    <w:p w14:paraId="26E3A5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FESTIVAL INTERNATIONAL de JAZZ de MONTREAL – 2 All That Jazz All </w:t>
      </w:r>
      <w:r w:rsidRPr="007124FE">
        <w:rPr>
          <w:rFonts w:ascii="Times New Roman" w:hAnsi="Times New Roman" w:cs="Times New Roman"/>
          <w:sz w:val="24"/>
          <w:szCs w:val="24"/>
        </w:rPr>
        <w:t>That Jazz</w:t>
      </w:r>
    </w:p>
    <w:p w14:paraId="064D091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FESTIVAL INTERNATIONAL de JAZZ de MONTREAL – 3 Sing Sing Sing</w:t>
      </w:r>
    </w:p>
    <w:p w14:paraId="54631C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FESTIVAL INTERNATIONAL de JAZZ de MONTREAL – 4 Different Strokes HORIZON</w:t>
      </w:r>
    </w:p>
    <w:p w14:paraId="7948AC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Fiddler on the Roof (Topol)</w:t>
      </w:r>
    </w:p>
    <w:p w14:paraId="740B69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Fiesta Picante:   Fiesta Picante – The Latin Jazz Party Collection</w:t>
      </w:r>
    </w:p>
    <w:p w14:paraId="74E98A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</w:t>
      </w:r>
      <w:r w:rsidRPr="007124FE">
        <w:rPr>
          <w:rFonts w:ascii="Times New Roman" w:hAnsi="Times New Roman" w:cs="Times New Roman"/>
          <w:sz w:val="24"/>
          <w:szCs w:val="24"/>
        </w:rPr>
        <w:t xml:space="preserve"> &amp; Louis Armstrong:  Compact Jazz (Verve)</w:t>
      </w:r>
    </w:p>
    <w:p w14:paraId="3E73E9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The) Last Decca Years, 1949-1954</w:t>
      </w:r>
    </w:p>
    <w:p w14:paraId="7FD3D34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30 By Ella</w:t>
      </w:r>
    </w:p>
    <w:p w14:paraId="7C5E7F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Fitzgerald, Ella:  50 Classic Hits – The Greatest</w:t>
      </w:r>
    </w:p>
    <w:p w14:paraId="503BF6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A Profile of Ella Fitzgerald</w:t>
      </w:r>
    </w:p>
    <w:p w14:paraId="2777E6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</w:t>
      </w:r>
      <w:r w:rsidRPr="007124FE">
        <w:rPr>
          <w:rFonts w:ascii="Times New Roman" w:hAnsi="Times New Roman" w:cs="Times New Roman"/>
          <w:sz w:val="24"/>
          <w:szCs w:val="24"/>
        </w:rPr>
        <w:t>Anthology – 60 Songs on 3 Compact Discs (Boxed 3 CDs)</w:t>
      </w:r>
    </w:p>
    <w:p w14:paraId="3DCF8F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Basin Street Blues</w:t>
      </w:r>
    </w:p>
    <w:p w14:paraId="5ECCB2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Best of Ella F. 20th Century Masters</w:t>
      </w:r>
    </w:p>
    <w:p w14:paraId="6DDA126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Best of Ella Fitzgerald &amp; Louis Armstrong</w:t>
      </w:r>
    </w:p>
    <w:p w14:paraId="6200A3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Songbooks (The) </w:t>
      </w:r>
      <w:r w:rsidRPr="007124FE">
        <w:rPr>
          <w:rFonts w:ascii="Times New Roman" w:hAnsi="Times New Roman" w:cs="Times New Roman"/>
          <w:sz w:val="24"/>
          <w:szCs w:val="24"/>
        </w:rPr>
        <w:t>(2 copies)</w:t>
      </w:r>
    </w:p>
    <w:p w14:paraId="4D85AF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Cole Porter Songbook Vol. I</w:t>
      </w:r>
    </w:p>
    <w:p w14:paraId="1CAA4B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Cole Porter Songbook Vol. II</w:t>
      </w:r>
    </w:p>
    <w:p w14:paraId="4C20D4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Compact Jazz (Verve)</w:t>
      </w:r>
    </w:p>
    <w:p w14:paraId="227239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Ella &amp; Basie (Celebrating the First Lady of Song)</w:t>
      </w:r>
    </w:p>
    <w:p w14:paraId="131994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Ella &amp; Louis Armstrong</w:t>
      </w:r>
      <w:r w:rsidRPr="007124FE">
        <w:rPr>
          <w:rFonts w:ascii="Times New Roman" w:hAnsi="Times New Roman" w:cs="Times New Roman"/>
          <w:sz w:val="24"/>
          <w:szCs w:val="24"/>
        </w:rPr>
        <w:t xml:space="preserve"> - Porgy &amp; Bess</w:t>
      </w:r>
    </w:p>
    <w:p w14:paraId="575D29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Ella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Her Fellas – Blue Skies</w:t>
      </w:r>
    </w:p>
    <w:p w14:paraId="2C1751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Ella Fitzgerald – Jazz &amp; Blues Collection</w:t>
      </w:r>
    </w:p>
    <w:p w14:paraId="15927F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Ella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Lovers</w:t>
      </w:r>
    </w:p>
    <w:p w14:paraId="3028617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Essential Ella</w:t>
      </w:r>
    </w:p>
    <w:p w14:paraId="182EDF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Flying Home</w:t>
      </w:r>
    </w:p>
    <w:p w14:paraId="593F2F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Her Grea</w:t>
      </w:r>
      <w:r w:rsidRPr="007124FE">
        <w:rPr>
          <w:rFonts w:ascii="Times New Roman" w:hAnsi="Times New Roman" w:cs="Times New Roman"/>
          <w:sz w:val="24"/>
          <w:szCs w:val="24"/>
        </w:rPr>
        <w:t>test Performances (3CDs)</w:t>
      </w:r>
    </w:p>
    <w:p w14:paraId="681B4E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I Want to be Happy (3 CDs)</w:t>
      </w:r>
    </w:p>
    <w:p w14:paraId="7AB1C1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Immortal Ella Fitzgerald (The)</w:t>
      </w:r>
    </w:p>
    <w:p w14:paraId="104745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Intimate Ella (The)</w:t>
      </w:r>
    </w:p>
    <w:p w14:paraId="1943C63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Irving Berlin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Songbook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The)Vol. II</w:t>
      </w:r>
    </w:p>
    <w:p w14:paraId="58188C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Irving Berlin Songboo</w:t>
      </w:r>
      <w:r w:rsidRPr="007124FE">
        <w:rPr>
          <w:rFonts w:ascii="Times New Roman" w:hAnsi="Times New Roman" w:cs="Times New Roman"/>
          <w:sz w:val="24"/>
          <w:szCs w:val="24"/>
        </w:rPr>
        <w:t>k (The) Vol. 1</w:t>
      </w:r>
    </w:p>
    <w:p w14:paraId="40C053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Jazz &amp; Blues</w:t>
      </w:r>
    </w:p>
    <w:p w14:paraId="2D49FA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Jazz ‘Round Midnight</w:t>
      </w:r>
    </w:p>
    <w:p w14:paraId="0A2C83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Ken Burns Jazz</w:t>
      </w:r>
    </w:p>
    <w:p w14:paraId="68CB4B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Like Someone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</w:t>
      </w:r>
    </w:p>
    <w:p w14:paraId="5A09A5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Lovely You Madly</w:t>
      </w:r>
    </w:p>
    <w:p w14:paraId="3F2C8E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Fitzgerald, Ella:  Lover Come Back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2B5F3E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Midnight Jazz &amp; Blues Collection</w:t>
      </w:r>
    </w:p>
    <w:p w14:paraId="7FFD4D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Premier Collection</w:t>
      </w:r>
    </w:p>
    <w:p w14:paraId="338F63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Priceless Jazz Collection</w:t>
      </w:r>
    </w:p>
    <w:p w14:paraId="1EEFB60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Pure Ella</w:t>
      </w:r>
    </w:p>
    <w:p w14:paraId="6D27A7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Swing Easy</w:t>
      </w:r>
    </w:p>
    <w:p w14:paraId="255D3B3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The Cole Porter Songbook Vol. 1</w:t>
      </w:r>
    </w:p>
    <w:p w14:paraId="04B57B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</w:t>
      </w:r>
      <w:r w:rsidRPr="007124FE">
        <w:rPr>
          <w:rFonts w:ascii="Times New Roman" w:hAnsi="Times New Roman" w:cs="Times New Roman"/>
          <w:sz w:val="24"/>
          <w:szCs w:val="24"/>
        </w:rPr>
        <w:t xml:space="preserve"> Ella:  This is Gold CD1</w:t>
      </w:r>
    </w:p>
    <w:p w14:paraId="414D0B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This is Gold CD2</w:t>
      </w:r>
    </w:p>
    <w:p w14:paraId="43C392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This is Gold CD3</w:t>
      </w:r>
    </w:p>
    <w:p w14:paraId="40D34E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Undecided</w:t>
      </w:r>
    </w:p>
    <w:p w14:paraId="0585FE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Fitzgerald, Ella:  Verve Jazz Masters 6</w:t>
      </w:r>
    </w:p>
    <w:p w14:paraId="007043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Fitzgerald, Ella:  We All Love ELLA</w:t>
      </w:r>
    </w:p>
    <w:p w14:paraId="6DDFBB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Flack, Roberta: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Roberta Flack (The) (2 </w:t>
      </w:r>
      <w:r w:rsidRPr="007124FE">
        <w:rPr>
          <w:rFonts w:ascii="Times New Roman" w:hAnsi="Times New Roman" w:cs="Times New Roman"/>
          <w:sz w:val="24"/>
          <w:szCs w:val="24"/>
        </w:rPr>
        <w:t>copies)</w:t>
      </w:r>
    </w:p>
    <w:p w14:paraId="3B205E5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Flack, Roberta:  Oasis</w:t>
      </w:r>
    </w:p>
    <w:p w14:paraId="63CF58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Flack, Roberta:  Set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Night to Music</w:t>
      </w:r>
    </w:p>
    <w:p w14:paraId="248D1D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Flamenco:  El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Viento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Flemenco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In Concert – CBC Radio Canada</w:t>
      </w:r>
    </w:p>
    <w:p w14:paraId="549FC7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Fleck, Bela:  Flight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Cosmic Hippo</w:t>
      </w:r>
    </w:p>
    <w:p w14:paraId="10A9BC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Fleck, Bela:  Ten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LITTLE WORLDS</w:t>
      </w:r>
    </w:p>
    <w:p w14:paraId="5AB922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Fleming, Renée:  Signatures Great Opera Scenes</w:t>
      </w:r>
    </w:p>
    <w:p w14:paraId="0B7426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Flight of the Green Linnet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Celtic Music:  The Next Generation) (Classical)</w:t>
      </w:r>
    </w:p>
    <w:p w14:paraId="01E8A8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FLUTE AND HARP – Patricia Johnson &amp; Kimberley Shippey</w:t>
      </w:r>
    </w:p>
    <w:p w14:paraId="558859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Foggy Mountain Breakdown: (20 Bluegrass Classics) (Country &amp; Western)</w:t>
      </w:r>
    </w:p>
    <w:p w14:paraId="6ACE3D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Foreigner:  Very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Beyond (The)</w:t>
      </w:r>
    </w:p>
    <w:p w14:paraId="05274F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Forrest Gump:  </w:t>
      </w:r>
      <w:r w:rsidRPr="007124FE">
        <w:rPr>
          <w:rFonts w:ascii="Times New Roman" w:hAnsi="Times New Roman" w:cs="Times New Roman"/>
          <w:sz w:val="24"/>
          <w:szCs w:val="24"/>
        </w:rPr>
        <w:t>The Soundtrack</w:t>
      </w:r>
    </w:p>
    <w:p w14:paraId="501B04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Foster, Stephen:  Stephen Foster Song Book by Robert Shaw Chorale</w:t>
      </w:r>
    </w:p>
    <w:p w14:paraId="3787E1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 Aces (The):  Their Greatest Hits &amp; Finest Performances (3 CDs)</w:t>
      </w:r>
    </w:p>
    <w:p w14:paraId="72D013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 Aces:  Greatest Hits</w:t>
      </w:r>
    </w:p>
    <w:p w14:paraId="3383F0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 Tops:  Greatest Hits (2 CDs)</w:t>
      </w:r>
    </w:p>
    <w:p w14:paraId="67BB2C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Fourplay: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Fourplay (The)</w:t>
      </w:r>
    </w:p>
    <w:p w14:paraId="12B8D6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Fourplay:  Between the Sheets</w:t>
      </w:r>
    </w:p>
    <w:p w14:paraId="58152C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Fourplay:  ELIXIR</w:t>
      </w:r>
    </w:p>
    <w:p w14:paraId="3F58DC8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Fourplay:  EXILIR</w:t>
      </w:r>
    </w:p>
    <w:p w14:paraId="4F11F3F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Fourplay:  Fourplay 4</w:t>
      </w:r>
    </w:p>
    <w:p w14:paraId="7EC88C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Fourplay:  Yes,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!</w:t>
      </w:r>
    </w:p>
    <w:p w14:paraId="6EB8ED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FRANCE:  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Best From France (Disc 1)</w:t>
      </w:r>
    </w:p>
    <w:p w14:paraId="478121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FRANCE:  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Best From France (Disc 2)</w:t>
      </w:r>
    </w:p>
    <w:p w14:paraId="3FFCF6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Francine,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Singing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:  The Sweeter Soca Side Of Singing Franc</w:t>
      </w:r>
      <w:r w:rsidRPr="007124FE">
        <w:rPr>
          <w:rFonts w:ascii="Times New Roman" w:hAnsi="Times New Roman" w:cs="Times New Roman"/>
          <w:sz w:val="24"/>
          <w:szCs w:val="24"/>
        </w:rPr>
        <w:t>ine (Computer copied)</w:t>
      </w:r>
    </w:p>
    <w:p w14:paraId="667CDC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Franklin, Aretha:  30 Greatest Hits</w:t>
      </w:r>
    </w:p>
    <w:p w14:paraId="5F236D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Franklin, Aretha:  Amazing Grace - The Complete Recordings</w:t>
      </w:r>
    </w:p>
    <w:p w14:paraId="6D2B681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Franklin, Aretha:  ARETHA - A Rose is Still a Rose</w:t>
      </w:r>
    </w:p>
    <w:p w14:paraId="354414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Franklin, Aretha:  Aretha’s Best (2 copies)</w:t>
      </w:r>
    </w:p>
    <w:p w14:paraId="0FE60C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Franklin, Aretha:  Greatest Hits (1980-1994)</w:t>
      </w:r>
      <w:r w:rsidRPr="007124FE">
        <w:rPr>
          <w:rFonts w:ascii="Times New Roman" w:hAnsi="Times New Roman" w:cs="Times New Roman"/>
          <w:sz w:val="24"/>
          <w:szCs w:val="24"/>
        </w:rPr>
        <w:t xml:space="preserve"> (2 copies)</w:t>
      </w:r>
    </w:p>
    <w:p w14:paraId="07765A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Franklin, Aretha:  The Queen of Soul</w:t>
      </w:r>
    </w:p>
    <w:p w14:paraId="627707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French Collection (The):  Jazz Impressions Fred Hersch (Jazz)</w:t>
      </w:r>
    </w:p>
    <w:p w14:paraId="0B74CE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Frisell, Bill:  Ghost Town</w:t>
      </w:r>
    </w:p>
    <w:p w14:paraId="1B330B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Frisell, Bill:  Good Dog, Happy Man</w:t>
      </w:r>
    </w:p>
    <w:p w14:paraId="104655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Gabarek, Jan:  Rites (2 CDs)</w:t>
      </w:r>
    </w:p>
    <w:p w14:paraId="755C53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Galway,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James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and The Chieftains:  In Ireland (2 CDs)</w:t>
      </w:r>
    </w:p>
    <w:p w14:paraId="71FEF1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Galway, James:  Golden Flute of James Galway (The) (Reader’s Digest Music) (3 CDs) (2 copies)</w:t>
      </w:r>
    </w:p>
    <w:p w14:paraId="5C7F4B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Galway, James:  Greatest Hits</w:t>
      </w:r>
    </w:p>
    <w:p w14:paraId="1A8B62B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Galway, James:  Plays Rodrigo (2 copies)</w:t>
      </w:r>
    </w:p>
    <w:p w14:paraId="7056FA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Garbarek Jan:  Officium Novun</w:t>
      </w:r>
    </w:p>
    <w:p w14:paraId="53D96E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Garbarek, Jan:  Officium</w:t>
      </w:r>
    </w:p>
    <w:p w14:paraId="576066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Garbarek, Jan:  Visible World</w:t>
      </w:r>
    </w:p>
    <w:p w14:paraId="285A84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Gardn</w:t>
      </w:r>
      <w:r w:rsidRPr="007124FE">
        <w:rPr>
          <w:rFonts w:ascii="Times New Roman" w:hAnsi="Times New Roman" w:cs="Times New Roman"/>
          <w:sz w:val="24"/>
          <w:szCs w:val="24"/>
        </w:rPr>
        <w:t>er, Freddy:  Original Recordings 1939-1950</w:t>
      </w:r>
    </w:p>
    <w:p w14:paraId="3390240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Garfunkel, Art:  Some Enchanted Evening</w:t>
      </w:r>
    </w:p>
    <w:p w14:paraId="3BC3E5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Garland, Judy:  Greatest Hits Live</w:t>
      </w:r>
    </w:p>
    <w:p w14:paraId="653FDD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Garland, Judy:  Judy Garland</w:t>
      </w:r>
    </w:p>
    <w:p w14:paraId="5E2E3D0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Garner, Errol:  Piano Man</w:t>
      </w:r>
    </w:p>
    <w:p w14:paraId="2EE8DB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Garner, Errol:  Play Piano, Play</w:t>
      </w:r>
    </w:p>
    <w:p w14:paraId="362D94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Garner, Erroll:  Poor Butterfly (Another </w:t>
      </w:r>
      <w:r w:rsidRPr="007124FE">
        <w:rPr>
          <w:rFonts w:ascii="Times New Roman" w:hAnsi="Times New Roman" w:cs="Times New Roman"/>
          <w:sz w:val="24"/>
          <w:szCs w:val="24"/>
        </w:rPr>
        <w:t>Version)</w:t>
      </w:r>
    </w:p>
    <w:p w14:paraId="0DA711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Garner, Erroll:  Poor Butterfly (One Version)</w:t>
      </w:r>
    </w:p>
    <w:p w14:paraId="5D5440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Garner, Erroll:  Verve Jazz Masters 7</w:t>
      </w:r>
    </w:p>
    <w:p w14:paraId="042997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Garner, Erroll:  Yesterdays.1944-49</w:t>
      </w:r>
    </w:p>
    <w:p w14:paraId="4AA10C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Gary Tesca Orchestra (The):  The Beatles Story, Vol. 1, (The Long &amp; Winding Road)</w:t>
      </w:r>
    </w:p>
    <w:p w14:paraId="1F5FCC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Gato Barbieri:  Que Pasa</w:t>
      </w:r>
    </w:p>
    <w:p w14:paraId="3945FD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Gaye, Marvin:  Great</w:t>
      </w:r>
      <w:r w:rsidRPr="007124FE">
        <w:rPr>
          <w:rFonts w:ascii="Times New Roman" w:hAnsi="Times New Roman" w:cs="Times New Roman"/>
          <w:sz w:val="24"/>
          <w:szCs w:val="24"/>
        </w:rPr>
        <w:t>est Hits</w:t>
      </w:r>
    </w:p>
    <w:p w14:paraId="4D12BB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Gaye, Marvin:  I Heard It Through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Grapevine</w:t>
      </w:r>
    </w:p>
    <w:p w14:paraId="62A294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Gaye, Marvin:  ICON</w:t>
      </w:r>
    </w:p>
    <w:p w14:paraId="122D50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Gaye, Marvin:  Musical Testament (A) 1964 - 1984</w:t>
      </w:r>
    </w:p>
    <w:p w14:paraId="6F7F31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Gaynor, Gloria:  Greatest Hits</w:t>
      </w:r>
    </w:p>
    <w:p w14:paraId="7D9A3F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George &amp; Walter Donaldson:  Fascinating Rhythms (3 CDs) (Reader’s Digest)</w:t>
      </w:r>
    </w:p>
    <w:p w14:paraId="2176BF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 (Richard Hayman </w:t>
      </w:r>
      <w:r w:rsidRPr="007124FE">
        <w:rPr>
          <w:rFonts w:ascii="Times New Roman" w:hAnsi="Times New Roman" w:cs="Times New Roman"/>
          <w:sz w:val="24"/>
          <w:szCs w:val="24"/>
        </w:rPr>
        <w:t xml:space="preserve">&amp; Symphony): 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Gershwin (Light Sounds)</w:t>
      </w:r>
    </w:p>
    <w:p w14:paraId="639E3C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 (Various Artists):  Crazy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Gershwin (Light Sounds)</w:t>
      </w:r>
    </w:p>
    <w:p w14:paraId="4879D1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 (Various Artists):  The Glory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Gershwin (Light Sounds) (2 copies)</w:t>
      </w:r>
    </w:p>
    <w:p w14:paraId="046F46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 (Various Artists): ‘S Paradise (The Gershwin Songbook) (L</w:t>
      </w:r>
      <w:r w:rsidRPr="007124FE">
        <w:rPr>
          <w:rFonts w:ascii="Times New Roman" w:hAnsi="Times New Roman" w:cs="Times New Roman"/>
          <w:sz w:val="24"/>
          <w:szCs w:val="24"/>
        </w:rPr>
        <w:t>ight Sounds)</w:t>
      </w:r>
    </w:p>
    <w:p w14:paraId="3BEAC1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</w:rPr>
        <w:t>Gershwin ,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George:  Gershwin Plays Gershwin – The Piano Rolls</w:t>
      </w:r>
    </w:p>
    <w:p w14:paraId="381272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 George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Richard Hayman) Best of George Gershwin (The) NAXOS (Various Artists)</w:t>
      </w:r>
    </w:p>
    <w:p w14:paraId="36BEDF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 &amp; Walter Donaldson:  Facinating Rhythms (Reader’s Digest) (3 CDs) (2 copies</w:t>
      </w:r>
      <w:r w:rsidRPr="007124FE">
        <w:rPr>
          <w:rFonts w:ascii="Times New Roman" w:hAnsi="Times New Roman" w:cs="Times New Roman"/>
          <w:sz w:val="24"/>
          <w:szCs w:val="24"/>
        </w:rPr>
        <w:t>)</w:t>
      </w:r>
    </w:p>
    <w:p w14:paraId="5398E2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American Legends – George Gershwin</w:t>
      </w:r>
    </w:p>
    <w:p w14:paraId="2B3112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Best of George Gershwin (The)</w:t>
      </w:r>
    </w:p>
    <w:p w14:paraId="1492527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Best of Gershwin (The) – Golden Classics Rhapsody in Blue; Highlights from Porgy &amp; Bess (Sonoma Entertainment) (2 CDs) (2 copies)</w:t>
      </w:r>
    </w:p>
    <w:p w14:paraId="4C7343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</w:t>
      </w:r>
      <w:r w:rsidRPr="007124FE">
        <w:rPr>
          <w:rFonts w:ascii="Times New Roman" w:hAnsi="Times New Roman" w:cs="Times New Roman"/>
          <w:sz w:val="24"/>
          <w:szCs w:val="24"/>
        </w:rPr>
        <w:t>rshwin, George:  Best of Gershwin Love Songs (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The)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2 copies)</w:t>
      </w:r>
    </w:p>
    <w:p w14:paraId="7CF53B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Best of Gershwin Love Songs (The) (Merv Berman &amp; Avalon Strings) (2 copies)</w:t>
      </w:r>
    </w:p>
    <w:p w14:paraId="66FDF4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Crazy for Gershwin</w:t>
      </w:r>
    </w:p>
    <w:p w14:paraId="37987D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Gershwin, George:  Crazy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 (2 copies)</w:t>
      </w:r>
    </w:p>
    <w:p w14:paraId="700162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 xml:space="preserve">Gershwin, George:  Excelsior Classic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Gold  -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Rhapsody in Blue; An American in Paris</w:t>
      </w:r>
    </w:p>
    <w:p w14:paraId="0037B2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Facinating Rhythm (Yehudi Menuhin, Stephan Grappelli)</w:t>
      </w:r>
    </w:p>
    <w:p w14:paraId="73D25C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Gershwin, George:  Favourites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Classics (Reader’s Digest) (3 CDs)</w:t>
      </w:r>
    </w:p>
    <w:p w14:paraId="68365C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Fiedle</w:t>
      </w:r>
      <w:r w:rsidRPr="007124FE">
        <w:rPr>
          <w:rFonts w:ascii="Times New Roman" w:hAnsi="Times New Roman" w:cs="Times New Roman"/>
          <w:sz w:val="24"/>
          <w:szCs w:val="24"/>
        </w:rPr>
        <w:t>r Conducts Gershwin</w:t>
      </w:r>
    </w:p>
    <w:p w14:paraId="0896E8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George Gershwin Plays GEORGE GERSHWIN (2 CDs)</w:t>
      </w:r>
    </w:p>
    <w:p w14:paraId="206452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Gershwin Live – Michael Tilson Thomas &amp; Sarah Vaughan</w:t>
      </w:r>
    </w:p>
    <w:p w14:paraId="43CC13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Gershwin, George:  Gershwin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Monarch – The Crown Project</w:t>
      </w:r>
    </w:p>
    <w:p w14:paraId="07094B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Gershwin Plays Gersh</w:t>
      </w:r>
      <w:r w:rsidRPr="007124FE">
        <w:rPr>
          <w:rFonts w:ascii="Times New Roman" w:hAnsi="Times New Roman" w:cs="Times New Roman"/>
          <w:sz w:val="24"/>
          <w:szCs w:val="24"/>
        </w:rPr>
        <w:t>win – The Piano Rolls</w:t>
      </w:r>
    </w:p>
    <w:p w14:paraId="0A9D25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Gershwin Songbook</w:t>
      </w:r>
    </w:p>
    <w:p w14:paraId="49BC01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Gershwin Years (The) (Reader’s Digest Music) (4 CDs)</w:t>
      </w:r>
    </w:p>
    <w:p w14:paraId="4C96F0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Glorious Gershwin</w:t>
      </w:r>
    </w:p>
    <w:p w14:paraId="5584F5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Greatest Hits</w:t>
      </w:r>
    </w:p>
    <w:p w14:paraId="68C724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Gershwin, George:  Jack Jezzro – Gershwin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Guitar</w:t>
      </w:r>
    </w:p>
    <w:p w14:paraId="3ACFD8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</w:t>
      </w:r>
      <w:r w:rsidRPr="007124FE">
        <w:rPr>
          <w:rFonts w:ascii="Times New Roman" w:hAnsi="Times New Roman" w:cs="Times New Roman"/>
          <w:sz w:val="24"/>
          <w:szCs w:val="24"/>
        </w:rPr>
        <w:t>shwin, George:  Michael &amp; George (Michael Feinstein)</w:t>
      </w:r>
    </w:p>
    <w:p w14:paraId="52BE1B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Piano Rolls (The), Vol. 2</w:t>
      </w:r>
    </w:p>
    <w:p w14:paraId="623D58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Rhapsody in Blue</w:t>
      </w:r>
    </w:p>
    <w:p w14:paraId="66807A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Songs by George &amp; Ira Gershwin</w:t>
      </w:r>
    </w:p>
    <w:p w14:paraId="69EC73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Songs of George Gershwin (The) (Including Ella Fitzge</w:t>
      </w:r>
      <w:r w:rsidRPr="007124FE">
        <w:rPr>
          <w:rFonts w:ascii="Times New Roman" w:hAnsi="Times New Roman" w:cs="Times New Roman"/>
          <w:sz w:val="24"/>
          <w:szCs w:val="24"/>
        </w:rPr>
        <w:t>rald, Louis Armstrong, Fats Waller)</w:t>
      </w:r>
    </w:p>
    <w:p w14:paraId="2F0E9A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The Gershwins in Hollywood</w:t>
      </w:r>
    </w:p>
    <w:p w14:paraId="5E5731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The Glory of Gershwin (featuring Larry Adler)</w:t>
      </w:r>
    </w:p>
    <w:p w14:paraId="5215BD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The Great Ladies Sing Gershwin</w:t>
      </w:r>
    </w:p>
    <w:p w14:paraId="272037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The Ultimate Collection (2 CDs)</w:t>
      </w:r>
    </w:p>
    <w:p w14:paraId="19F62A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</w:t>
      </w:r>
      <w:r w:rsidRPr="007124FE">
        <w:rPr>
          <w:rFonts w:ascii="Times New Roman" w:hAnsi="Times New Roman" w:cs="Times New Roman"/>
          <w:sz w:val="24"/>
          <w:szCs w:val="24"/>
        </w:rPr>
        <w:t>, George:  Virtuoso Piano Music (Mario – Ratko Delorko)</w:t>
      </w:r>
    </w:p>
    <w:p w14:paraId="13D53C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World of Gershwin (The)</w:t>
      </w:r>
    </w:p>
    <w:p w14:paraId="76917E1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George:  World’s Greatest Composers (The) (4 CDs)</w:t>
      </w:r>
    </w:p>
    <w:p w14:paraId="469E28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Gershwin, George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‘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S Paradise – The Gershwin Songbook (The Instrumentals) (Various </w:t>
      </w:r>
      <w:r w:rsidRPr="007124FE">
        <w:rPr>
          <w:rFonts w:ascii="Times New Roman" w:hAnsi="Times New Roman" w:cs="Times New Roman"/>
          <w:sz w:val="24"/>
          <w:szCs w:val="24"/>
        </w:rPr>
        <w:t>Artists) (2 copies)</w:t>
      </w:r>
    </w:p>
    <w:p w14:paraId="3C958C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 &amp; Luiz Bonfa:  Jazz Samba Encore!</w:t>
      </w:r>
    </w:p>
    <w:p w14:paraId="503EDA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Stan/Gilberto, Joao:  Getz/Gilberto (Featuring Antonio Carlos Jobim) (2 copies)</w:t>
      </w:r>
    </w:p>
    <w:p w14:paraId="164733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Getz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Stan:  Bossa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Nova (Jazz Masters 53), Verve</w:t>
      </w:r>
    </w:p>
    <w:p w14:paraId="4481FC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Complete Savoy Recordings (The)</w:t>
      </w:r>
    </w:p>
    <w:p w14:paraId="49B69C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Getz, </w:t>
      </w:r>
      <w:r w:rsidRPr="007124FE">
        <w:rPr>
          <w:rFonts w:ascii="Times New Roman" w:hAnsi="Times New Roman" w:cs="Times New Roman"/>
          <w:sz w:val="24"/>
          <w:szCs w:val="24"/>
        </w:rPr>
        <w:t>Stan:  Dolphin (The)</w:t>
      </w:r>
    </w:p>
    <w:p w14:paraId="7D96541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Essential Stan Getz (The)</w:t>
      </w:r>
    </w:p>
    <w:p w14:paraId="0B25D4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Getz for Lovers (2 copies)</w:t>
      </w:r>
    </w:p>
    <w:p w14:paraId="454A5F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Greatest Hits</w:t>
      </w:r>
    </w:p>
    <w:p w14:paraId="51311E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Jazz Masters 8</w:t>
      </w:r>
    </w:p>
    <w:p w14:paraId="646FE6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Jazz ‘Round Midnight (with Astrud Gilberto &amp; Joao Gilberto) (2 copies)</w:t>
      </w:r>
    </w:p>
    <w:p w14:paraId="33D9F8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Stan</w:t>
      </w:r>
      <w:r w:rsidRPr="007124FE">
        <w:rPr>
          <w:rFonts w:ascii="Times New Roman" w:hAnsi="Times New Roman" w:cs="Times New Roman"/>
          <w:sz w:val="24"/>
          <w:szCs w:val="24"/>
        </w:rPr>
        <w:t xml:space="preserve"> Getz and The Oscar Peterson Trio</w:t>
      </w:r>
    </w:p>
    <w:p w14:paraId="4C1128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Getz, Stan:  The Best of Two Worlds featuring Joao Gilberto</w:t>
      </w:r>
    </w:p>
    <w:p w14:paraId="4938D8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Getz. Stan:  Stan Getz with Strings</w:t>
      </w:r>
    </w:p>
    <w:p w14:paraId="24C35A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Geusin, Dave:  Migration</w:t>
      </w:r>
    </w:p>
    <w:p w14:paraId="7580674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Giants Of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Big Band Era (8 CDs) (Instrumental)</w:t>
      </w:r>
    </w:p>
    <w:p w14:paraId="5A062C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Gilbert and Sullivan:  Best of Gilbert &amp; Sullivan (</w:t>
      </w:r>
      <w:r w:rsidRPr="007124FE">
        <w:rPr>
          <w:rFonts w:ascii="Times New Roman" w:hAnsi="Times New Roman" w:cs="Times New Roman"/>
          <w:sz w:val="24"/>
          <w:szCs w:val="24"/>
        </w:rPr>
        <w:t>The) (Doyle Carte Opera Company)</w:t>
      </w:r>
    </w:p>
    <w:p w14:paraId="39E865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Gilberto Santo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Rosa:  Salsa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Sinfonica</w:t>
      </w:r>
    </w:p>
    <w:p w14:paraId="237F74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Gilberto, </w:t>
      </w: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Astrud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:   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>The Girl From Ipanema</w:t>
      </w:r>
    </w:p>
    <w:p w14:paraId="6BA063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Gilberto, </w:t>
      </w: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Astrud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:  Jazz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Masters #9</w:t>
      </w:r>
    </w:p>
    <w:p w14:paraId="031E18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Gilberto, </w:t>
      </w: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Bebel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:  Momento</w:t>
      </w:r>
      <w:proofErr w:type="gramEnd"/>
    </w:p>
    <w:p w14:paraId="34B123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Gillespie,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Dizzy:  Dizzy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Gillespie &amp; Sarah Vaughn</w:t>
      </w:r>
    </w:p>
    <w:p w14:paraId="0AA55F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Gillespie, Dizzy:  Gold Collecti</w:t>
      </w:r>
      <w:r w:rsidRPr="007124FE">
        <w:rPr>
          <w:rFonts w:ascii="Times New Roman" w:hAnsi="Times New Roman" w:cs="Times New Roman"/>
          <w:sz w:val="24"/>
          <w:szCs w:val="24"/>
        </w:rPr>
        <w:t>on - Classic Performances (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The)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2 CDs)</w:t>
      </w:r>
    </w:p>
    <w:p w14:paraId="053B76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Gillespie, Dizzy:  It Don’t Mean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Thing</w:t>
      </w:r>
    </w:p>
    <w:p w14:paraId="55436F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Gillespie,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Dizzy:  Jazz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Masters 20 (Verve)</w:t>
      </w:r>
    </w:p>
    <w:p w14:paraId="1714DB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Gipsy Kings:  Greatest Hits</w:t>
      </w:r>
    </w:p>
    <w:p w14:paraId="16344E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Glen Miller Orchestra</w:t>
      </w:r>
    </w:p>
    <w:p w14:paraId="6FB0AE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Golden Best Series:  Sax Standard Collection 20</w:t>
      </w:r>
    </w:p>
    <w:p w14:paraId="6810BF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Gonzalez, Ruben:  Introducing Rub</w:t>
      </w:r>
      <w:r w:rsidRPr="007124FE">
        <w:rPr>
          <w:rFonts w:ascii="Times New Roman" w:hAnsi="Times New Roman" w:cs="Times New Roman"/>
          <w:sz w:val="24"/>
          <w:szCs w:val="24"/>
        </w:rPr>
        <w:t>en Gonzalez</w:t>
      </w:r>
    </w:p>
    <w:p w14:paraId="6582CE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Goodman, Benny:  Carnegie Hall Jazz Concert (2 CDs)</w:t>
      </w:r>
    </w:p>
    <w:p w14:paraId="662E7F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Goodman, Benny:  Compact Jazz</w:t>
      </w:r>
    </w:p>
    <w:p w14:paraId="20E6072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Goodman, Benny:  Ken Burns JAZZ</w:t>
      </w:r>
    </w:p>
    <w:p w14:paraId="33ADA9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Goodman, Benny:  King of Swing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Tribute by The Steve Wingfield Band)</w:t>
      </w:r>
    </w:p>
    <w:p w14:paraId="285AEB7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Goodman, Benny:  Pure Gold</w:t>
      </w:r>
    </w:p>
    <w:p w14:paraId="4308F0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Goodman, Benny:  This is </w:t>
      </w:r>
      <w:r w:rsidRPr="007124FE">
        <w:rPr>
          <w:rFonts w:ascii="Times New Roman" w:hAnsi="Times New Roman" w:cs="Times New Roman"/>
          <w:sz w:val="24"/>
          <w:szCs w:val="24"/>
        </w:rPr>
        <w:t>Jazz</w:t>
      </w:r>
    </w:p>
    <w:p w14:paraId="490233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Goodman, Benny:  Verve Jazz Masters #33</w:t>
      </w:r>
    </w:p>
    <w:p w14:paraId="74754E7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Goodman, Benny: Live at Carnegie Hall (2 CD set)</w:t>
      </w:r>
    </w:p>
    <w:p w14:paraId="5350A6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Gordon, Dexter:  BALLADS</w:t>
      </w:r>
    </w:p>
    <w:p w14:paraId="58203D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Gospel Sound (The) (Boxed Set) (3 CDs) (Classical)</w:t>
      </w:r>
    </w:p>
    <w:p w14:paraId="67F525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Gospel Sound (The) (Classical)</w:t>
      </w:r>
    </w:p>
    <w:p w14:paraId="42B484D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Gould, Glen:  Bach, Beethoven, Haydn</w:t>
      </w:r>
    </w:p>
    <w:p w14:paraId="22582D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Gould, Glen:  J.S.</w:t>
      </w:r>
      <w:r w:rsidRPr="007124FE">
        <w:rPr>
          <w:rFonts w:ascii="Times New Roman" w:hAnsi="Times New Roman" w:cs="Times New Roman"/>
          <w:sz w:val="24"/>
          <w:szCs w:val="24"/>
        </w:rPr>
        <w:t xml:space="preserve"> Bach, Goldberg Variations, BWV 988</w:t>
      </w:r>
    </w:p>
    <w:p w14:paraId="2BDB3B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Gould, Morton:  Blues in the Night</w:t>
      </w:r>
    </w:p>
    <w:p w14:paraId="1497B7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Grammy's Greatest Moments - Vol. II (Light Sounds)</w:t>
      </w:r>
    </w:p>
    <w:p w14:paraId="1B68EF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Grammy’s Greatest Moments - Vol. I (Light Sounds)</w:t>
      </w:r>
    </w:p>
    <w:p w14:paraId="23C9BC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Grappelli, Stephan:  How High the Moon</w:t>
      </w:r>
    </w:p>
    <w:p w14:paraId="0D63A7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Grappelli, Stephane:  Anything Goes – Stephan</w:t>
      </w:r>
      <w:r w:rsidRPr="007124FE">
        <w:rPr>
          <w:rFonts w:ascii="Times New Roman" w:hAnsi="Times New Roman" w:cs="Times New Roman"/>
          <w:sz w:val="24"/>
          <w:szCs w:val="24"/>
        </w:rPr>
        <w:t>e Grappelli &amp; Yo-Yo Ma Play Mostly Cole Porter</w:t>
      </w:r>
    </w:p>
    <w:p w14:paraId="43103E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Grappelli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Stephane:  Compact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Jazz</w:t>
      </w:r>
    </w:p>
    <w:p w14:paraId="614C3B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Grappelli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Stephane: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Essential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Stephane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Grappelli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(The)</w:t>
      </w:r>
    </w:p>
    <w:p w14:paraId="448A2F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Grappelli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Stephane:  Stephane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Grappelli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in Tokyo</w:t>
      </w:r>
    </w:p>
    <w:p w14:paraId="0444FB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Grappelli, Stephane:  Stephane’s Tunes (Original </w:t>
      </w:r>
      <w:r w:rsidRPr="007124FE">
        <w:rPr>
          <w:rFonts w:ascii="Times New Roman" w:hAnsi="Times New Roman" w:cs="Times New Roman"/>
          <w:sz w:val="24"/>
          <w:szCs w:val="24"/>
        </w:rPr>
        <w:t>Recordings 1938-1942)</w:t>
      </w:r>
    </w:p>
    <w:p w14:paraId="656AB0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Grappelli, Stephane:  Young Django</w:t>
      </w:r>
    </w:p>
    <w:p w14:paraId="48FCBA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Grappelli, Stphane:  How High the Moon</w:t>
      </w:r>
    </w:p>
    <w:p w14:paraId="2286BF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Great American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Songwriters :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(Cole Porter, Irving Berlin, George &amp; Ira Gershwin, Rogers &amp; Hart, Johnny Mercer) (Light Sounds)</w:t>
      </w:r>
    </w:p>
    <w:p w14:paraId="266D8E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Great Gentlemen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Song, Vol. I:  </w:t>
      </w:r>
      <w:r w:rsidRPr="007124FE">
        <w:rPr>
          <w:rFonts w:ascii="Times New Roman" w:hAnsi="Times New Roman" w:cs="Times New Roman"/>
          <w:sz w:val="24"/>
          <w:szCs w:val="24"/>
        </w:rPr>
        <w:t>Hooray For Love (Light Sounds)</w:t>
      </w:r>
    </w:p>
    <w:p w14:paraId="53FCFD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Great Gentlemen of Song, Vol. II:  Pennies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Heaven (Light Sounds)</w:t>
      </w:r>
    </w:p>
    <w:p w14:paraId="2B9FA4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Great Innovators of Jazz (Jazz)</w:t>
      </w:r>
    </w:p>
    <w:p w14:paraId="2663EB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Great Jazz 2 (Jazz)</w:t>
      </w:r>
    </w:p>
    <w:p w14:paraId="6242AA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Great Ladies of Song - Sweet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Lovely (Jo Stafford, Betty Hutton, Nancy Wilson, Peggy Lee, Dinah Shor</w:t>
      </w:r>
      <w:r w:rsidRPr="007124FE">
        <w:rPr>
          <w:rFonts w:ascii="Times New Roman" w:hAnsi="Times New Roman" w:cs="Times New Roman"/>
          <w:sz w:val="24"/>
          <w:szCs w:val="24"/>
        </w:rPr>
        <w:t>e, Kay Starr, Sarah Vaughan, Judy Garland, Lena Horne, Margaret Whiting) (Light Sounds)</w:t>
      </w:r>
    </w:p>
    <w:p w14:paraId="329088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Great Voices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Jazz - 14 Unforgettable Classics (Jazz)</w:t>
      </w:r>
    </w:p>
    <w:p w14:paraId="6DDB7C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Greatest Blues Legends (Blues)</w:t>
      </w:r>
    </w:p>
    <w:p w14:paraId="1831F4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Groban, Josh:  CLOSER</w:t>
      </w:r>
    </w:p>
    <w:p w14:paraId="4F7FC7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GRP All-Star BIG BAND:  All Blues</w:t>
      </w:r>
    </w:p>
    <w:p w14:paraId="741634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GRP All-Star Big </w:t>
      </w:r>
      <w:r w:rsidRPr="007124FE">
        <w:rPr>
          <w:rFonts w:ascii="Times New Roman" w:hAnsi="Times New Roman" w:cs="Times New Roman"/>
          <w:sz w:val="24"/>
          <w:szCs w:val="24"/>
        </w:rPr>
        <w:t>Band:  All Blues (Blues)</w:t>
      </w:r>
    </w:p>
    <w:p w14:paraId="12EE9D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Grusin, Dave:  Collection (2 Copies)</w:t>
      </w:r>
    </w:p>
    <w:p w14:paraId="671904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Grusin, Dave:  Migration</w:t>
      </w:r>
    </w:p>
    <w:p w14:paraId="45CDC5E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Grusin, Dave:  West Side Story</w:t>
      </w:r>
    </w:p>
    <w:p w14:paraId="022D82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Guitar World Presents:  Guitars That Rule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World</w:t>
      </w:r>
    </w:p>
    <w:p w14:paraId="26E8346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Guthrie, Arlo:  Alice’s Restaurant</w:t>
      </w:r>
    </w:p>
    <w:p w14:paraId="352FC3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Guthrie, Arlo: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Arlo Guthrie (The)</w:t>
      </w:r>
    </w:p>
    <w:p w14:paraId="046E62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Guy, Bud</w:t>
      </w:r>
      <w:r w:rsidRPr="007124FE">
        <w:rPr>
          <w:rFonts w:ascii="Times New Roman" w:hAnsi="Times New Roman" w:cs="Times New Roman"/>
          <w:sz w:val="24"/>
          <w:szCs w:val="24"/>
        </w:rPr>
        <w:t xml:space="preserve">dy &amp; Junior Wells:  Buddy Guy &amp; Junior Wells Play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</w:t>
      </w:r>
    </w:p>
    <w:p w14:paraId="19BB08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Guy, Buddy:  Best of Buddy Guy (The)</w:t>
      </w:r>
    </w:p>
    <w:p w14:paraId="374821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Guy, Buddy:  Damn Right, I've Got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</w:t>
      </w:r>
    </w:p>
    <w:p w14:paraId="65299C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Guys and Dolls</w:t>
      </w:r>
    </w:p>
    <w:p w14:paraId="0853DFB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Guys and Dolls - Broadway Musicals</w:t>
      </w:r>
    </w:p>
    <w:p w14:paraId="14BA05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Habanos 3:  Hecho en Cuba 3</w:t>
      </w:r>
    </w:p>
    <w:p w14:paraId="3F7DB4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Haden, Charlie:  Land of the Sun</w:t>
      </w:r>
    </w:p>
    <w:p w14:paraId="5494F8C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Haga</w:t>
      </w:r>
      <w:r w:rsidRPr="007124FE">
        <w:rPr>
          <w:rFonts w:ascii="Times New Roman" w:hAnsi="Times New Roman" w:cs="Times New Roman"/>
          <w:sz w:val="24"/>
          <w:szCs w:val="24"/>
        </w:rPr>
        <w:t>n, Janice:  Let’s Misbehave!</w:t>
      </w:r>
    </w:p>
    <w:p w14:paraId="721873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Halcyon Steel Orchestra: 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Mood</w:t>
      </w:r>
    </w:p>
    <w:p w14:paraId="2F1429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Hall, Meredith: La Nef ROBERT BURNS</w:t>
      </w:r>
    </w:p>
    <w:p w14:paraId="337C93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Hamilton, Scott Quintet:  In Concert</w:t>
      </w:r>
    </w:p>
    <w:p w14:paraId="4D2E45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Hamilton, Scott:  Radio City</w:t>
      </w:r>
    </w:p>
    <w:p w14:paraId="0339B7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Hamilton, Scott:  Scott Hamilton with Strings (2 copies)</w:t>
      </w:r>
    </w:p>
    <w:p w14:paraId="5835E9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Hampton, Lionel:  Woody Herman</w:t>
      </w:r>
      <w:r w:rsidRPr="007124FE">
        <w:rPr>
          <w:rFonts w:ascii="Times New Roman" w:hAnsi="Times New Roman" w:cs="Times New Roman"/>
          <w:sz w:val="24"/>
          <w:szCs w:val="24"/>
        </w:rPr>
        <w:t>/Lionel Hampton Jazz Showcase</w:t>
      </w:r>
    </w:p>
    <w:p w14:paraId="274DD81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Hancock, Herbie:  Dis Is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Drum</w:t>
      </w:r>
    </w:p>
    <w:p w14:paraId="70688D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Hancock, Herbie:  Gershwin’s World</w:t>
      </w:r>
    </w:p>
    <w:p w14:paraId="7612E7F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Hancock, Herbie:  Gresham’s World</w:t>
      </w:r>
    </w:p>
    <w:p w14:paraId="4E5930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Hancock, Herbie:  New Standard (The)</w:t>
      </w:r>
    </w:p>
    <w:p w14:paraId="4E93E2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Hancock, Herbie:  Possibilities</w:t>
      </w:r>
    </w:p>
    <w:p w14:paraId="1A5587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Hancock, Herbie:  River – the joni letters</w:t>
      </w:r>
    </w:p>
    <w:p w14:paraId="5E4EC3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Hancock, Herbie:  Thrust</w:t>
      </w:r>
    </w:p>
    <w:p w14:paraId="0EAF40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Handel, George Frederick:  MESSIAH (The)</w:t>
      </w:r>
    </w:p>
    <w:p w14:paraId="745696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Handel, George Frideric:  Messiah – Arias and Choruses</w:t>
      </w:r>
    </w:p>
    <w:p w14:paraId="38C646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Handel, George:  Messiah (2CDs)</w:t>
      </w:r>
    </w:p>
    <w:p w14:paraId="299C28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Handel:  Greatest Hits</w:t>
      </w:r>
    </w:p>
    <w:p w14:paraId="66C0E8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Handel:  Handel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Hallelujah  Classical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Kids (Angels in the Opera House)</w:t>
      </w:r>
    </w:p>
    <w:p w14:paraId="11A575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Handel’s </w:t>
      </w:r>
      <w:r w:rsidRPr="007124FE">
        <w:rPr>
          <w:rFonts w:ascii="Times New Roman" w:hAnsi="Times New Roman" w:cs="Times New Roman"/>
          <w:sz w:val="24"/>
          <w:szCs w:val="24"/>
        </w:rPr>
        <w:t>Messiah:  Soulful Celebration (A)</w:t>
      </w:r>
    </w:p>
    <w:p w14:paraId="139DB1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Hanna, Roland &amp; George Mraz:  Play for Monk</w:t>
      </w:r>
    </w:p>
    <w:p w14:paraId="239FD4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Hargrove, Roy:  Emergence</w:t>
      </w:r>
    </w:p>
    <w:p w14:paraId="459DFE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Hargrove, Roy:  Family (2 copies)</w:t>
      </w:r>
    </w:p>
    <w:p w14:paraId="5949B0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Harris, Eddie:  The Last Concert</w:t>
      </w:r>
    </w:p>
    <w:p w14:paraId="7B1729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Harrison, George:  Best of George Harrison (The)</w:t>
      </w:r>
    </w:p>
    <w:p w14:paraId="429A6D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Hartman, Johnny:  They Say It’s </w:t>
      </w:r>
      <w:r w:rsidRPr="007124FE">
        <w:rPr>
          <w:rFonts w:ascii="Times New Roman" w:hAnsi="Times New Roman" w:cs="Times New Roman"/>
          <w:sz w:val="24"/>
          <w:szCs w:val="24"/>
        </w:rPr>
        <w:t>Wonderful</w:t>
      </w:r>
    </w:p>
    <w:p w14:paraId="395F72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Hartman, Johnny:  Unforgettable</w:t>
      </w:r>
    </w:p>
    <w:p w14:paraId="1DBDF7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HAVANA Remembered – Hilario Duran</w:t>
      </w:r>
    </w:p>
    <w:p w14:paraId="1BD4DD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Havens, Richie:  Richie Havens Collection</w:t>
      </w:r>
    </w:p>
    <w:p w14:paraId="504DF5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Hawkins, Coleman &amp; Lester Young:  Classic Tenors</w:t>
      </w:r>
    </w:p>
    <w:p w14:paraId="59DA10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Hawkins, Coleman:  Jazz Ballads #6 (2 CDs)</w:t>
      </w:r>
    </w:p>
    <w:p w14:paraId="1DA7D2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Hawkins, Coleman:  Verve Jazz Masters 34</w:t>
      </w:r>
    </w:p>
    <w:p w14:paraId="4A339B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Hayde</w:t>
      </w:r>
      <w:r w:rsidRPr="007124FE">
        <w:rPr>
          <w:rFonts w:ascii="Times New Roman" w:hAnsi="Times New Roman" w:cs="Times New Roman"/>
          <w:sz w:val="24"/>
          <w:szCs w:val="24"/>
        </w:rPr>
        <w:t>n, Claudia:  Abstract</w:t>
      </w:r>
    </w:p>
    <w:p w14:paraId="38EA84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Hayes, Isaac:  Greatest Hits Singles</w:t>
      </w:r>
    </w:p>
    <w:p w14:paraId="17E100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Haymes, Dick:  Best of Dick Haymes</w:t>
      </w:r>
    </w:p>
    <w:p w14:paraId="2DCB69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Haymes, Dick:  It’s Magic (featuring Helen Forrest)</w:t>
      </w:r>
    </w:p>
    <w:p w14:paraId="6F9E4C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Haynes, Roy:  Love Letters</w:t>
      </w:r>
    </w:p>
    <w:p w14:paraId="26F610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Healey, Jeff:  Cover to Cover</w:t>
      </w:r>
    </w:p>
    <w:p w14:paraId="48DEDE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Healey, Jeff:  See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Light</w:t>
      </w:r>
    </w:p>
    <w:p w14:paraId="290CE9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Heart, Body &amp; Soul (Incl</w:t>
      </w:r>
      <w:r w:rsidRPr="007124FE">
        <w:rPr>
          <w:rFonts w:ascii="Times New Roman" w:hAnsi="Times New Roman" w:cs="Times New Roman"/>
          <w:sz w:val="24"/>
          <w:szCs w:val="24"/>
        </w:rPr>
        <w:t>. Aretha Franklin, Ray Charles, Stevie Wonder) (Light Sounds)</w:t>
      </w:r>
    </w:p>
    <w:p w14:paraId="6F72D6E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Hecho En Cuba ((Eliades Ochoa, Ruben Gonzalez, Ibrahim, Ferrer, Compay Segundo, Omara Portuando)</w:t>
      </w:r>
    </w:p>
    <w:p w14:paraId="23AB76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Hecho En Cuba (Eliades Ochoa, Ruben Gonzalez, Ibrahim Ferrer, Compay Segundo, Omara Portuondo) (L</w:t>
      </w:r>
      <w:r w:rsidRPr="007124FE">
        <w:rPr>
          <w:rFonts w:ascii="Times New Roman" w:hAnsi="Times New Roman" w:cs="Times New Roman"/>
          <w:sz w:val="24"/>
          <w:szCs w:val="24"/>
        </w:rPr>
        <w:t>atin)</w:t>
      </w:r>
    </w:p>
    <w:p w14:paraId="03E515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Henderson, Al:  Dinosaur Dig (Canadian)</w:t>
      </w:r>
    </w:p>
    <w:p w14:paraId="068220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Henderson, Joe:  Ballads &amp; Blues</w:t>
      </w:r>
    </w:p>
    <w:p w14:paraId="491496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Henderson, Joe:  Inner Urge</w:t>
      </w:r>
    </w:p>
    <w:p w14:paraId="35F098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Hendrix, Jimi:  Jimi Hendrix Experience Smash Hits (3 copies)</w:t>
      </w:r>
    </w:p>
    <w:p w14:paraId="6A22380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Heppner, Ben:  Dedication (Lieder of Beethoven, Lizst, Schumann and Strauss)</w:t>
      </w:r>
    </w:p>
    <w:p w14:paraId="3DCD2D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Herman, Woody:  The Jazz Collection (LazerLight Digital)</w:t>
      </w:r>
    </w:p>
    <w:p w14:paraId="034B0B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Heston, Charlton:  The Life and Passion of Jesus Christ (According to the Gospels) (Spoken Word) (2 CDs)</w:t>
      </w:r>
    </w:p>
    <w:p w14:paraId="70F623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Hill, Dan:  Dan Hill Collection, (The)</w:t>
      </w:r>
    </w:p>
    <w:p w14:paraId="2DB779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Hill, Faith:  It Matters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72C5EE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Hines, Earl:  Just Frien</w:t>
      </w:r>
      <w:r w:rsidRPr="007124FE">
        <w:rPr>
          <w:rFonts w:ascii="Times New Roman" w:hAnsi="Times New Roman" w:cs="Times New Roman"/>
          <w:sz w:val="24"/>
          <w:szCs w:val="24"/>
        </w:rPr>
        <w:t>ds</w:t>
      </w:r>
    </w:p>
    <w:p w14:paraId="2E6314D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Hinkson, Ronald Boo:  Urban Drift</w:t>
      </w:r>
    </w:p>
    <w:p w14:paraId="2A23E8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Hirt, Al:  Al Hirt – Master of Jazz</w:t>
      </w:r>
    </w:p>
    <w:p w14:paraId="3E9B79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Hirt, Al:  Best of Al Hirt, (The) (2 CDs)</w:t>
      </w:r>
    </w:p>
    <w:p w14:paraId="6D95C4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Hits of 1940 - I’ll Never Smile Again (Original Recordings) (Artie Shaw, Tommy Dorsey, Frank Sinatra, The Andrew Sisters, Bing Crosby, Kate S</w:t>
      </w:r>
      <w:r w:rsidRPr="007124FE">
        <w:rPr>
          <w:rFonts w:ascii="Times New Roman" w:hAnsi="Times New Roman" w:cs="Times New Roman"/>
          <w:sz w:val="24"/>
          <w:szCs w:val="24"/>
        </w:rPr>
        <w:t>mith, Kay Kyser, Glen Miller, The Ink Spots, Cliff Edwards, Benny Goodman, Jimmy Dorsey, Mitchell Ayres, Dick Jurgens, Tony Martin, Will Bradley, Ray McKinley) (Light Sounds)</w:t>
      </w:r>
    </w:p>
    <w:p w14:paraId="258DC5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Hits of the 50s ((Light Sounds)</w:t>
      </w:r>
    </w:p>
    <w:p w14:paraId="4AEF65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Hits of the Thirties &amp; Forties (Light Sounds)</w:t>
      </w:r>
    </w:p>
    <w:p w14:paraId="5D0373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</w:t>
      </w:r>
      <w:r w:rsidRPr="007124FE">
        <w:rPr>
          <w:rFonts w:ascii="Times New Roman" w:hAnsi="Times New Roman" w:cs="Times New Roman"/>
          <w:sz w:val="24"/>
          <w:szCs w:val="24"/>
        </w:rPr>
        <w:t xml:space="preserve">d Me, Thrill Me,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Kiss  Me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(2 CDs) (Light Sounds)</w:t>
      </w:r>
    </w:p>
    <w:p w14:paraId="68613A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Billie Holiday Sings Standards</w:t>
      </w:r>
    </w:p>
    <w:p w14:paraId="752125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BILLIE HOLIDAY Sings Standards (Jazz Masters #47)</w:t>
      </w:r>
    </w:p>
    <w:p w14:paraId="13B5CE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Billie Holiday Story, The</w:t>
      </w:r>
    </w:p>
    <w:p w14:paraId="40B34DD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Billie Holiday’s Greatest Hi</w:t>
      </w:r>
      <w:r w:rsidRPr="007124FE">
        <w:rPr>
          <w:rFonts w:ascii="Times New Roman" w:hAnsi="Times New Roman" w:cs="Times New Roman"/>
          <w:sz w:val="24"/>
          <w:szCs w:val="24"/>
        </w:rPr>
        <w:t>ts</w:t>
      </w:r>
    </w:p>
    <w:p w14:paraId="39BD30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Complete DECCA Recordings, (The) (2 CDs)</w:t>
      </w:r>
    </w:p>
    <w:p w14:paraId="2A0CCF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DIVA Series (The)</w:t>
      </w:r>
    </w:p>
    <w:p w14:paraId="488C8A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Holiday, Billie:  God Bless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Child</w:t>
      </w:r>
    </w:p>
    <w:p w14:paraId="52BB247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Golden Hits</w:t>
      </w:r>
    </w:p>
    <w:p w14:paraId="70734FD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Great Billie Holiday, (The)</w:t>
      </w:r>
    </w:p>
    <w:p w14:paraId="12CB88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Greatest Hits (2 copies)</w:t>
      </w:r>
    </w:p>
    <w:p w14:paraId="253538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</w:t>
      </w:r>
      <w:r w:rsidRPr="007124FE">
        <w:rPr>
          <w:rFonts w:ascii="Times New Roman" w:hAnsi="Times New Roman" w:cs="Times New Roman"/>
          <w:sz w:val="24"/>
          <w:szCs w:val="24"/>
        </w:rPr>
        <w:t>oliday, Billie:  Jazz Masters #12</w:t>
      </w:r>
    </w:p>
    <w:p w14:paraId="05CAA7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Jazz ‘Round Midnight</w:t>
      </w:r>
    </w:p>
    <w:p w14:paraId="4A94FE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Lady Day – The Best of Billie Holiday</w:t>
      </w:r>
    </w:p>
    <w:p w14:paraId="50F92A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Holiday, Billie:  Lady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Satin</w:t>
      </w:r>
    </w:p>
    <w:p w14:paraId="01CFEE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Lady’s Decca Days</w:t>
      </w:r>
    </w:p>
    <w:p w14:paraId="210139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Legends of Music</w:t>
      </w:r>
    </w:p>
    <w:p w14:paraId="470011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Holiday, Billie:  </w:t>
      </w:r>
      <w:r w:rsidRPr="007124FE">
        <w:rPr>
          <w:rFonts w:ascii="Times New Roman" w:hAnsi="Times New Roman" w:cs="Times New Roman"/>
          <w:sz w:val="24"/>
          <w:szCs w:val="24"/>
        </w:rPr>
        <w:t>Priceless Jazz Collection</w:t>
      </w:r>
    </w:p>
    <w:p w14:paraId="6899D9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Quinessential Billie Holiday, (The) Vol. 1, 1933-1935</w:t>
      </w:r>
    </w:p>
    <w:p w14:paraId="71410B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Quintessential Billie Holiday (The) Vol. 1 1933-1935</w:t>
      </w:r>
    </w:p>
    <w:p w14:paraId="67709F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Silver Collection, (The)</w:t>
      </w:r>
    </w:p>
    <w:p w14:paraId="6690F07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Songs for Distingue Lovers</w:t>
      </w:r>
    </w:p>
    <w:p w14:paraId="6165A5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Verve Jazz Masters 12</w:t>
      </w:r>
    </w:p>
    <w:p w14:paraId="13890A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Holiday, Billie:  World of Billie Holiday</w:t>
      </w:r>
    </w:p>
    <w:p w14:paraId="0B6AE61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Holloway, Red: 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Red (Computer copied)</w:t>
      </w:r>
    </w:p>
    <w:p w14:paraId="1F09BB0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Holly, Buddy:  Buddy Holly, The (2 CDs)</w:t>
      </w:r>
    </w:p>
    <w:p w14:paraId="5358B7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Hollywood Sound, (The): (John Williams Conducts Academy Awards Best Scores) (Instrumenta</w:t>
      </w:r>
      <w:r w:rsidRPr="007124FE">
        <w:rPr>
          <w:rFonts w:ascii="Times New Roman" w:hAnsi="Times New Roman" w:cs="Times New Roman"/>
          <w:sz w:val="24"/>
          <w:szCs w:val="24"/>
        </w:rPr>
        <w:t>l)</w:t>
      </w:r>
    </w:p>
    <w:p w14:paraId="0D89B5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 xml:space="preserve">Holt, John:  The Very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John Holt</w:t>
      </w:r>
    </w:p>
    <w:p w14:paraId="77093A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Honky-Tonk Piano:  Featuring Mickey Finn &amp; Big Tiny Little</w:t>
      </w:r>
    </w:p>
    <w:p w14:paraId="380B96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Hooker, John Lee:  20 Greatest Hits</w:t>
      </w:r>
    </w:p>
    <w:p w14:paraId="2F86F4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Hooker, John Lee:  Best of John Lee Hooker (The) (1965-1974)</w:t>
      </w:r>
    </w:p>
    <w:p w14:paraId="675696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Hooker, John Lee:  Déjà Vu Modern Times</w:t>
      </w:r>
    </w:p>
    <w:p w14:paraId="7FE1EB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Hooker, John Lee:</w:t>
      </w:r>
      <w:r w:rsidRPr="007124FE">
        <w:rPr>
          <w:rFonts w:ascii="Times New Roman" w:hAnsi="Times New Roman" w:cs="Times New Roman"/>
          <w:sz w:val="24"/>
          <w:szCs w:val="24"/>
        </w:rPr>
        <w:t xml:space="preserve">  Golden Legends</w:t>
      </w:r>
    </w:p>
    <w:p w14:paraId="191012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Hooker, John Lee:  Profile</w:t>
      </w:r>
    </w:p>
    <w:p w14:paraId="189620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Hooker, John Lee: 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John Lee Hooker</w:t>
      </w:r>
    </w:p>
    <w:p w14:paraId="5270DF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Hope, Bob:  Thanks for the Memories</w:t>
      </w:r>
    </w:p>
    <w:p w14:paraId="4F428E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Horn, Shirley:  You Won’t Forget Me</w:t>
      </w:r>
    </w:p>
    <w:p w14:paraId="476B22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Horne, Lena:  An Evening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LENA HORNE Live At The Supper Club</w:t>
      </w:r>
    </w:p>
    <w:p w14:paraId="7416B4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Horne, Lena:  Biography</w:t>
      </w:r>
    </w:p>
    <w:p w14:paraId="2617A1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</w:t>
      </w:r>
      <w:r w:rsidRPr="007124FE">
        <w:rPr>
          <w:rFonts w:ascii="Times New Roman" w:hAnsi="Times New Roman" w:cs="Times New Roman"/>
          <w:sz w:val="24"/>
          <w:szCs w:val="24"/>
        </w:rPr>
        <w:t>e, Lena:  Forever Gold (2 copies)</w:t>
      </w:r>
    </w:p>
    <w:p w14:paraId="73945B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Horne, Lena:  Stormy Weather</w:t>
      </w:r>
    </w:p>
    <w:p w14:paraId="1D9A08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Horne, Lena:  Stormy Weather (Classic Jazz Label)</w:t>
      </w:r>
    </w:p>
    <w:p w14:paraId="3949A4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Horne, Lena:  Stormy Weather (The Bronze Venus)</w:t>
      </w:r>
    </w:p>
    <w:p w14:paraId="593BEC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Horne, Lena:  Stormy Weather - The Legendary Lena 1941-1958) (2 copies)</w:t>
      </w:r>
    </w:p>
    <w:p w14:paraId="6AF66EE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Horne, Lena:  </w:t>
      </w:r>
      <w:r w:rsidRPr="007124FE">
        <w:rPr>
          <w:rFonts w:ascii="Times New Roman" w:hAnsi="Times New Roman" w:cs="Times New Roman"/>
          <w:sz w:val="24"/>
          <w:szCs w:val="24"/>
        </w:rPr>
        <w:t>We’ll Be Together Again</w:t>
      </w:r>
    </w:p>
    <w:p w14:paraId="0B0A202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Horne, Lena:  When I Fall in Love</w:t>
      </w:r>
    </w:p>
    <w:p w14:paraId="1E80A9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Houston, Whitney:  My Love Is Your Love</w:t>
      </w:r>
    </w:p>
    <w:p w14:paraId="48E8D1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Houston, Whitney:  The Greatest Hits (2 CDs)</w:t>
      </w:r>
    </w:p>
    <w:p w14:paraId="26C7E3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Howard, George:  Do I Ever Cross Your Mind</w:t>
      </w:r>
    </w:p>
    <w:p w14:paraId="5D6311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Howlin’ Wolf:  London Howlin’ Wolf Sessions (The)</w:t>
      </w:r>
    </w:p>
    <w:p w14:paraId="3CA951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Howlin’ Wolf:  My Mi</w:t>
      </w:r>
      <w:r w:rsidRPr="007124FE">
        <w:rPr>
          <w:rFonts w:ascii="Times New Roman" w:hAnsi="Times New Roman" w:cs="Times New Roman"/>
          <w:sz w:val="24"/>
          <w:szCs w:val="24"/>
        </w:rPr>
        <w:t>ne is Ramblin’</w:t>
      </w:r>
    </w:p>
    <w:p w14:paraId="46B58F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Idiot’s Guide to JAZZ (Jazz)</w:t>
      </w:r>
    </w:p>
    <w:p w14:paraId="3E605E3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IDIOT’S Guide to JAZZ (RCA Victor)</w:t>
      </w:r>
    </w:p>
    <w:p w14:paraId="120BC8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In The Mood:  Big Band in Hi-Fi Vol. 2 (Instrumental) (2 CDs)</w:t>
      </w:r>
    </w:p>
    <w:p w14:paraId="6906E4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Ingram, James:  Power of Great Music (The) (2 copies)</w:t>
      </w:r>
    </w:p>
    <w:p w14:paraId="487349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Ink Spots:  1939-1946 The Original Decca Recordings</w:t>
      </w:r>
    </w:p>
    <w:p w14:paraId="09C586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Ink Spots</w:t>
      </w:r>
      <w:r w:rsidRPr="007124FE">
        <w:rPr>
          <w:rFonts w:ascii="Times New Roman" w:hAnsi="Times New Roman" w:cs="Times New Roman"/>
          <w:sz w:val="24"/>
          <w:szCs w:val="24"/>
        </w:rPr>
        <w:t>:  Their Greatest Hits and Finest Performances (3 CDs) Reader’s Digest</w:t>
      </w:r>
    </w:p>
    <w:p w14:paraId="79D170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Instrumental Gold – Disc Two (Instrumental)</w:t>
      </w:r>
    </w:p>
    <w:p w14:paraId="72E69A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Isaac Vern:  Live! Downstairs San Antonio Rose</w:t>
      </w:r>
    </w:p>
    <w:p w14:paraId="13CD8E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Isaacs, Gregory: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Volumes One And Two</w:t>
      </w:r>
    </w:p>
    <w:p w14:paraId="4FEC30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Isaacs, Gregory:  Maximum Respect</w:t>
      </w:r>
    </w:p>
    <w:p w14:paraId="331548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Island Story (</w:t>
      </w:r>
      <w:r w:rsidRPr="007124FE">
        <w:rPr>
          <w:rFonts w:ascii="Times New Roman" w:hAnsi="Times New Roman" w:cs="Times New Roman"/>
          <w:sz w:val="24"/>
          <w:szCs w:val="24"/>
        </w:rPr>
        <w:t>The):  25th Anniversary 1962 - 1987 (Caribbean)</w:t>
      </w:r>
    </w:p>
    <w:p w14:paraId="5281977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Islan’ Riddums –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Barbados (The)</w:t>
      </w:r>
    </w:p>
    <w:p w14:paraId="509B9B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Jacintha:  Here’s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Ben – A Vocal Tribute to Ben Webster</w:t>
      </w:r>
    </w:p>
    <w:p w14:paraId="7CB7A1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Jackson, Mahalia:  Gospels, Spirituals, &amp; Hymns (Disc One)</w:t>
      </w:r>
    </w:p>
    <w:p w14:paraId="2BB54C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Jackson, Michael:  25 Thriller</w:t>
      </w:r>
    </w:p>
    <w:p w14:paraId="654809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Jackson, </w:t>
      </w:r>
      <w:r w:rsidRPr="007124FE">
        <w:rPr>
          <w:rFonts w:ascii="Times New Roman" w:hAnsi="Times New Roman" w:cs="Times New Roman"/>
          <w:sz w:val="24"/>
          <w:szCs w:val="24"/>
        </w:rPr>
        <w:t>Michael:  Immortal (2 CDs)</w:t>
      </w:r>
    </w:p>
    <w:p w14:paraId="17A193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Jackson, Michael:  Michael Jackson Number ONES</w:t>
      </w:r>
    </w:p>
    <w:p w14:paraId="2C94FB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Jade:  Jade</w:t>
      </w:r>
    </w:p>
    <w:p w14:paraId="6A8F99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JAMAICA The Greatest Songs Ever (Caribbean)</w:t>
      </w:r>
    </w:p>
    <w:p w14:paraId="21FC63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Bob &amp; David Sanborn:  Double Vision (2 copies)</w:t>
      </w:r>
    </w:p>
    <w:p w14:paraId="6A71B0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Bob &amp; Kirk Whalum:  Joined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Hip</w:t>
      </w:r>
    </w:p>
    <w:p w14:paraId="2683C4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Bob:  Angels of </w:t>
      </w:r>
      <w:r w:rsidRPr="007124FE">
        <w:rPr>
          <w:rFonts w:ascii="Times New Roman" w:hAnsi="Times New Roman" w:cs="Times New Roman"/>
          <w:sz w:val="24"/>
          <w:szCs w:val="24"/>
        </w:rPr>
        <w:t>Shanghai</w:t>
      </w:r>
    </w:p>
    <w:p w14:paraId="281415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Bob:  Dancing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Water</w:t>
      </w:r>
    </w:p>
    <w:p w14:paraId="258B3D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Bob:  Joy Ride</w:t>
      </w:r>
    </w:p>
    <w:p w14:paraId="69D485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Bob:  Obsession</w:t>
      </w:r>
    </w:p>
    <w:p w14:paraId="19225EC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Bob:  Playin’ Hooky</w:t>
      </w:r>
    </w:p>
    <w:p w14:paraId="569A49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Bob:  Playin’ Hooky (2 copies)</w:t>
      </w:r>
    </w:p>
    <w:p w14:paraId="77F880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Bob:  Restoration – The Best of Bob James (2 CDs)</w:t>
      </w:r>
    </w:p>
    <w:p w14:paraId="135EED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Bob:  Take 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Top</w:t>
      </w:r>
    </w:p>
    <w:p w14:paraId="3BC383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Bob: </w:t>
      </w:r>
      <w:r w:rsidRPr="007124FE">
        <w:rPr>
          <w:rFonts w:ascii="Times New Roman" w:hAnsi="Times New Roman" w:cs="Times New Roman"/>
          <w:sz w:val="24"/>
          <w:szCs w:val="24"/>
        </w:rPr>
        <w:t xml:space="preserve"> Three</w:t>
      </w:r>
    </w:p>
    <w:p w14:paraId="56AA43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Dennis:  Canadian Calypso Monarch 2001 &amp; 2002</w:t>
      </w:r>
    </w:p>
    <w:p w14:paraId="5CDACC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Etta:  Blue Gardenia</w:t>
      </w:r>
    </w:p>
    <w:p w14:paraId="50D873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Etta:  Blues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Bone</w:t>
      </w:r>
    </w:p>
    <w:p w14:paraId="1ADE7C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Etta:  Her Best</w:t>
      </w:r>
    </w:p>
    <w:p w14:paraId="645820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Etta:  Love Songs</w:t>
      </w:r>
    </w:p>
    <w:p w14:paraId="23F657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Etta:  Time After Time</w:t>
      </w:r>
    </w:p>
    <w:p w14:paraId="3C74E4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Harry:  All Time Favorites</w:t>
      </w:r>
    </w:p>
    <w:p w14:paraId="6B6B4D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James, Harry:  How High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Moon</w:t>
      </w:r>
    </w:p>
    <w:p w14:paraId="0E7DEB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James, Harry:  Very Best of Harry James and His Orchestra (Reader’s Digest Music) (Reader’s Digest Music) (4 CDs)</w:t>
      </w:r>
    </w:p>
    <w:p w14:paraId="0FCEF9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Jarreau, Al:  Best of Al Jarreau</w:t>
      </w:r>
    </w:p>
    <w:p w14:paraId="12549F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Jarreau, Al:  Best of Al Jarreau (2 copies)</w:t>
      </w:r>
    </w:p>
    <w:p w14:paraId="5373FF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Jarreau, Al:  Heart’s Horizon</w:t>
      </w:r>
    </w:p>
    <w:p w14:paraId="241E67A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Jarreau, Al:  L is for Lov</w:t>
      </w:r>
      <w:r w:rsidRPr="007124FE">
        <w:rPr>
          <w:rFonts w:ascii="Times New Roman" w:hAnsi="Times New Roman" w:cs="Times New Roman"/>
          <w:sz w:val="24"/>
          <w:szCs w:val="24"/>
        </w:rPr>
        <w:t>er</w:t>
      </w:r>
    </w:p>
    <w:p w14:paraId="3D7A95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Jarreau, Al:  L Is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Lover</w:t>
      </w:r>
    </w:p>
    <w:p w14:paraId="22BDC6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Jarreau, Al:  Midnite – Jazz &amp; Blues Collection</w:t>
      </w:r>
    </w:p>
    <w:p w14:paraId="6571D9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Jarreau, Al:  Tenderness (2 copies)</w:t>
      </w:r>
    </w:p>
    <w:p w14:paraId="5BBF58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Jarrett, Keith:  Facing You</w:t>
      </w:r>
    </w:p>
    <w:p w14:paraId="56A040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Jarrett, Keith:  Fort Yawuh</w:t>
      </w:r>
    </w:p>
    <w:p w14:paraId="5CD4B7E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Jarrett, Keith:  My Song</w:t>
      </w:r>
    </w:p>
    <w:p w14:paraId="679F90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Jarrett, Keith:  Paris Concert</w:t>
      </w:r>
    </w:p>
    <w:p w14:paraId="6F6FB8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Jarrett, Keith:  </w:t>
      </w:r>
      <w:r w:rsidRPr="007124FE">
        <w:rPr>
          <w:rFonts w:ascii="Times New Roman" w:hAnsi="Times New Roman" w:cs="Times New Roman"/>
          <w:sz w:val="24"/>
          <w:szCs w:val="24"/>
        </w:rPr>
        <w:t>Radiance (2 CDs)</w:t>
      </w:r>
    </w:p>
    <w:p w14:paraId="2BF5DC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Jarrett, Keith:  Standards, Vol. 2</w:t>
      </w:r>
    </w:p>
    <w:p w14:paraId="1226DF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- Greatest Sax Legends (Dexter Gordon, Don Byas, Paul Gonsalves, Etc.) (Jazz)</w:t>
      </w:r>
    </w:p>
    <w:p w14:paraId="7846FA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2000:  Calarts Jazz 2000</w:t>
      </w:r>
    </w:p>
    <w:p w14:paraId="55F529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At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Lincoln Center: (Presents:  The Fire Of The Fundamentals) (Jazz)</w:t>
      </w:r>
    </w:p>
    <w:p w14:paraId="394362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Jazz Café:  fo</w:t>
      </w:r>
      <w:r w:rsidRPr="007124FE">
        <w:rPr>
          <w:rFonts w:ascii="Times New Roman" w:hAnsi="Times New Roman" w:cs="Times New Roman"/>
          <w:sz w:val="24"/>
          <w:szCs w:val="24"/>
        </w:rPr>
        <w:t>od for your soul - TIMOTHY’S World Coffee (Jazz)</w:t>
      </w:r>
    </w:p>
    <w:p w14:paraId="6927179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Café:  For Lovers (Jazz)</w:t>
      </w:r>
    </w:p>
    <w:p w14:paraId="1BC14AE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Café:  Standards (Jazz) (2 copies)</w:t>
      </w:r>
    </w:p>
    <w:p w14:paraId="6162951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Caliente:  The Hottest Licks of Cuban Jazz (Chucho Valdes)</w:t>
      </w:r>
    </w:p>
    <w:p w14:paraId="1DFDAC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Classics - 18 Tracks Original Artists (Jazz)</w:t>
      </w:r>
    </w:p>
    <w:p w14:paraId="27D475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Crusaders:  Happy </w:t>
      </w:r>
      <w:r w:rsidRPr="007124FE">
        <w:rPr>
          <w:rFonts w:ascii="Times New Roman" w:hAnsi="Times New Roman" w:cs="Times New Roman"/>
          <w:sz w:val="24"/>
          <w:szCs w:val="24"/>
        </w:rPr>
        <w:t>Again</w:t>
      </w:r>
    </w:p>
    <w:p w14:paraId="1CA128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For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Lazy Day (Jazz)</w:t>
      </w:r>
    </w:p>
    <w:p w14:paraId="6D8D44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For Romantic Moments (2 CDs) (Jazz)</w:t>
      </w:r>
    </w:p>
    <w:p w14:paraId="5F8878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For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Quiet Times (Jazz)</w:t>
      </w:r>
    </w:p>
    <w:p w14:paraId="117816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For Those Peaceful Moments (Jazz)</w:t>
      </w:r>
    </w:p>
    <w:p w14:paraId="471025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Guitar:  The Most Relaxing JAZZ GUITAR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Universe (2 Discs) (Jazz)</w:t>
      </w:r>
    </w:p>
    <w:p w14:paraId="5169FE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Latin:  Latin Jazz - a</w:t>
      </w:r>
      <w:r w:rsidRPr="007124FE">
        <w:rPr>
          <w:rFonts w:ascii="Times New Roman" w:hAnsi="Times New Roman" w:cs="Times New Roman"/>
          <w:sz w:val="24"/>
          <w:szCs w:val="24"/>
        </w:rPr>
        <w:t xml:space="preserve"> todo piano (Jazz)</w:t>
      </w:r>
    </w:p>
    <w:p w14:paraId="6A42FC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Live:  Gold Encore Series (Jazz) (2 Copies)</w:t>
      </w:r>
    </w:p>
    <w:p w14:paraId="26E36F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Live:  Jazz Live au JAZZ club Lional Hampton (Jazz)</w:t>
      </w:r>
    </w:p>
    <w:p w14:paraId="7E3F43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Masters 20:  Introducing Jazz Masters (Verve) (2 copies)</w:t>
      </w:r>
    </w:p>
    <w:p w14:paraId="5C0C18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Mechanics (The):  Current Events (Canadian)</w:t>
      </w:r>
    </w:p>
    <w:p w14:paraId="570F12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Moods:  Brazili</w:t>
      </w:r>
      <w:r w:rsidRPr="007124FE">
        <w:rPr>
          <w:rFonts w:ascii="Times New Roman" w:hAnsi="Times New Roman" w:cs="Times New Roman"/>
          <w:sz w:val="24"/>
          <w:szCs w:val="24"/>
        </w:rPr>
        <w:t>an Romance (Jazz)</w:t>
      </w:r>
    </w:p>
    <w:p w14:paraId="784E68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Moods:  Dinner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Candlelight (2 copies) (Jazz)</w:t>
      </w:r>
    </w:p>
    <w:p w14:paraId="730045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Moods: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Night’s End (Jazz)</w:t>
      </w:r>
    </w:p>
    <w:p w14:paraId="6C7017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Selection (The) (Jazz)</w:t>
      </w:r>
    </w:p>
    <w:p w14:paraId="234A48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Signatures (Trademark Tunes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Golden Age Of Jazz) (Jazz)</w:t>
      </w:r>
    </w:p>
    <w:p w14:paraId="73BEF2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 Sketches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Color And Light (Jazz)</w:t>
      </w:r>
    </w:p>
    <w:p w14:paraId="7F6766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VOC</w:t>
      </w:r>
      <w:r w:rsidRPr="007124FE">
        <w:rPr>
          <w:rFonts w:ascii="Times New Roman" w:hAnsi="Times New Roman" w:cs="Times New Roman"/>
          <w:sz w:val="24"/>
          <w:szCs w:val="24"/>
        </w:rPr>
        <w:t xml:space="preserve">AL - I Get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Kick Out Of You (Jazz)</w:t>
      </w:r>
    </w:p>
    <w:p w14:paraId="3CCA0A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 Vocal Collection (The):  Jazz Singing (4 CDs) (Boxed Set) (Jazz)</w:t>
      </w:r>
    </w:p>
    <w:p w14:paraId="2E0D2FD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 Jazz Romance - Gold Encore Series (Jazz)</w:t>
      </w:r>
    </w:p>
    <w:p w14:paraId="4AF03A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A Night in With Verve - A Jazz Romance (4 CDs:  Ever; Always; Believing; In Dreams) </w:t>
      </w:r>
      <w:r w:rsidRPr="007124FE">
        <w:rPr>
          <w:rFonts w:ascii="Times New Roman" w:hAnsi="Times New Roman" w:cs="Times New Roman"/>
          <w:sz w:val="24"/>
          <w:szCs w:val="24"/>
        </w:rPr>
        <w:t>(Boxed) (Jazz)</w:t>
      </w:r>
    </w:p>
    <w:p w14:paraId="7D00DE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A Night Out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- Dancing Disc 3 (Jazz)</w:t>
      </w:r>
    </w:p>
    <w:p w14:paraId="255AF5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 Night Out with Verve - Dining Disc 2 (2 copies) (Jazz)</w:t>
      </w:r>
    </w:p>
    <w:p w14:paraId="2D75B9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 Night Out with Verve - Romancing Disc 4 (Jazz)</w:t>
      </w:r>
    </w:p>
    <w:p w14:paraId="186874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 Night Out with Verve - Wining Disc 1 (Jazz)</w:t>
      </w:r>
    </w:p>
    <w:p w14:paraId="7A511A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After Y</w:t>
      </w:r>
      <w:r w:rsidRPr="007124FE">
        <w:rPr>
          <w:rFonts w:ascii="Times New Roman" w:hAnsi="Times New Roman" w:cs="Times New Roman"/>
          <w:sz w:val="24"/>
          <w:szCs w:val="24"/>
        </w:rPr>
        <w:t>ou’ve Gone (Jazz)</w:t>
      </w:r>
    </w:p>
    <w:p w14:paraId="147DA0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An Introduction to JAZZ (Jazz)</w:t>
      </w:r>
    </w:p>
    <w:p w14:paraId="32864E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Art of Jazz (The) – Legendary Standards (Jazz)</w:t>
      </w:r>
    </w:p>
    <w:p w14:paraId="658C73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Art of Jazz – PIANO (Jazz)</w:t>
      </w:r>
    </w:p>
    <w:p w14:paraId="582CD3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Ballads in Blue (Blue Note True Blue Issue #4) (Jazz)</w:t>
      </w:r>
    </w:p>
    <w:p w14:paraId="4AB243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Jazz in the Park…Live (The) Vol. 2 Wasa</w:t>
      </w:r>
      <w:r w:rsidRPr="007124FE">
        <w:rPr>
          <w:rFonts w:ascii="Times New Roman" w:hAnsi="Times New Roman" w:cs="Times New Roman"/>
          <w:sz w:val="24"/>
          <w:szCs w:val="24"/>
        </w:rPr>
        <w:t>ga Beach Ont. (Jazz)</w:t>
      </w:r>
    </w:p>
    <w:p w14:paraId="33E2D6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of Bluebird Jazz – Swing 1</w:t>
      </w:r>
    </w:p>
    <w:p w14:paraId="204F667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of Bluebird Jazz – Swing 2</w:t>
      </w:r>
    </w:p>
    <w:p w14:paraId="211B27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of Bluebird Jazz – Swing 3</w:t>
      </w:r>
    </w:p>
    <w:p w14:paraId="29C035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Jazz:  Best of Jazz – Cool Sounds for Autumn (Jazz)</w:t>
      </w:r>
    </w:p>
    <w:p w14:paraId="4DDDD2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of Jazz:  20 Best of Jazz – Sound Sensation (Jazz)</w:t>
      </w:r>
    </w:p>
    <w:p w14:paraId="51F33C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</w:t>
      </w:r>
      <w:r w:rsidRPr="007124FE">
        <w:rPr>
          <w:rFonts w:ascii="Times New Roman" w:hAnsi="Times New Roman" w:cs="Times New Roman"/>
          <w:sz w:val="24"/>
          <w:szCs w:val="24"/>
        </w:rPr>
        <w:t>z:  Best of Smooth Jazz Vol. 2 – Under the Covers (Jazz)</w:t>
      </w:r>
    </w:p>
    <w:p w14:paraId="7B63D9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of Smooth Jazz – Under the Covers Vol. 2</w:t>
      </w:r>
    </w:p>
    <w:p w14:paraId="40A0D0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Best of the Jazz Club (The) (Jazz)</w:t>
      </w:r>
    </w:p>
    <w:p w14:paraId="74587A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Big Band Sampler (Jazz)</w:t>
      </w:r>
    </w:p>
    <w:p w14:paraId="014E12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Blue Vocals Vol. 2 (Jazz)</w:t>
      </w:r>
    </w:p>
    <w:p w14:paraId="2B35BA3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Boogie Woodie Giants (The) (Jazz)</w:t>
      </w:r>
    </w:p>
    <w:p w14:paraId="4735B0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Brazil – When Jazz Meets Brazil</w:t>
      </w:r>
    </w:p>
    <w:p w14:paraId="71BACF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Café Continental (Astrud Gilberto, Quincy Jones, Ray Charles, etc.) (Jazz) (2 copies)</w:t>
      </w:r>
    </w:p>
    <w:p w14:paraId="26AC25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Classic Pianos (Errol Garner, Earl Fatha Hines, James P. Johnson, Art Hodes) (Jazz)</w:t>
      </w:r>
    </w:p>
    <w:p w14:paraId="3524CC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Classics in Jazz – Jazz ‘</w:t>
      </w:r>
      <w:r w:rsidRPr="007124FE">
        <w:rPr>
          <w:rFonts w:ascii="Times New Roman" w:hAnsi="Times New Roman" w:cs="Times New Roman"/>
          <w:sz w:val="24"/>
          <w:szCs w:val="24"/>
        </w:rPr>
        <w:t>Round Midnight (Jazz)</w:t>
      </w:r>
    </w:p>
    <w:p w14:paraId="5FC5EE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Compact Jazz – Best of Bossa Nova (Jazz)</w:t>
      </w:r>
    </w:p>
    <w:p w14:paraId="47546C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Compact Jazz – Best of Jazz Vocalists (Jazz)</w:t>
      </w:r>
    </w:p>
    <w:p w14:paraId="0CD415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Compact Jazz – Best of Latin Jazz (Jazz)</w:t>
      </w:r>
    </w:p>
    <w:p w14:paraId="3F3707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Compact Jazz – The Sampler (Jazz)</w:t>
      </w:r>
    </w:p>
    <w:p w14:paraId="3D1869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Concord Jazz Guitar </w:t>
      </w:r>
      <w:r w:rsidRPr="007124FE">
        <w:rPr>
          <w:rFonts w:ascii="Times New Roman" w:hAnsi="Times New Roman" w:cs="Times New Roman"/>
          <w:sz w:val="24"/>
          <w:szCs w:val="24"/>
        </w:rPr>
        <w:t>Collection Volume Three (Jazz)</w:t>
      </w:r>
    </w:p>
    <w:p w14:paraId="6C9B0E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Concord Jazz Guitar Collection Volumes 1 &amp; 2 (Jazz)</w:t>
      </w:r>
    </w:p>
    <w:p w14:paraId="137515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Cool Jazzin’ (Jazz)</w:t>
      </w:r>
    </w:p>
    <w:p w14:paraId="0DC1FB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C’est si bon! (Jazz)</w:t>
      </w:r>
    </w:p>
    <w:p w14:paraId="65ECD2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Dinner Party JAZZ (2 CDs) (Jazz)</w:t>
      </w:r>
    </w:p>
    <w:p w14:paraId="4963D8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Divas of Jazz (Jazz)</w:t>
      </w:r>
    </w:p>
    <w:p w14:paraId="16711A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Essential Guide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Jazz (The) (3 </w:t>
      </w:r>
      <w:r w:rsidRPr="007124FE">
        <w:rPr>
          <w:rFonts w:ascii="Times New Roman" w:hAnsi="Times New Roman" w:cs="Times New Roman"/>
          <w:sz w:val="24"/>
          <w:szCs w:val="24"/>
        </w:rPr>
        <w:t>CDs Boxed) (Jazz)</w:t>
      </w:r>
    </w:p>
    <w:p w14:paraId="0C02D3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Feel the Vibes (Gary Burton, Milt Jackson, Lionel Hampton, Dave Samuels) (Jazz)</w:t>
      </w:r>
    </w:p>
    <w:p w14:paraId="636C31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Festival International de Jazz de Montreal 2005 (Jazz) (2 copies)</w:t>
      </w:r>
    </w:p>
    <w:p w14:paraId="48B89D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Fine and Mellow Jazz (Jazz)</w:t>
      </w:r>
    </w:p>
    <w:p w14:paraId="6D7FBB5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 Gents of Jazz (Jazz) (2 copies</w:t>
      </w:r>
      <w:r w:rsidRPr="007124FE">
        <w:rPr>
          <w:rFonts w:ascii="Times New Roman" w:hAnsi="Times New Roman" w:cs="Times New Roman"/>
          <w:sz w:val="24"/>
          <w:szCs w:val="24"/>
        </w:rPr>
        <w:t>)</w:t>
      </w:r>
    </w:p>
    <w:p w14:paraId="584342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 Jazz (LCBO) (Jazz)</w:t>
      </w:r>
    </w:p>
    <w:p w14:paraId="2767EF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 Jazz 2 (LCBO) (Jazz)</w:t>
      </w:r>
    </w:p>
    <w:p w14:paraId="594F46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 Jazz Guitars (The) (Jazz)</w:t>
      </w:r>
    </w:p>
    <w:p w14:paraId="5146C1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 Jazz Legends (Jazz)</w:t>
      </w:r>
    </w:p>
    <w:p w14:paraId="228839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 Jazz Legends (The) (3 CDs) (Jazz)</w:t>
      </w:r>
    </w:p>
    <w:p w14:paraId="5F115F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Greatest Hits - RCA VICTOR (Jazz)</w:t>
      </w:r>
    </w:p>
    <w:p w14:paraId="388C5F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Guitares Jazz (Jazz)</w:t>
      </w:r>
    </w:p>
    <w:p w14:paraId="7C4A97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History of Jazz (A) (Jazz)</w:t>
      </w:r>
    </w:p>
    <w:p w14:paraId="54A573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HMV JAZZ – HMV Jazz for All times</w:t>
      </w:r>
    </w:p>
    <w:p w14:paraId="6A57C5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HMV Just Jazz (Jazz)</w:t>
      </w:r>
    </w:p>
    <w:p w14:paraId="443723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&amp; Humour (Jazz)</w:t>
      </w:r>
    </w:p>
    <w:p w14:paraId="125164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Jazz:  Jazz 1993 Sampler (Jazz) (Canadian)</w:t>
      </w:r>
    </w:p>
    <w:p w14:paraId="579269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After Dinner – Time to Dance the Night Away</w:t>
      </w:r>
    </w:p>
    <w:p w14:paraId="26E607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Midnight (J</w:t>
      </w:r>
      <w:r w:rsidRPr="007124FE">
        <w:rPr>
          <w:rFonts w:ascii="Times New Roman" w:hAnsi="Times New Roman" w:cs="Times New Roman"/>
          <w:sz w:val="24"/>
          <w:szCs w:val="24"/>
        </w:rPr>
        <w:t>azz)</w:t>
      </w:r>
    </w:p>
    <w:p w14:paraId="61C8F4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Café – After Hours (Jazz)</w:t>
      </w:r>
    </w:p>
    <w:p w14:paraId="75698F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Café – For Lovers’ (Jazz)</w:t>
      </w:r>
    </w:p>
    <w:p w14:paraId="6DC070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Café – Latin (Jazz)</w:t>
      </w:r>
    </w:p>
    <w:p w14:paraId="0AB8AF3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Café – Standards (Jazz)</w:t>
      </w:r>
    </w:p>
    <w:p w14:paraId="6A2725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Café – Timothy’s World Coffee (Jazz) (2 copies)</w:t>
      </w:r>
    </w:p>
    <w:p w14:paraId="7AD2B8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Collection (The) – Jazz Hits CD 1 </w:t>
      </w:r>
      <w:r w:rsidRPr="007124FE">
        <w:rPr>
          <w:rFonts w:ascii="Times New Roman" w:hAnsi="Times New Roman" w:cs="Times New Roman"/>
          <w:sz w:val="24"/>
          <w:szCs w:val="24"/>
        </w:rPr>
        <w:t>(Original Artists) (Jazz)</w:t>
      </w:r>
    </w:p>
    <w:p w14:paraId="00F86AE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Collection (The) – Jazz Hits CD 2 (Original Artists) (Jazz)</w:t>
      </w:r>
    </w:p>
    <w:p w14:paraId="55292D8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Collection (The) – Jazz Hits CD 3 (Original Artists) (Jazz)</w:t>
      </w:r>
    </w:p>
    <w:p w14:paraId="27C379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Collection (The) – Jazz Hits CD 4 (Original Artists) (Jazz)</w:t>
      </w:r>
    </w:p>
    <w:p w14:paraId="112059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</w:t>
      </w:r>
      <w:r w:rsidRPr="007124FE">
        <w:rPr>
          <w:rFonts w:ascii="Times New Roman" w:hAnsi="Times New Roman" w:cs="Times New Roman"/>
          <w:sz w:val="24"/>
          <w:szCs w:val="24"/>
        </w:rPr>
        <w:t>llection (The) – Jazz Hits CD 5 (Original Artists) (Jazz)</w:t>
      </w:r>
    </w:p>
    <w:p w14:paraId="211E6F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Collection (The) – Jazz Hits CD 6 (Original Artists) (Jazz)</w:t>
      </w:r>
    </w:p>
    <w:p w14:paraId="27B635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Collection (The) – Jazz Hits CD 7 (Original Artists) (CD #7 missing)</w:t>
      </w:r>
    </w:p>
    <w:p w14:paraId="142E21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Collection (The) – Jazz Hits CD 8</w:t>
      </w:r>
      <w:r w:rsidRPr="007124FE">
        <w:rPr>
          <w:rFonts w:ascii="Times New Roman" w:hAnsi="Times New Roman" w:cs="Times New Roman"/>
          <w:sz w:val="24"/>
          <w:szCs w:val="24"/>
        </w:rPr>
        <w:t xml:space="preserve"> (Original Artists) (Jazz)</w:t>
      </w:r>
    </w:p>
    <w:p w14:paraId="48CE9E9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Do It (2 copies) (Jazz)</w:t>
      </w:r>
    </w:p>
    <w:p w14:paraId="39A728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en Verve Vol. 4 Tropical (Jazz)</w:t>
      </w:r>
    </w:p>
    <w:p w14:paraId="5CCE62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 Rainy Afternoon (Disc 1) (Jazz)</w:t>
      </w:r>
    </w:p>
    <w:p w14:paraId="749979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 Rainy Afternoon (Disc 2) (Jazz) (2 copies)</w:t>
      </w:r>
    </w:p>
    <w:p w14:paraId="3EDD71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Lovers - The Very Thou</w:t>
      </w:r>
      <w:r w:rsidRPr="007124FE">
        <w:rPr>
          <w:rFonts w:ascii="Times New Roman" w:hAnsi="Times New Roman" w:cs="Times New Roman"/>
          <w:sz w:val="24"/>
          <w:szCs w:val="24"/>
        </w:rPr>
        <w:t>ght of You (Jazz)</w:t>
      </w:r>
    </w:p>
    <w:p w14:paraId="5061004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Romance (Jazz)</w:t>
      </w:r>
    </w:p>
    <w:p w14:paraId="345397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Evening (Jazz)</w:t>
      </w:r>
    </w:p>
    <w:p w14:paraId="05FA2D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Evening (Jazz)</w:t>
      </w:r>
    </w:p>
    <w:p w14:paraId="69C0002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When You’re Alone – (2 CDs Boxed Set) (Jazz)</w:t>
      </w:r>
    </w:p>
    <w:p w14:paraId="05D402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When You’re Alone – (Disc 1) (Jazz)</w:t>
      </w:r>
    </w:p>
    <w:p w14:paraId="316883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When You</w:t>
      </w:r>
      <w:r w:rsidRPr="007124FE">
        <w:rPr>
          <w:rFonts w:ascii="Times New Roman" w:hAnsi="Times New Roman" w:cs="Times New Roman"/>
          <w:sz w:val="24"/>
          <w:szCs w:val="24"/>
        </w:rPr>
        <w:t>’re Alone – (Disc 2) (Jazz)</w:t>
      </w:r>
    </w:p>
    <w:p w14:paraId="119C2F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Giants (Jazz)</w:t>
      </w:r>
    </w:p>
    <w:p w14:paraId="2FE053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Greats - Original Artists (Jazz)</w:t>
      </w:r>
    </w:p>
    <w:p w14:paraId="4BF620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Guitar Classics (Jazz)</w:t>
      </w:r>
    </w:p>
    <w:p w14:paraId="3C452C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Guitarists Classics (Jazz)??? (Check this)</w:t>
      </w:r>
    </w:p>
    <w:p w14:paraId="44DABF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Hits. Vol. 3 (Jazz)</w:t>
      </w:r>
    </w:p>
    <w:p w14:paraId="16F6F4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</w:t>
      </w:r>
      <w:r w:rsidRPr="007124FE">
        <w:rPr>
          <w:rFonts w:ascii="Times New Roman" w:hAnsi="Times New Roman" w:cs="Times New Roman"/>
          <w:sz w:val="24"/>
          <w:szCs w:val="24"/>
        </w:rPr>
        <w:t>Impressionists - Coltrane, Mingus, Brubeck, Silver, Ellington, Monk (Jazz)</w:t>
      </w:r>
    </w:p>
    <w:p w14:paraId="1B0D0C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in the Blues (2 CDs) (Blues)</w:t>
      </w:r>
    </w:p>
    <w:p w14:paraId="5E9F254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Legends (Coleman Hawkins, Dinah Washington, &amp; more) (2 CDs) (Jazz)</w:t>
      </w:r>
    </w:p>
    <w:p w14:paraId="1A6697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Like You’ve Never Heard It Before (Jazz)</w:t>
      </w:r>
    </w:p>
    <w:p w14:paraId="6CC42B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Masters #20 (Verve) (Jazz) (2 copies)</w:t>
      </w:r>
    </w:p>
    <w:p w14:paraId="3CC7321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Masters Verve Sampler (Limited Edition) (Jazz)</w:t>
      </w:r>
    </w:p>
    <w:p w14:paraId="40D85D1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Masters – The Vocalists (Jazz)</w:t>
      </w:r>
    </w:p>
    <w:p w14:paraId="477713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Moods – Jazz &amp; The Sunday Times (Jazz)</w:t>
      </w:r>
    </w:p>
    <w:p w14:paraId="3E234E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 xml:space="preserve">Jazz:  Jazz Moods –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Love’s End (Jazz) (2 copi</w:t>
      </w:r>
      <w:r w:rsidRPr="007124FE">
        <w:rPr>
          <w:rFonts w:ascii="Times New Roman" w:hAnsi="Times New Roman" w:cs="Times New Roman"/>
          <w:sz w:val="24"/>
          <w:szCs w:val="24"/>
        </w:rPr>
        <w:t>es)</w:t>
      </w:r>
    </w:p>
    <w:p w14:paraId="6B8221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Moods – Jazz at the North Pole (Jazz)</w:t>
      </w:r>
    </w:p>
    <w:p w14:paraId="7A576B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Piano Greats (Instrumental) (Jazz)</w:t>
      </w:r>
    </w:p>
    <w:p w14:paraId="06B280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Rules (Jazz) (2 copies)</w:t>
      </w:r>
    </w:p>
    <w:p w14:paraId="08F4CF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Selection (The) (Jazz)</w:t>
      </w:r>
    </w:p>
    <w:p w14:paraId="32CB2F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Singing 2 (The Jazz Vocal Collection) (Jazz)</w:t>
      </w:r>
    </w:p>
    <w:p w14:paraId="37F50A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Singing 2 - The</w:t>
      </w:r>
      <w:r w:rsidRPr="007124FE">
        <w:rPr>
          <w:rFonts w:ascii="Times New Roman" w:hAnsi="Times New Roman" w:cs="Times New Roman"/>
          <w:sz w:val="24"/>
          <w:szCs w:val="24"/>
        </w:rPr>
        <w:t xml:space="preserve"> Jazz Vocal Collection (Jazz)</w:t>
      </w:r>
    </w:p>
    <w:p w14:paraId="4EA10A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Singing 3 - The Jazz Vocal Collection (Jazz)</w:t>
      </w:r>
    </w:p>
    <w:p w14:paraId="132CD6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Singing 4 - The Jazz Vocal Collection (Jazz)</w:t>
      </w:r>
    </w:p>
    <w:p w14:paraId="3A30B3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Station Vol. 5 (Jazz)</w:t>
      </w:r>
    </w:p>
    <w:p w14:paraId="79595C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Underground – Live at Smalls (Jazz)</w:t>
      </w:r>
    </w:p>
    <w:p w14:paraId="7444CB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Vocalists hear &amp; n</w:t>
      </w:r>
      <w:r w:rsidRPr="007124FE">
        <w:rPr>
          <w:rFonts w:ascii="Times New Roman" w:hAnsi="Times New Roman" w:cs="Times New Roman"/>
          <w:sz w:val="24"/>
          <w:szCs w:val="24"/>
        </w:rPr>
        <w:t>ow (2 CDs) (Jazz)</w:t>
      </w:r>
    </w:p>
    <w:p w14:paraId="0E3A6D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 – Round Midnight – Saxophone (Jazz)</w:t>
      </w:r>
    </w:p>
    <w:p w14:paraId="7298E1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Jazz ‘Round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Clock (boxed Set) (3 CDs) (Jazz)</w:t>
      </w:r>
    </w:p>
    <w:p w14:paraId="6E1F91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Jazz-Club Vocal (Jazz)</w:t>
      </w:r>
    </w:p>
    <w:p w14:paraId="4C15C8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Jazz-Swing-Session Montreux Jazz-Festival (Jazz)</w:t>
      </w:r>
    </w:p>
    <w:p w14:paraId="7ABCC9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April 1995 (Jazz)</w:t>
      </w:r>
    </w:p>
    <w:p w14:paraId="379D717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</w:t>
      </w:r>
      <w:r w:rsidRPr="007124FE">
        <w:rPr>
          <w:rFonts w:ascii="Times New Roman" w:hAnsi="Times New Roman" w:cs="Times New Roman"/>
          <w:sz w:val="24"/>
          <w:szCs w:val="24"/>
        </w:rPr>
        <w:t>azz:  JAZZIZ Jazz on Disc – August 1995 (Jazz)</w:t>
      </w:r>
    </w:p>
    <w:p w14:paraId="2E1676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December 1994 (Jazz)</w:t>
      </w:r>
    </w:p>
    <w:p w14:paraId="2EC2C8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February 1995 (Jazz)</w:t>
      </w:r>
    </w:p>
    <w:p w14:paraId="019BFE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January 1995 (Jazz)</w:t>
      </w:r>
    </w:p>
    <w:p w14:paraId="588EFA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July 1995 (Jazz)</w:t>
      </w:r>
    </w:p>
    <w:p w14:paraId="003F03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</w:t>
      </w:r>
      <w:r w:rsidRPr="007124FE">
        <w:rPr>
          <w:rFonts w:ascii="Times New Roman" w:hAnsi="Times New Roman" w:cs="Times New Roman"/>
          <w:sz w:val="24"/>
          <w:szCs w:val="24"/>
        </w:rPr>
        <w:t>JAZZIZ Jazz on Disc – June 1995 (Jazz)</w:t>
      </w:r>
    </w:p>
    <w:p w14:paraId="0C75C0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March 1995 (Jazz)</w:t>
      </w:r>
    </w:p>
    <w:p w14:paraId="1C6042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May 1995 (Jazz)</w:t>
      </w:r>
    </w:p>
    <w:p w14:paraId="33DAF4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November 1994 (Jazz)</w:t>
      </w:r>
    </w:p>
    <w:p w14:paraId="71D71A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JAZZIZ Jazz on Disc – September 1995 (Jazz)</w:t>
      </w:r>
    </w:p>
    <w:p w14:paraId="641C1F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Ladies of Jazz (D</w:t>
      </w:r>
      <w:r w:rsidRPr="007124FE">
        <w:rPr>
          <w:rFonts w:ascii="Times New Roman" w:hAnsi="Times New Roman" w:cs="Times New Roman"/>
          <w:sz w:val="24"/>
          <w:szCs w:val="24"/>
        </w:rPr>
        <w:t>isc 1) (Jazz)</w:t>
      </w:r>
    </w:p>
    <w:p w14:paraId="25F4E1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Ladies of Jazz (Disc 2) (Jazz)</w:t>
      </w:r>
    </w:p>
    <w:p w14:paraId="3E7669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Lady Legends (Incl. Ella Fitzgerald, Rosemary Clooney, Sarah Vaughan) (Jazz)</w:t>
      </w:r>
    </w:p>
    <w:p w14:paraId="5FC4CB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Latin Jazz – Bombay (Latin)</w:t>
      </w:r>
    </w:p>
    <w:p w14:paraId="1BC3209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Le Café Jazz – CD Warehouse (Jazz)</w:t>
      </w:r>
    </w:p>
    <w:p w14:paraId="27C63E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Legendary Standards (Jazz)</w:t>
      </w:r>
    </w:p>
    <w:p w14:paraId="7B5EB2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Ma</w:t>
      </w:r>
      <w:r w:rsidRPr="007124FE">
        <w:rPr>
          <w:rFonts w:ascii="Times New Roman" w:hAnsi="Times New Roman" w:cs="Times New Roman"/>
          <w:sz w:val="24"/>
          <w:szCs w:val="24"/>
        </w:rPr>
        <w:t>sters of Jazz</w:t>
      </w:r>
      <w:proofErr w:type="gramEnd"/>
    </w:p>
    <w:p w14:paraId="7AE978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Masters of Jazz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– Music World – We Give you More (Jazz)</w:t>
      </w:r>
    </w:p>
    <w:p w14:paraId="69B3327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Men of JAZZ (3 CDs) (Jazz)</w:t>
      </w:r>
    </w:p>
    <w:p w14:paraId="1AA469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Men of Jazz – Caledonia (Jazz)</w:t>
      </w:r>
    </w:p>
    <w:p w14:paraId="306020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More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Most Relaxing JAZZ Music In The Universe (2 CDs) (Jazz)</w:t>
      </w:r>
    </w:p>
    <w:p w14:paraId="72D147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More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Most Romantic</w:t>
      </w:r>
      <w:r w:rsidRPr="007124FE">
        <w:rPr>
          <w:rFonts w:ascii="Times New Roman" w:hAnsi="Times New Roman" w:cs="Times New Roman"/>
          <w:sz w:val="24"/>
          <w:szCs w:val="24"/>
        </w:rPr>
        <w:t xml:space="preserve"> JAZZ Music In The Universe (2 CDs) (Jazz)</w:t>
      </w:r>
    </w:p>
    <w:p w14:paraId="61BEAEA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Most Romantic JAZZ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Universe (The) (2 CDs) (Jazz)</w:t>
      </w:r>
    </w:p>
    <w:p w14:paraId="6B3FB7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Jazz:  NAKED JAZZ TAKES OFF (Jazz)</w:t>
      </w:r>
    </w:p>
    <w:p w14:paraId="067934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One O’Clock Jump – 20 All Time Jazz Greats (Jazz)* XXX</w:t>
      </w:r>
    </w:p>
    <w:p w14:paraId="72E357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Original Jazz Classics – CD </w:t>
      </w:r>
      <w:r w:rsidRPr="007124FE">
        <w:rPr>
          <w:rFonts w:ascii="Times New Roman" w:hAnsi="Times New Roman" w:cs="Times New Roman"/>
          <w:sz w:val="24"/>
          <w:szCs w:val="24"/>
        </w:rPr>
        <w:t>Warehouse (Jazz)</w:t>
      </w:r>
    </w:p>
    <w:p w14:paraId="16AC30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Priceless Jazz Collection (Jazz)</w:t>
      </w:r>
    </w:p>
    <w:p w14:paraId="66C342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Priceless Jazz Collection 2 (Jazz)</w:t>
      </w:r>
    </w:p>
    <w:p w14:paraId="6BE812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Priceless Jazz Collection 3 (Jazz)</w:t>
      </w:r>
    </w:p>
    <w:p w14:paraId="410DA9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Priceless Jazz Collection – Sampler (Jazz)</w:t>
      </w:r>
    </w:p>
    <w:p w14:paraId="4439EC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Romantic Jazz (3 CDs) (Jazz)</w:t>
      </w:r>
    </w:p>
    <w:p w14:paraId="7D4168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Savoy Jazz Sampler</w:t>
      </w:r>
    </w:p>
    <w:p w14:paraId="5140AA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</w:t>
      </w:r>
      <w:r w:rsidRPr="007124FE">
        <w:rPr>
          <w:rFonts w:ascii="Times New Roman" w:hAnsi="Times New Roman" w:cs="Times New Roman"/>
          <w:sz w:val="24"/>
          <w:szCs w:val="24"/>
        </w:rPr>
        <w:t>z:  Summer Jazz</w:t>
      </w:r>
    </w:p>
    <w:p w14:paraId="38E4BD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Summer JAZZ (Jazz)</w:t>
      </w:r>
    </w:p>
    <w:p w14:paraId="3A48D6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Tenor Sax Ballads (Priceless Jazz Collection) (Jazz)</w:t>
      </w:r>
    </w:p>
    <w:p w14:paraId="176A93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The Art of Jazz – SAXAPHONE (Jazz)</w:t>
      </w:r>
    </w:p>
    <w:p w14:paraId="6EB009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The Number 1 Jazz Album CD. 2 (Jazz)</w:t>
      </w:r>
    </w:p>
    <w:p w14:paraId="725DA9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The Original JAZZ MASTERS Series VOLUME ONE 1-5 (5 CDs) </w:t>
      </w:r>
      <w:r w:rsidRPr="007124FE">
        <w:rPr>
          <w:rFonts w:ascii="Times New Roman" w:hAnsi="Times New Roman" w:cs="Times New Roman"/>
          <w:sz w:val="24"/>
          <w:szCs w:val="24"/>
        </w:rPr>
        <w:t>(Jazz)</w:t>
      </w:r>
    </w:p>
    <w:p w14:paraId="0E3FEB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The Roots of Swing N’ Jive – Jersey Bounce (Jazz)</w:t>
      </w:r>
    </w:p>
    <w:p w14:paraId="4535ED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This is Jazz 21 – This is Jazz Sampler (Jazz)</w:t>
      </w:r>
    </w:p>
    <w:p w14:paraId="40DB00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TIMELESS – late night classics and jazz (Jazz) (2 CDs)</w:t>
      </w:r>
    </w:p>
    <w:p w14:paraId="2CACF3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Verve 50th Anniversary (Jazz) (2 copies)</w:t>
      </w:r>
    </w:p>
    <w:p w14:paraId="020A1A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Verve//Remixed2 (Jazz)</w:t>
      </w:r>
    </w:p>
    <w:p w14:paraId="58B261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Very Best of Smooth Jazz (The) (2 CDs) (Jazz)</w:t>
      </w:r>
    </w:p>
    <w:p w14:paraId="4E55DB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Very Best of Smooth Jazz (The) (2 CDs) (Jazz) (2 copies)</w:t>
      </w:r>
    </w:p>
    <w:p w14:paraId="4ED7AC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Jazz:  When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Saints Go Marching In (All-Time Jazz Greats) (Jazz)</w:t>
      </w:r>
    </w:p>
    <w:p w14:paraId="42F4D10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 World JAZZ for HAITI (2 CDs) (Jazz)</w:t>
      </w:r>
    </w:p>
    <w:p w14:paraId="4504BA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Jazz: Jazz Divas (3 CDs) (J</w:t>
      </w:r>
      <w:r w:rsidRPr="007124FE">
        <w:rPr>
          <w:rFonts w:ascii="Times New Roman" w:hAnsi="Times New Roman" w:cs="Times New Roman"/>
          <w:sz w:val="24"/>
          <w:szCs w:val="24"/>
        </w:rPr>
        <w:t>azz)</w:t>
      </w:r>
    </w:p>
    <w:p w14:paraId="618638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Jazzimage:  Hot Summer Jazz D’ete (Jazz)</w:t>
      </w:r>
    </w:p>
    <w:p w14:paraId="75336AD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JESUS CHRIST SUPERSTAR (2 CDs)</w:t>
      </w:r>
    </w:p>
    <w:p w14:paraId="50974F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Jethro Tull:  Thick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 Brick</w:t>
      </w:r>
    </w:p>
    <w:p w14:paraId="57C8B9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Jim &amp; Tonic:  the dunrobin session (defective - lots of static) ***</w:t>
      </w:r>
    </w:p>
    <w:p w14:paraId="4A7B56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Jim &amp; Tonic:  The Dunrobin Session – the dunrobin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session  2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copies) (both defec</w:t>
      </w:r>
      <w:r w:rsidRPr="007124FE">
        <w:rPr>
          <w:rFonts w:ascii="Times New Roman" w:hAnsi="Times New Roman" w:cs="Times New Roman"/>
          <w:sz w:val="24"/>
          <w:szCs w:val="24"/>
        </w:rPr>
        <w:t>tive – static all over)*XXX</w:t>
      </w:r>
    </w:p>
    <w:p w14:paraId="78AED4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Jingle Bell Jazz (Classical)</w:t>
      </w:r>
    </w:p>
    <w:p w14:paraId="660CFB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Jobim, Antonio Carlos:  Antonio Carlos Jobim Songbook</w:t>
      </w:r>
    </w:p>
    <w:p w14:paraId="1B2ADD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Jobim, Antonio Carlos:  Essential Antonio Carlos Jobim (The)</w:t>
      </w:r>
    </w:p>
    <w:p w14:paraId="5680DF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Jobim, Antonio Carlos:  Jazz Masters No. 13</w:t>
      </w:r>
    </w:p>
    <w:p w14:paraId="291B72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Jobim, Antonio Carlos: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Minas</w:t>
      </w:r>
    </w:p>
    <w:p w14:paraId="1CF7CB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>Jo</w:t>
      </w: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bim, Antonio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Carlos:  The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Essential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Antonio Carlos Jobim (2 copies)</w:t>
      </w:r>
    </w:p>
    <w:p w14:paraId="6937FC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</w:rPr>
        <w:t>Jobim</w:t>
      </w:r>
      <w:proofErr w:type="spellEnd"/>
      <w:r w:rsidRPr="007124FE">
        <w:rPr>
          <w:rFonts w:ascii="Times New Roman" w:hAnsi="Times New Roman" w:cs="Times New Roman"/>
          <w:sz w:val="24"/>
          <w:szCs w:val="24"/>
        </w:rPr>
        <w:t>, Antonio Carlos:  Unknown (The)</w:t>
      </w:r>
    </w:p>
    <w:p w14:paraId="23D1AE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Jobim:  A Twist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Jobim (Latin)</w:t>
      </w:r>
    </w:p>
    <w:p w14:paraId="3E3081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John, Elton:  Dream Ticket – Four Destinations (4 DVDs)</w:t>
      </w:r>
    </w:p>
    <w:p w14:paraId="65E50F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John, Elton:  Duets</w:t>
      </w:r>
    </w:p>
    <w:p w14:paraId="1F9723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John, Elton:  Elton John Greatest </w:t>
      </w:r>
      <w:r w:rsidRPr="007124FE">
        <w:rPr>
          <w:rFonts w:ascii="Times New Roman" w:hAnsi="Times New Roman" w:cs="Times New Roman"/>
          <w:sz w:val="24"/>
          <w:szCs w:val="24"/>
        </w:rPr>
        <w:t>Hits 1970-2002 (2 CDs)</w:t>
      </w:r>
    </w:p>
    <w:p w14:paraId="042E8D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John, Elton:  Greatest Hits</w:t>
      </w:r>
    </w:p>
    <w:p w14:paraId="08F3B0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John, Elton:  Piano Tribute by Borko Suzuki (A)</w:t>
      </w:r>
    </w:p>
    <w:p w14:paraId="07D4DF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Johnson, Johnny:  Sunset Reggae</w:t>
      </w:r>
    </w:p>
    <w:p w14:paraId="0C83D4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Johnson, Robert:  King of the Delta Blues Singers</w:t>
      </w:r>
    </w:p>
    <w:p w14:paraId="388335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Johnson, Robert:  The Complete Collection (2 CDs)</w:t>
      </w:r>
    </w:p>
    <w:p w14:paraId="1C957C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Johnson, Robert:  The Com</w:t>
      </w:r>
      <w:r w:rsidRPr="007124FE">
        <w:rPr>
          <w:rFonts w:ascii="Times New Roman" w:hAnsi="Times New Roman" w:cs="Times New Roman"/>
          <w:sz w:val="24"/>
          <w:szCs w:val="24"/>
        </w:rPr>
        <w:t>plete Recordings (2 cassettes)</w:t>
      </w:r>
    </w:p>
    <w:p w14:paraId="2DC693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Jolson, Al:  50 Golden Greats</w:t>
      </w:r>
    </w:p>
    <w:p w14:paraId="362540C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Jolson, Al:  Best of the Decca Years (The)</w:t>
      </w:r>
    </w:p>
    <w:p w14:paraId="4E3260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Jolson, Al:  Let Me Sing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I’m Happy</w:t>
      </w:r>
    </w:p>
    <w:p w14:paraId="7DBFB6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 Jarvis Trio (The):  Hear No Evil</w:t>
      </w:r>
    </w:p>
    <w:p w14:paraId="3EBCEE9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Hank:  Hank Jones Meets CHEICK TIDIANE SECK</w:t>
      </w:r>
    </w:p>
    <w:p w14:paraId="711A9F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Jones, Oliver &amp; </w:t>
      </w:r>
      <w:r w:rsidRPr="007124FE">
        <w:rPr>
          <w:rFonts w:ascii="Times New Roman" w:hAnsi="Times New Roman" w:cs="Times New Roman"/>
          <w:sz w:val="24"/>
          <w:szCs w:val="24"/>
        </w:rPr>
        <w:t>Charlie Biddle:  Festival International de Jazz de Montreal (Canadian)</w:t>
      </w:r>
    </w:p>
    <w:p w14:paraId="256E80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 &amp; Skip Bly:  Then &amp; Now (Canadian)</w:t>
      </w:r>
    </w:p>
    <w:p w14:paraId="1B3A33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Oliver:  Just in Time (2 CDs)</w:t>
      </w:r>
    </w:p>
    <w:p w14:paraId="22D198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Oliver:  Just in Time (2 CDs) (Canadian)</w:t>
      </w:r>
    </w:p>
    <w:p w14:paraId="5DD37F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Oliver:  Lights of Burgundy (Canadian)</w:t>
      </w:r>
    </w:p>
    <w:p w14:paraId="15D9A7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</w:t>
      </w:r>
      <w:r w:rsidRPr="007124FE">
        <w:rPr>
          <w:rFonts w:ascii="Times New Roman" w:hAnsi="Times New Roman" w:cs="Times New Roman"/>
          <w:sz w:val="24"/>
          <w:szCs w:val="24"/>
        </w:rPr>
        <w:t>, Oliver:  Northern Summit (With Herb Ellis &amp; Red Mitchell)</w:t>
      </w:r>
    </w:p>
    <w:p w14:paraId="5A0141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Oliver:  Oliver Jones Trio featuring Clark Terry</w:t>
      </w:r>
    </w:p>
    <w:p w14:paraId="7D2E4C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Oliver:  Second Time Around (Canadian)</w:t>
      </w:r>
    </w:p>
    <w:p w14:paraId="742DBC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Oliver:  Then and Now</w:t>
      </w:r>
    </w:p>
    <w:p w14:paraId="19A1BC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Jones, Quincy:  Back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Block</w:t>
      </w:r>
    </w:p>
    <w:p w14:paraId="6CB8D3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Quincy:  Best (The)</w:t>
      </w:r>
    </w:p>
    <w:p w14:paraId="099F9AE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</w:t>
      </w:r>
      <w:r w:rsidRPr="007124FE">
        <w:rPr>
          <w:rFonts w:ascii="Times New Roman" w:hAnsi="Times New Roman" w:cs="Times New Roman"/>
          <w:sz w:val="24"/>
          <w:szCs w:val="24"/>
        </w:rPr>
        <w:t>s, Quincy:  From Q, With Love (2 CDs) (2 copies)</w:t>
      </w:r>
    </w:p>
    <w:p w14:paraId="4B0768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Quincy:  Q’s Jook Joint</w:t>
      </w:r>
    </w:p>
    <w:p w14:paraId="764CD0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Jones, Tom:  Collection (The) (Reader’s Digest) (4 CDs)</w:t>
      </w:r>
    </w:p>
    <w:p w14:paraId="7BF7D4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Joplin, Scott:  Best of Scott Joplin (The) (2 CDs)</w:t>
      </w:r>
    </w:p>
    <w:p w14:paraId="6D8D4E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Joplin, Scott:  Entertainer (Rags of Joplin &amp; Gershwin) (The) (2 copi</w:t>
      </w:r>
      <w:r w:rsidRPr="007124FE">
        <w:rPr>
          <w:rFonts w:ascii="Times New Roman" w:hAnsi="Times New Roman" w:cs="Times New Roman"/>
          <w:sz w:val="24"/>
          <w:szCs w:val="24"/>
        </w:rPr>
        <w:t>es)</w:t>
      </w:r>
    </w:p>
    <w:p w14:paraId="611050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Joplin, Scott:  Excelsior Classic Gold</w:t>
      </w:r>
    </w:p>
    <w:p w14:paraId="49DD44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Joplin, Scott:  Greatest Hits (CD defective – lots of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static)*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XXX</w:t>
      </w:r>
    </w:p>
    <w:p w14:paraId="48ABA3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Joplin, Scott:  Greatest Hits – John Arpin Piano</w:t>
      </w:r>
    </w:p>
    <w:p w14:paraId="7BBCA0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Joplin, Scott:  Ragtime (Collector’s Edition) (3 CDs)</w:t>
      </w:r>
    </w:p>
    <w:p w14:paraId="0E53F9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Joplin, Scott:  Scott Joplin Gold </w:t>
      </w:r>
      <w:r w:rsidRPr="007124FE">
        <w:rPr>
          <w:rFonts w:ascii="Times New Roman" w:hAnsi="Times New Roman" w:cs="Times New Roman"/>
          <w:sz w:val="24"/>
          <w:szCs w:val="24"/>
        </w:rPr>
        <w:t>Collection (The) (2 CDs)</w:t>
      </w:r>
    </w:p>
    <w:p w14:paraId="469FE5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Jordan, Louis:  Jordan’s Jazz</w:t>
      </w:r>
    </w:p>
    <w:p w14:paraId="7F2BC2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Jordan, Stanley:  Best of Jordan, The</w:t>
      </w:r>
    </w:p>
    <w:p w14:paraId="4CBFCD0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Jordan, Stanley:  Bolero</w:t>
      </w:r>
    </w:p>
    <w:p w14:paraId="752965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Jordan, Stanley:  Flying Home</w:t>
      </w:r>
    </w:p>
    <w:p w14:paraId="503439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Jordan, Stanley:  Standards</w:t>
      </w:r>
    </w:p>
    <w:p w14:paraId="7E815D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Jordan, Stanley:  Stolen Moments</w:t>
      </w:r>
    </w:p>
    <w:p w14:paraId="43E999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Judd, Wynonna:  Collection</w:t>
      </w:r>
    </w:p>
    <w:p w14:paraId="73C3F5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Judd, Wynonna:  Tell</w:t>
      </w:r>
      <w:r w:rsidRPr="007124FE">
        <w:rPr>
          <w:rFonts w:ascii="Times New Roman" w:hAnsi="Times New Roman" w:cs="Times New Roman"/>
          <w:sz w:val="24"/>
          <w:szCs w:val="24"/>
        </w:rPr>
        <w:t xml:space="preserve"> Me Why</w:t>
      </w:r>
    </w:p>
    <w:p w14:paraId="3FB174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Judd, Wynonna:  WYNONNA</w:t>
      </w:r>
    </w:p>
    <w:p w14:paraId="15CC5A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Just One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Those “Live” Things</w:t>
      </w:r>
    </w:p>
    <w:p w14:paraId="5BA6B5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Jute Box Saturday Night:  Original Big Band Hits from the Swing Era (2 CDs) (Jazz)</w:t>
      </w:r>
    </w:p>
    <w:p w14:paraId="25A026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KARAJAN FESTIVAL – 5 Compact Discs</w:t>
      </w:r>
    </w:p>
    <w:p w14:paraId="0BE5EE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Karajan, Herbert von:  Karajan – The Music, The Legend (book &amp; CD)</w:t>
      </w:r>
    </w:p>
    <w:p w14:paraId="0F00859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Keb' Mo</w:t>
      </w:r>
      <w:r w:rsidRPr="007124FE">
        <w:rPr>
          <w:rFonts w:ascii="Times New Roman" w:hAnsi="Times New Roman" w:cs="Times New Roman"/>
          <w:sz w:val="24"/>
          <w:szCs w:val="24"/>
        </w:rPr>
        <w:t>':  Keb Mo</w:t>
      </w:r>
    </w:p>
    <w:p w14:paraId="221273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Keb’ Mo’:  Slow Down</w:t>
      </w:r>
    </w:p>
    <w:p w14:paraId="38E43B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Kenny G:  G Force</w:t>
      </w:r>
    </w:p>
    <w:p w14:paraId="26D606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Kenton, Stan: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Stan Kenton (The)</w:t>
      </w:r>
    </w:p>
    <w:p w14:paraId="7BD0BC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Kenton, Stan:  Jazz After Dark</w:t>
      </w:r>
    </w:p>
    <w:p w14:paraId="11CBDC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Kern, Jerome:  Fine Romance (A) – The Jerome Kern Songbook</w:t>
      </w:r>
    </w:p>
    <w:p w14:paraId="54CB6C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Kessel, Barney:  The Poll Winners – Straight Ahead (With Ray Brown &amp; Shelly</w:t>
      </w:r>
      <w:r w:rsidRPr="007124FE">
        <w:rPr>
          <w:rFonts w:ascii="Times New Roman" w:hAnsi="Times New Roman" w:cs="Times New Roman"/>
          <w:sz w:val="24"/>
          <w:szCs w:val="24"/>
        </w:rPr>
        <w:t xml:space="preserve"> Manne)</w:t>
      </w:r>
    </w:p>
    <w:p w14:paraId="1B0CE6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Kid Ory – Members Edition</w:t>
      </w:r>
    </w:p>
    <w:p w14:paraId="58E80B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 and I (The)</w:t>
      </w:r>
    </w:p>
    <w:p w14:paraId="5912851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KING LEAR:  A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Fully-dramatized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Recording Of William Shakespeare’s KING LEAR (3 CDs)</w:t>
      </w:r>
    </w:p>
    <w:p w14:paraId="368985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King Sunny Ade and The New African Beats -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Hollywood Palace</w:t>
      </w:r>
    </w:p>
    <w:p w14:paraId="54DDC7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King, B.B. &amp; Eric Clapton:  Riding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King</w:t>
      </w:r>
    </w:p>
    <w:p w14:paraId="5B37CF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King, B.B.:  Best of B.B. King (The)</w:t>
      </w:r>
    </w:p>
    <w:p w14:paraId="0729D2F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King, B.B.: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B.B. King (The)</w:t>
      </w:r>
    </w:p>
    <w:p w14:paraId="6A8F1B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King, B.B.:  Blues on the Bayou</w:t>
      </w:r>
    </w:p>
    <w:p w14:paraId="0F2D71E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King, B.B.:  One Kind Favor</w:t>
      </w:r>
    </w:p>
    <w:p w14:paraId="5D76E1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King, B.B.:  Why I Sing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Blues</w:t>
      </w:r>
    </w:p>
    <w:p w14:paraId="34B831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King, Carole:  Super Hits</w:t>
      </w:r>
    </w:p>
    <w:p w14:paraId="195C1D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King, Carole:  Tapestry Revisited (Tribute to Carole)</w:t>
      </w:r>
    </w:p>
    <w:p w14:paraId="7DDE09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King, Carole:  Tapestry Revisited – A Tribute to Carole King</w:t>
      </w:r>
    </w:p>
    <w:p w14:paraId="4A296D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Kings of Swing (4 CDs) (Instrumental)</w:t>
      </w:r>
    </w:p>
    <w:p w14:paraId="32571A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Kings of Swing (Instrumental)</w:t>
      </w:r>
    </w:p>
    <w:p w14:paraId="529EAE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Kingston Reggae Machine (The):  Reggae Sunsplash</w:t>
      </w:r>
    </w:p>
    <w:p w14:paraId="2C9F26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King’s College Choir:  Christmas Carols</w:t>
      </w:r>
    </w:p>
    <w:p w14:paraId="709C2E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King’s College Choir:  O Come All Ye F</w:t>
      </w:r>
      <w:r w:rsidRPr="007124FE">
        <w:rPr>
          <w:rFonts w:ascii="Times New Roman" w:hAnsi="Times New Roman" w:cs="Times New Roman"/>
          <w:sz w:val="24"/>
          <w:szCs w:val="24"/>
        </w:rPr>
        <w:t>aithful</w:t>
      </w:r>
    </w:p>
    <w:p w14:paraId="32C28B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KISMET:   Original Motion Picture Soundtrack</w:t>
      </w:r>
    </w:p>
    <w:p w14:paraId="6C67E8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Kiss Me Kate</w:t>
      </w:r>
    </w:p>
    <w:p w14:paraId="693C94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Kitt, Eartha:  Greatest Hits</w:t>
      </w:r>
    </w:p>
    <w:p w14:paraId="541621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Kitt, Eartha:  Miss Kitt to You</w:t>
      </w:r>
    </w:p>
    <w:p w14:paraId="6FFE4C8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Klug, Earl:  Best of Earl Klug (The)</w:t>
      </w:r>
    </w:p>
    <w:p w14:paraId="09C9E2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Klug, Earl:  Earl Klug Trio (The)</w:t>
      </w:r>
    </w:p>
    <w:p w14:paraId="210FC3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Klug, Earl:  Move</w:t>
      </w:r>
    </w:p>
    <w:p w14:paraId="74CBA8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Klug, Earl:  Naked Guitar</w:t>
      </w:r>
    </w:p>
    <w:p w14:paraId="441A1C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Klug, Earl:  P</w:t>
      </w:r>
      <w:r w:rsidRPr="007124FE">
        <w:rPr>
          <w:rFonts w:ascii="Times New Roman" w:hAnsi="Times New Roman" w:cs="Times New Roman"/>
          <w:sz w:val="24"/>
          <w:szCs w:val="24"/>
        </w:rPr>
        <w:t>eculiar Situation</w:t>
      </w:r>
    </w:p>
    <w:p w14:paraId="38BC6C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Klugh, Earl:  Midnight in San Juan</w:t>
      </w:r>
    </w:p>
    <w:p w14:paraId="2FA4AC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Klugh, Earl:  Two of a Kind</w:t>
      </w:r>
    </w:p>
    <w:p w14:paraId="5B8472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Koffman, Moe:  Best of Moe Koffman (The) Vols, 1 &amp; 2 (2 copies)</w:t>
      </w:r>
    </w:p>
    <w:p w14:paraId="0323EB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Koffman, Moe:  Moe Koffman Project</w:t>
      </w:r>
    </w:p>
    <w:p w14:paraId="1418AE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Koffman, Moe: 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Night (A Tribute to Andrew Lloyd Webber) (Canad</w:t>
      </w:r>
      <w:r w:rsidRPr="007124FE">
        <w:rPr>
          <w:rFonts w:ascii="Times New Roman" w:hAnsi="Times New Roman" w:cs="Times New Roman"/>
          <w:sz w:val="24"/>
          <w:szCs w:val="24"/>
        </w:rPr>
        <w:t>ian)</w:t>
      </w:r>
    </w:p>
    <w:p w14:paraId="11F788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Konitz, Lee:  Strings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Holiday</w:t>
      </w:r>
    </w:p>
    <w:p w14:paraId="6036E2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Koz, Dave:  Dance (The)</w:t>
      </w:r>
    </w:p>
    <w:p w14:paraId="349381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Krall, Diana:  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 (A Dedication to The Nat King Cole Trio)</w:t>
      </w:r>
    </w:p>
    <w:p w14:paraId="19E599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Christmas Songs</w:t>
      </w:r>
    </w:p>
    <w:p w14:paraId="18366D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from this moment on</w:t>
      </w:r>
    </w:p>
    <w:p w14:paraId="7B00468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From This Moment On (Canadian)</w:t>
      </w:r>
    </w:p>
    <w:p w14:paraId="549FA0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Krall, </w:t>
      </w:r>
      <w:r w:rsidRPr="007124FE">
        <w:rPr>
          <w:rFonts w:ascii="Times New Roman" w:hAnsi="Times New Roman" w:cs="Times New Roman"/>
          <w:sz w:val="24"/>
          <w:szCs w:val="24"/>
        </w:rPr>
        <w:t xml:space="preserve">Diana:  Girl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Other Room (The)</w:t>
      </w:r>
    </w:p>
    <w:p w14:paraId="0AD1FD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Glad Rag Doll</w:t>
      </w:r>
    </w:p>
    <w:p w14:paraId="34F229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Krall, Diana: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Paris</w:t>
      </w:r>
    </w:p>
    <w:p w14:paraId="493BC8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Live in Paris (Canadian) (2 copies)</w:t>
      </w:r>
    </w:p>
    <w:p w14:paraId="157604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Look of Love (The)</w:t>
      </w:r>
    </w:p>
    <w:p w14:paraId="6B992B5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Love Scenes (2 copies)</w:t>
      </w:r>
    </w:p>
    <w:p w14:paraId="6E1FFF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Love Scenes (computer c</w:t>
      </w:r>
      <w:r w:rsidRPr="007124FE">
        <w:rPr>
          <w:rFonts w:ascii="Times New Roman" w:hAnsi="Times New Roman" w:cs="Times New Roman"/>
          <w:sz w:val="24"/>
          <w:szCs w:val="24"/>
        </w:rPr>
        <w:t>opied) (Canadian)</w:t>
      </w:r>
    </w:p>
    <w:p w14:paraId="5C95A3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Only Trust Your Heart</w:t>
      </w:r>
    </w:p>
    <w:p w14:paraId="73AB6F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Only Trust Your Heart (Canadian)</w:t>
      </w:r>
    </w:p>
    <w:p w14:paraId="12DE98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Quiet Nights (3 copies)</w:t>
      </w:r>
    </w:p>
    <w:p w14:paraId="009A4D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Quiet Nights (Canadian)</w:t>
      </w:r>
    </w:p>
    <w:p w14:paraId="3AA913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Stepping Out</w:t>
      </w:r>
    </w:p>
    <w:p w14:paraId="036BC8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Stepping Out (Canadian)</w:t>
      </w:r>
    </w:p>
    <w:p w14:paraId="58EC13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</w:t>
      </w:r>
      <w:r w:rsidRPr="007124FE">
        <w:rPr>
          <w:rFonts w:ascii="Times New Roman" w:hAnsi="Times New Roman" w:cs="Times New Roman"/>
          <w:sz w:val="24"/>
          <w:szCs w:val="24"/>
        </w:rPr>
        <w:t>iana:  That Wonderful Feeling (Reader’s Digest Music) (3 CDs) (Canadian)</w:t>
      </w:r>
    </w:p>
    <w:p w14:paraId="73AE96A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Krall, Diana:  Very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  Diana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Krall (The) (Deluxe Edition – CD + DVD)</w:t>
      </w:r>
    </w:p>
    <w:p w14:paraId="0BD702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Very Best of Diana Krall (The) (1 CD &amp; 1 DVD) (Canadian)</w:t>
      </w:r>
    </w:p>
    <w:p w14:paraId="5285D8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Krall, Diana:  When I Look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Your E</w:t>
      </w:r>
      <w:r w:rsidRPr="007124FE">
        <w:rPr>
          <w:rFonts w:ascii="Times New Roman" w:hAnsi="Times New Roman" w:cs="Times New Roman"/>
          <w:sz w:val="24"/>
          <w:szCs w:val="24"/>
        </w:rPr>
        <w:t>yes</w:t>
      </w:r>
    </w:p>
    <w:p w14:paraId="73BCA3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Krall, Diana:  When I Look in Your Eyes (Canadian)</w:t>
      </w:r>
    </w:p>
    <w:p w14:paraId="26DC89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 Habana Cuba –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Hecho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en Cuba</w:t>
      </w:r>
    </w:p>
    <w:p w14:paraId="759AD0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 Traviata,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Verdi’s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– Joan Sutherland, Carlo Bergonzi, Robert Merrill (2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4F3C79E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 Vie </w:t>
      </w:r>
      <w:proofErr w:type="spellStart"/>
      <w:r w:rsidRPr="007124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124FE">
        <w:rPr>
          <w:rFonts w:ascii="Times New Roman" w:hAnsi="Times New Roman" w:cs="Times New Roman"/>
          <w:sz w:val="24"/>
          <w:szCs w:val="24"/>
        </w:rPr>
        <w:t xml:space="preserve"> Rose - Les 100 Chansons D’Or (Light Sounds)</w:t>
      </w:r>
    </w:p>
    <w:p w14:paraId="5E1CE1B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 Vienta:  Jazzmenco</w:t>
      </w:r>
    </w:p>
    <w:p w14:paraId="150B10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Laine, </w:t>
      </w:r>
      <w:r w:rsidRPr="007124FE">
        <w:rPr>
          <w:rFonts w:ascii="Times New Roman" w:hAnsi="Times New Roman" w:cs="Times New Roman"/>
          <w:sz w:val="24"/>
          <w:szCs w:val="24"/>
        </w:rPr>
        <w:t>Cleo:  Cleo Laine &amp; John Williams – Best Friends</w:t>
      </w:r>
    </w:p>
    <w:p w14:paraId="6478761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Laine, Cleo: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Solitude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with The Duke Ellington Orchestra)</w:t>
      </w:r>
    </w:p>
    <w:p w14:paraId="7C58730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Laine, Cleo:  Solitude (with the Duke Ellington Orchestra)</w:t>
      </w:r>
    </w:p>
    <w:p w14:paraId="6842BA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Laine, Frankie:  Frankie Laine &amp; Friends</w:t>
      </w:r>
    </w:p>
    <w:p w14:paraId="62EF0A5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Laine, Frankie:  Portrait of Frankie Laine</w:t>
      </w:r>
    </w:p>
    <w:p w14:paraId="076C086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Lang, K.D.:  hymns of the 40th parallel</w:t>
      </w:r>
    </w:p>
    <w:p w14:paraId="568AAF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Lang, KD.:   Recollection (2 CDs)</w:t>
      </w:r>
    </w:p>
    <w:p w14:paraId="218C21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Lanz, David:  Love Songs</w:t>
      </w:r>
    </w:p>
    <w:p w14:paraId="17FC04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Be My Love</w:t>
      </w:r>
    </w:p>
    <w:p w14:paraId="3A4203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Christmas Hymns and Carols</w:t>
      </w:r>
    </w:p>
    <w:p w14:paraId="119D04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Great Caruso (The) (And Other Caruso Favorites)</w:t>
      </w:r>
    </w:p>
    <w:p w14:paraId="4FC9EE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Lanza,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Mario: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Introducing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Mario Lanza (3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 (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Boxed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Set)</w:t>
      </w:r>
    </w:p>
    <w:p w14:paraId="10D2ED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Lanza,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Mario:  My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Romance</w:t>
      </w:r>
    </w:p>
    <w:p w14:paraId="06DEB4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Lanza,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Mario:  My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Song of Love</w:t>
      </w:r>
    </w:p>
    <w:p w14:paraId="28C117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Lanza,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Mario:  Opera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Arias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&amp;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Duets</w:t>
      </w:r>
      <w:proofErr w:type="spellEnd"/>
    </w:p>
    <w:p w14:paraId="12BDF55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Student Prince (The) &amp; The Desert Song (The)</w:t>
      </w:r>
    </w:p>
    <w:p w14:paraId="1C7A0C4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The Student Prince &amp; The Desert Song</w:t>
      </w:r>
    </w:p>
    <w:p w14:paraId="1136F6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Lanza, Mario:  The </w:t>
      </w:r>
      <w:r w:rsidRPr="007124FE">
        <w:rPr>
          <w:rFonts w:ascii="Times New Roman" w:hAnsi="Times New Roman" w:cs="Times New Roman"/>
          <w:sz w:val="24"/>
          <w:szCs w:val="24"/>
        </w:rPr>
        <w:t>Very Best of Mario Lanza</w:t>
      </w:r>
    </w:p>
    <w:p w14:paraId="0493223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Lanza,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Mario:  Ultimate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Collection (The) (2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1B946D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Lanza, Mario:  Very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Mario Lanza (The) (Reader’s Digest) (3 CDs)</w:t>
      </w:r>
    </w:p>
    <w:p w14:paraId="28413E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When Day is Done</w:t>
      </w:r>
    </w:p>
    <w:p w14:paraId="69F734C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Lanza, Mario:  You'll Never Walk Alone</w:t>
      </w:r>
    </w:p>
    <w:p w14:paraId="4BB0498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Lara &amp; Reyes:  Lara &amp; Reyes World Jazz</w:t>
      </w:r>
    </w:p>
    <w:p w14:paraId="450273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Lateef, Yusef:  Meditations</w:t>
      </w:r>
    </w:p>
    <w:p w14:paraId="0A232C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Latin Jazz, The Very Best Of … (Rito de la Noche; Rhythm of the Night) (Latin)</w:t>
      </w:r>
    </w:p>
    <w:p w14:paraId="02717D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Latin Jazz:  Bombay</w:t>
      </w:r>
    </w:p>
    <w:p w14:paraId="56DF2A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Latin:  Love</w:t>
      </w:r>
    </w:p>
    <w:p w14:paraId="4A7C2A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Latin:  Moods</w:t>
      </w:r>
    </w:p>
    <w:p w14:paraId="187BC1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Latin:  Rhythm</w:t>
      </w:r>
    </w:p>
    <w:p w14:paraId="5EAAA8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Latinas:  Women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Latin America (Latin)</w:t>
      </w:r>
    </w:p>
    <w:p w14:paraId="541F80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Laurin, Rachel:  Power of The Organ (The) (Cat</w:t>
      </w:r>
      <w:r w:rsidRPr="007124FE">
        <w:rPr>
          <w:rFonts w:ascii="Times New Roman" w:hAnsi="Times New Roman" w:cs="Times New Roman"/>
          <w:sz w:val="24"/>
          <w:szCs w:val="24"/>
        </w:rPr>
        <w:t>hedrale Notre Dame, Ottawa)</w:t>
      </w:r>
    </w:p>
    <w:p w14:paraId="5798ABB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Laws, Ronnie:  Portrait of the Isley Brothers - Harvest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World</w:t>
      </w:r>
    </w:p>
    <w:p w14:paraId="16FF71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LCBO: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Jazz – Cool Sounds For Autumn (2copies)</w:t>
      </w:r>
    </w:p>
    <w:p w14:paraId="60A991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LCBO:  Best of Jazz – Cool Sounds for Autuum (Various) (Canadian)</w:t>
      </w:r>
    </w:p>
    <w:p w14:paraId="64466E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LCBO:  Great Jazz</w:t>
      </w:r>
    </w:p>
    <w:p w14:paraId="7D04E1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LCBO:  Great </w:t>
      </w:r>
      <w:r w:rsidRPr="007124FE">
        <w:rPr>
          <w:rFonts w:ascii="Times New Roman" w:hAnsi="Times New Roman" w:cs="Times New Roman"/>
          <w:sz w:val="24"/>
          <w:szCs w:val="24"/>
        </w:rPr>
        <w:t>Jazz (2 copies)</w:t>
      </w:r>
    </w:p>
    <w:p w14:paraId="3F56F3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LCBO:  Great Jazz 2</w:t>
      </w:r>
    </w:p>
    <w:p w14:paraId="05D4BF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LCBO:  Great Jazz 2 (3 copies)</w:t>
      </w:r>
    </w:p>
    <w:p w14:paraId="4DCE95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LCBO:  Spring Entertainment (Sounds of Smooth Jazz) (Jazz)</w:t>
      </w:r>
    </w:p>
    <w:p w14:paraId="095A94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Led-Zeppelin:  The Song Remains the Same (Soundtrack)</w:t>
      </w:r>
    </w:p>
    <w:p w14:paraId="72FAA9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 Hooker, Sonny Boy Williamson, Otis Rush, Etta James, Little Milton, Koko</w:t>
      </w:r>
      <w:r w:rsidRPr="007124FE">
        <w:rPr>
          <w:rFonts w:ascii="Times New Roman" w:hAnsi="Times New Roman" w:cs="Times New Roman"/>
          <w:sz w:val="24"/>
          <w:szCs w:val="24"/>
        </w:rPr>
        <w:t xml:space="preserve"> Taylor) (Blues)</w:t>
      </w:r>
    </w:p>
    <w:p w14:paraId="1553B4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Lee, Byron &amp; The Dragonaires:  Carnival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Trinidad</w:t>
      </w:r>
    </w:p>
    <w:p w14:paraId="472ED0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Byron &amp; The Dragonaires:  Jamaica Carnival ’90</w:t>
      </w:r>
    </w:p>
    <w:p w14:paraId="69FBFC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Byron:  Essential Byron Lee &amp; the Dragonaires (and 1 DVD)</w:t>
      </w:r>
    </w:p>
    <w:p w14:paraId="0300E2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Lee, Byron:  Soca Greatest Hits</w:t>
      </w:r>
    </w:p>
    <w:p w14:paraId="53F76A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All-Time Greatest Hits Vol.</w:t>
      </w:r>
      <w:r w:rsidRPr="007124F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5ACAE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Capitol Collector’s Series (The) Vol. 1 The Early Years</w:t>
      </w:r>
    </w:p>
    <w:p w14:paraId="5CAE2D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Fever &amp; Other Hits</w:t>
      </w:r>
    </w:p>
    <w:p w14:paraId="211278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Fever of Peggy Lee (The)</w:t>
      </w:r>
    </w:p>
    <w:p w14:paraId="5C9D44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Lee, Peggy:  Great Ladies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Song - Spotlight On Peggy Lee</w:t>
      </w:r>
    </w:p>
    <w:p w14:paraId="185568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Lee, Peggy:  Legendary Peggy Lee (The) </w:t>
      </w:r>
      <w:r w:rsidRPr="007124FE">
        <w:rPr>
          <w:rFonts w:ascii="Times New Roman" w:hAnsi="Times New Roman" w:cs="Times New Roman"/>
          <w:sz w:val="24"/>
          <w:szCs w:val="24"/>
        </w:rPr>
        <w:t>(Reader’s Digest Music) (3 CDs)</w:t>
      </w:r>
    </w:p>
    <w:p w14:paraId="1FA33E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Peggy Lee with The Dave Barbour Band (No vocal of Peggy noticed) (2 copies)</w:t>
      </w:r>
    </w:p>
    <w:p w14:paraId="54AEB6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Peggy Lee – Fever &amp; Other Hits</w:t>
      </w:r>
    </w:p>
    <w:p w14:paraId="4D941C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The Best of the Decca Years</w:t>
      </w:r>
    </w:p>
    <w:p w14:paraId="460B09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Peggy:  The Gold Collection 40 Classic Perfor</w:t>
      </w:r>
      <w:r w:rsidRPr="007124FE">
        <w:rPr>
          <w:rFonts w:ascii="Times New Roman" w:hAnsi="Times New Roman" w:cs="Times New Roman"/>
          <w:sz w:val="24"/>
          <w:szCs w:val="24"/>
        </w:rPr>
        <w:t>mances (2 CDs)</w:t>
      </w:r>
    </w:p>
    <w:p w14:paraId="307C25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Ranee:  Deep Song</w:t>
      </w:r>
    </w:p>
    <w:p w14:paraId="25B571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Ranee:  I Thought About You</w:t>
      </w:r>
    </w:p>
    <w:p w14:paraId="3CD831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Ranee:  Live at Le Bijou</w:t>
      </w:r>
    </w:p>
    <w:p w14:paraId="4CE27D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Ranee:  Live At Le Bijou</w:t>
      </w:r>
    </w:p>
    <w:p w14:paraId="27F2E4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Lee, Ranee:  Ranee Lee Presents Dark Divas – The Musical (2 CDs) (Canadian)</w:t>
      </w:r>
    </w:p>
    <w:p w14:paraId="2C260F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Legendary Big Band Vocalists (The) (Ella Fitzgera</w:t>
      </w:r>
      <w:r w:rsidRPr="007124FE">
        <w:rPr>
          <w:rFonts w:ascii="Times New Roman" w:hAnsi="Times New Roman" w:cs="Times New Roman"/>
          <w:sz w:val="24"/>
          <w:szCs w:val="24"/>
        </w:rPr>
        <w:t>ld, Bing Crosby, Frank Sinatra, Peggy Lee, Doris Day) (Light Sounds)</w:t>
      </w:r>
    </w:p>
    <w:p w14:paraId="4B36B2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Legendary Big Bands - 14 Swinging Hits (Instrumental)</w:t>
      </w:r>
    </w:p>
    <w:p w14:paraId="0C6622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Legends Of Country Music (All Time) (Country &amp; Western)</w:t>
      </w:r>
    </w:p>
    <w:p w14:paraId="454984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Legends of Rock ‘N Role - Disc One (Rock/Rhythm &amp; Blues)</w:t>
      </w:r>
    </w:p>
    <w:p w14:paraId="30794C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Lennon, John:  </w:t>
      </w:r>
      <w:r w:rsidRPr="007124FE">
        <w:rPr>
          <w:rFonts w:ascii="Times New Roman" w:hAnsi="Times New Roman" w:cs="Times New Roman"/>
          <w:sz w:val="24"/>
          <w:szCs w:val="24"/>
        </w:rPr>
        <w:t>John Lennon Collection (The)</w:t>
      </w:r>
    </w:p>
    <w:p w14:paraId="386D072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Lerner, Marilyn:  Birds Are Returning (Marilyn Lerner in Cuba)</w:t>
      </w:r>
    </w:p>
    <w:p w14:paraId="49B97A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Les Brown</w:t>
      </w:r>
    </w:p>
    <w:p w14:paraId="6BADC2A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Les Paul:  Les Paul Trio</w:t>
      </w:r>
    </w:p>
    <w:p w14:paraId="0411FB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Lettermen, The:  All-Time Greatest Hits</w:t>
      </w:r>
    </w:p>
    <w:p w14:paraId="40EB48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Lewis, Ramsey:  Golden Hits</w:t>
      </w:r>
    </w:p>
    <w:p w14:paraId="1D5B7D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Lewis, Ramsey:  Greatest Hits</w:t>
      </w:r>
    </w:p>
    <w:p w14:paraId="59FCD3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Lewis, Ramsey:  Ramsey Lewis Tr</w:t>
      </w:r>
      <w:r w:rsidRPr="007124FE">
        <w:rPr>
          <w:rFonts w:ascii="Times New Roman" w:hAnsi="Times New Roman" w:cs="Times New Roman"/>
          <w:sz w:val="24"/>
          <w:szCs w:val="24"/>
        </w:rPr>
        <w:t>io - Time Flies</w:t>
      </w:r>
    </w:p>
    <w:p w14:paraId="53596C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Lewis, Ramsey:  Urban Knights (2 copies)</w:t>
      </w:r>
    </w:p>
    <w:p w14:paraId="28AFDD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Lewis, Ramsey:  Urban Knights II</w:t>
      </w:r>
    </w:p>
    <w:p w14:paraId="7DC98A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Life Outreach International:  Then Sings My Soul (Instrumental Hymns) (Vols. 1 &amp; 2)</w:t>
      </w:r>
    </w:p>
    <w:p w14:paraId="37E153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Lightfoot, Gordon:  Beautiful – A Tribute to Gordon Lightfoot</w:t>
      </w:r>
    </w:p>
    <w:p w14:paraId="5A596B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Lightfoot, Gordon:  </w:t>
      </w:r>
      <w:r w:rsidRPr="007124FE">
        <w:rPr>
          <w:rFonts w:ascii="Times New Roman" w:hAnsi="Times New Roman" w:cs="Times New Roman"/>
          <w:sz w:val="24"/>
          <w:szCs w:val="24"/>
        </w:rPr>
        <w:t>Classic Masters</w:t>
      </w:r>
    </w:p>
    <w:p w14:paraId="33890F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Lightfoot, Gordon:  Gord’s Gold</w:t>
      </w:r>
    </w:p>
    <w:p w14:paraId="2C2B64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Lincoln, Abbey:  You Gotta Pay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Band (2 copies)</w:t>
      </w:r>
    </w:p>
    <w:p w14:paraId="17B19D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Lincoln, Abbey:  You Gotta Pay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Band (featuring Stan Getz)</w:t>
      </w:r>
    </w:p>
    <w:p w14:paraId="13E6B9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Lite Pop/Classical (CD Sampler) (Light Sounds)</w:t>
      </w:r>
    </w:p>
    <w:p w14:paraId="1578CF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Lloyd, Charles:  Manhattan Stories (2 CDs)</w:t>
      </w:r>
    </w:p>
    <w:p w14:paraId="56B210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Lloyd</w:t>
      </w:r>
      <w:r w:rsidRPr="007124FE">
        <w:rPr>
          <w:rFonts w:ascii="Times New Roman" w:hAnsi="Times New Roman" w:cs="Times New Roman"/>
          <w:sz w:val="24"/>
          <w:szCs w:val="24"/>
        </w:rPr>
        <w:t>, Charles:  The Water is Wide</w:t>
      </w:r>
    </w:p>
    <w:p w14:paraId="08420F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Locke, Josef:  Hear My Song (The Best of Josef Locke)</w:t>
      </w:r>
    </w:p>
    <w:p w14:paraId="6965022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Locke, Josef:  Hear My Song, Violetta</w:t>
      </w:r>
    </w:p>
    <w:p w14:paraId="6310E52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London, Julie:  Her Name is Julie (2 CDs)</w:t>
      </w:r>
    </w:p>
    <w:p w14:paraId="1A3469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London, Julie:  Wild, Cool &amp; Swingin'</w:t>
      </w:r>
    </w:p>
    <w:p w14:paraId="67B7AD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London:  Your Hundred Best Tunes Part 1 (4 CDs) (2 cop</w:t>
      </w:r>
      <w:r w:rsidRPr="007124FE">
        <w:rPr>
          <w:rFonts w:ascii="Times New Roman" w:hAnsi="Times New Roman" w:cs="Times New Roman"/>
          <w:sz w:val="24"/>
          <w:szCs w:val="24"/>
        </w:rPr>
        <w:t>ies)</w:t>
      </w:r>
    </w:p>
    <w:p w14:paraId="0C8D7F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Lopez, Oscar:  Armando’s Fire</w:t>
      </w:r>
    </w:p>
    <w:p w14:paraId="2B61A6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Lopez, Oscar:  HEAT</w:t>
      </w:r>
    </w:p>
    <w:p w14:paraId="5C2A06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Lord Kitchener (Aldwin Roberts):  Vintage &amp; Kitch</w:t>
      </w:r>
    </w:p>
    <w:p w14:paraId="534AEE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Lovin' The Blues (Blues)</w:t>
      </w:r>
    </w:p>
    <w:p w14:paraId="7CA0E8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Luciani, Guido:  AZUCAR – Magic of the Spanish Guitar (The)</w:t>
      </w:r>
    </w:p>
    <w:p w14:paraId="43F9E0C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Lullaby Of Birdland</w:t>
      </w:r>
    </w:p>
    <w:p w14:paraId="6430CE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Mac Rae, Gordon:  Golden Voice of Gordon </w:t>
      </w:r>
      <w:r w:rsidRPr="007124FE">
        <w:rPr>
          <w:rFonts w:ascii="Times New Roman" w:hAnsi="Times New Roman" w:cs="Times New Roman"/>
          <w:sz w:val="24"/>
          <w:szCs w:val="24"/>
        </w:rPr>
        <w:t>MacRae (The) ((3 CDs)</w:t>
      </w:r>
    </w:p>
    <w:p w14:paraId="3F6AB0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MACBETH:  A Fully-Dramatized Recording of William Shakespeare’s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Macbeth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2 CDs)</w:t>
      </w:r>
    </w:p>
    <w:p w14:paraId="7B0557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Madame Butterfly Sir John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Barbirolli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(Renato Scotto, Carlo Bergonzi)</w:t>
      </w:r>
    </w:p>
    <w:p w14:paraId="1700E1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Mahal, Taj:  Best of Taj Mahal (The)</w:t>
      </w:r>
    </w:p>
    <w:p w14:paraId="17CBAC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Man Of La Mancha:  Original Cast</w:t>
      </w:r>
    </w:p>
    <w:p w14:paraId="7BA1CD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Mangione, Chuck:  Children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Sanchez</w:t>
      </w:r>
    </w:p>
    <w:p w14:paraId="095858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Manhattan Transfer:  Best of Manhattan Transfer (The)</w:t>
      </w:r>
    </w:p>
    <w:p w14:paraId="1D4011A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Mann, Herbie:  Memphis Underground</w:t>
      </w:r>
    </w:p>
    <w:p w14:paraId="3DF14C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Mann, Herbie:  Push Push</w:t>
      </w:r>
    </w:p>
    <w:p w14:paraId="6D07B3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Manotick Brass Ensemble:  Reflections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Brass</w:t>
      </w:r>
    </w:p>
    <w:p w14:paraId="5B7B5D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Marks, Jack:  Lost Wages</w:t>
      </w:r>
    </w:p>
    <w:p w14:paraId="26CF14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Exod</w:t>
      </w:r>
      <w:r w:rsidRPr="007124FE">
        <w:rPr>
          <w:rFonts w:ascii="Times New Roman" w:hAnsi="Times New Roman" w:cs="Times New Roman"/>
          <w:sz w:val="24"/>
          <w:szCs w:val="24"/>
        </w:rPr>
        <w:t>us</w:t>
      </w:r>
    </w:p>
    <w:p w14:paraId="714CB6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Gold (2 CDs) (2 copies)</w:t>
      </w:r>
    </w:p>
    <w:p w14:paraId="2712BA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Legend</w:t>
      </w:r>
    </w:p>
    <w:p w14:paraId="1486CC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Rebel Music</w:t>
      </w:r>
    </w:p>
    <w:p w14:paraId="124FE5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Reggae Fever</w:t>
      </w:r>
    </w:p>
    <w:p w14:paraId="1E10DA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Reggae Fever Vol. 1</w:t>
      </w:r>
    </w:p>
    <w:p w14:paraId="0792FF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 &amp; The Wailers:  Trenchtow</w:t>
      </w:r>
      <w:r w:rsidRPr="007124FE">
        <w:rPr>
          <w:rFonts w:ascii="Times New Roman" w:hAnsi="Times New Roman" w:cs="Times New Roman"/>
          <w:sz w:val="24"/>
          <w:szCs w:val="24"/>
        </w:rPr>
        <w:t>n Rock (2 CDs)</w:t>
      </w:r>
    </w:p>
    <w:p w14:paraId="2D63C18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Chant Down Babylon</w:t>
      </w:r>
    </w:p>
    <w:p w14:paraId="670466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Island Fever</w:t>
      </w:r>
    </w:p>
    <w:p w14:paraId="2ED982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Natural Mystic (3 copies)</w:t>
      </w:r>
    </w:p>
    <w:p w14:paraId="696186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One Love – The Very Best of Bob Marley &amp; The Wailers (2 copies)</w:t>
      </w:r>
    </w:p>
    <w:p w14:paraId="5D7863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Portrait of Bob Marley, A Vol. 2</w:t>
      </w:r>
    </w:p>
    <w:p w14:paraId="6E80B3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Re</w:t>
      </w:r>
      <w:r w:rsidRPr="007124FE">
        <w:rPr>
          <w:rFonts w:ascii="Times New Roman" w:hAnsi="Times New Roman" w:cs="Times New Roman"/>
          <w:sz w:val="24"/>
          <w:szCs w:val="24"/>
        </w:rPr>
        <w:t>ggae Legend</w:t>
      </w:r>
    </w:p>
    <w:p w14:paraId="5A8150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Marley, Bob:  Sun Is Sunshine</w:t>
      </w:r>
    </w:p>
    <w:p w14:paraId="2DFFB3A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 Family:  A Jazz Celebration</w:t>
      </w:r>
    </w:p>
    <w:p w14:paraId="459C65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 Trio (The Ellis):  Twelve’s It</w:t>
      </w:r>
    </w:p>
    <w:p w14:paraId="1BFE7D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Marsalis, Branford:  MO Better Blues</w:t>
      </w:r>
    </w:p>
    <w:p w14:paraId="0D2A19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Branford:  The Steep Anthology</w:t>
      </w:r>
    </w:p>
    <w:p w14:paraId="2320D7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 &amp; Kathleen Battle:  Baroque Duet</w:t>
      </w:r>
    </w:p>
    <w:p w14:paraId="3DECDD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Best of Wynton Marsalis (Popular Songs)</w:t>
      </w:r>
    </w:p>
    <w:p w14:paraId="42F3A7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Carnaval</w:t>
      </w:r>
    </w:p>
    <w:p w14:paraId="186E88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Father Time (1st band on CD)</w:t>
      </w:r>
    </w:p>
    <w:p w14:paraId="6377D2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Hot House Flowers</w:t>
      </w:r>
    </w:p>
    <w:p w14:paraId="06CD621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Marsalis, Wynton:  Jumpstart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Jazz (Two Ballets by Wynton Marsalis)</w:t>
      </w:r>
    </w:p>
    <w:p w14:paraId="103A05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</w:t>
      </w:r>
      <w:r w:rsidRPr="007124FE">
        <w:rPr>
          <w:rFonts w:ascii="Times New Roman" w:hAnsi="Times New Roman" w:cs="Times New Roman"/>
          <w:sz w:val="24"/>
          <w:szCs w:val="24"/>
        </w:rPr>
        <w:t>ton:  Portrait of Wynton Marsalis</w:t>
      </w:r>
    </w:p>
    <w:p w14:paraId="1CE52E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Sound of Jazz WYNTON MARSALIS</w:t>
      </w:r>
    </w:p>
    <w:p w14:paraId="1F366D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Standard Time Vol. 2 Intimacy Calling</w:t>
      </w:r>
    </w:p>
    <w:p w14:paraId="060EB3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Standard Time Vol. I (2 copies)</w:t>
      </w:r>
    </w:p>
    <w:p w14:paraId="7CFC7AC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Marsalis, Wynton:  Standard Time Vol.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II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Intimacy Calling)</w:t>
      </w:r>
    </w:p>
    <w:p w14:paraId="7CFEC4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</w:t>
      </w:r>
      <w:r w:rsidRPr="007124FE">
        <w:rPr>
          <w:rFonts w:ascii="Times New Roman" w:hAnsi="Times New Roman" w:cs="Times New Roman"/>
          <w:sz w:val="24"/>
          <w:szCs w:val="24"/>
        </w:rPr>
        <w:t>alis, Wynton:  Standard Time Vol. III (The Resolution of Romance) (2 copies)</w:t>
      </w:r>
    </w:p>
    <w:p w14:paraId="54D6F2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Standard Time Vol. V</w:t>
      </w:r>
    </w:p>
    <w:p w14:paraId="552995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The London Concert</w:t>
      </w:r>
    </w:p>
    <w:p w14:paraId="374897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Think of One</w:t>
      </w:r>
    </w:p>
    <w:p w14:paraId="76E5F9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Marsalis, Wynton:  Tune in Tomorrow</w:t>
      </w:r>
    </w:p>
    <w:p w14:paraId="6FAD19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Marshall, Amanda:  AMANDA MARSHAL</w:t>
      </w:r>
      <w:r w:rsidRPr="007124FE">
        <w:rPr>
          <w:rFonts w:ascii="Times New Roman" w:hAnsi="Times New Roman" w:cs="Times New Roman"/>
          <w:sz w:val="24"/>
          <w:szCs w:val="24"/>
        </w:rPr>
        <w:t>L</w:t>
      </w:r>
    </w:p>
    <w:p w14:paraId="5EA79B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Marshall, Amanda:  Everybody’s Got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Story</w:t>
      </w:r>
    </w:p>
    <w:p w14:paraId="5EF562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Martin, Dean:  2 CD Autograph Collection (2 CDs)</w:t>
      </w:r>
    </w:p>
    <w:p w14:paraId="06DE00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16 Most Requested Songs</w:t>
      </w:r>
    </w:p>
    <w:p w14:paraId="0DB643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Better Together</w:t>
      </w:r>
    </w:p>
    <w:p w14:paraId="2442BB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Global Masters (The)</w:t>
      </w:r>
    </w:p>
    <w:p w14:paraId="2F107B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His Greatest Hits &amp; Finest Perfor</w:t>
      </w:r>
      <w:r w:rsidRPr="007124FE">
        <w:rPr>
          <w:rFonts w:ascii="Times New Roman" w:hAnsi="Times New Roman" w:cs="Times New Roman"/>
          <w:sz w:val="24"/>
          <w:szCs w:val="24"/>
        </w:rPr>
        <w:t>mances (3 CDs) (Reader’s Digest)</w:t>
      </w:r>
    </w:p>
    <w:p w14:paraId="264CD0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His Greatest Hits &amp; Finest Performances (Reader’s Digest) (3 CDs)</w:t>
      </w:r>
    </w:p>
    <w:p w14:paraId="6BED5B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Johnny's Greatest Hits</w:t>
      </w:r>
    </w:p>
    <w:p w14:paraId="0BEE60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The Ultimate Hits Collection</w:t>
      </w:r>
    </w:p>
    <w:p w14:paraId="52F286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Mathis, Johnny:  Wonderful Johnny Mathis (4 CDs)</w:t>
      </w:r>
    </w:p>
    <w:p w14:paraId="3D2E26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Mathis. Johnny:  Gold</w:t>
      </w:r>
    </w:p>
    <w:p w14:paraId="2E8AF3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Maxi Priest:  Man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Fun (2 copies)</w:t>
      </w:r>
    </w:p>
    <w:p w14:paraId="23B4F8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McCartney,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Paul:  Paul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McCartney’s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Standing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Scone</w:t>
      </w:r>
      <w:proofErr w:type="spellEnd"/>
    </w:p>
    <w:p w14:paraId="70C0FA9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McCormack, John:  18 </w:t>
      </w:r>
      <w:proofErr w:type="spellStart"/>
      <w:r w:rsidRPr="007124FE">
        <w:rPr>
          <w:rFonts w:ascii="Times New Roman" w:hAnsi="Times New Roman" w:cs="Times New Roman"/>
          <w:sz w:val="24"/>
          <w:szCs w:val="24"/>
        </w:rPr>
        <w:t>Favourites</w:t>
      </w:r>
      <w:proofErr w:type="spellEnd"/>
      <w:r w:rsidRPr="007124FE">
        <w:rPr>
          <w:rFonts w:ascii="Times New Roman" w:hAnsi="Times New Roman" w:cs="Times New Roman"/>
          <w:sz w:val="24"/>
          <w:szCs w:val="24"/>
        </w:rPr>
        <w:t xml:space="preserve"> Vol. 1</w:t>
      </w:r>
    </w:p>
    <w:p w14:paraId="365B71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McCormack, John:  Come Back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Erin Vol. 2</w:t>
      </w:r>
    </w:p>
    <w:p w14:paraId="6D1041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McGarrigle, Kate &amp; Anna:  Dancer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Bruised Knees</w:t>
      </w:r>
    </w:p>
    <w:p w14:paraId="23B659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McGarrig</w:t>
      </w:r>
      <w:r w:rsidRPr="007124FE">
        <w:rPr>
          <w:rFonts w:ascii="Times New Roman" w:hAnsi="Times New Roman" w:cs="Times New Roman"/>
          <w:sz w:val="24"/>
          <w:szCs w:val="24"/>
        </w:rPr>
        <w:t>le, Kate &amp; Anna:  Matapedia</w:t>
      </w:r>
    </w:p>
    <w:p w14:paraId="259966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McGarrigle, Kate &amp; Anna:  The McGarrigle Hour (Canadian) (2 copies)</w:t>
      </w:r>
    </w:p>
    <w:p w14:paraId="08FA73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McKennitt, Loreena:  the mask and mirror</w:t>
      </w:r>
    </w:p>
    <w:p w14:paraId="0B2840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McLachlan, Sarah:  Artist’s Choice</w:t>
      </w:r>
    </w:p>
    <w:p w14:paraId="2231E6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McLachlan, Sarah:  Fumbling Towards Ecstacy</w:t>
      </w:r>
    </w:p>
    <w:p w14:paraId="6F6BFB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McLachlan, Sarah:  Mirrorball</w:t>
      </w:r>
    </w:p>
    <w:p w14:paraId="1CAC94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McLachlan,</w:t>
      </w:r>
      <w:r w:rsidRPr="007124FE">
        <w:rPr>
          <w:rFonts w:ascii="Times New Roman" w:hAnsi="Times New Roman" w:cs="Times New Roman"/>
          <w:sz w:val="24"/>
          <w:szCs w:val="24"/>
        </w:rPr>
        <w:t xml:space="preserve"> Sarah:  Music That Matters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Her (Artist’s Choice)</w:t>
      </w:r>
    </w:p>
    <w:p w14:paraId="23DB37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McLachlan, Sarah:  Surfacing</w:t>
      </w:r>
    </w:p>
    <w:p w14:paraId="2BE067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McLaughlin, John:  The Guitar Trio - (With Paco De Lucia and Al Di Meola)</w:t>
      </w:r>
    </w:p>
    <w:p w14:paraId="5AE9D5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McLean, Don:  Classics</w:t>
      </w:r>
    </w:p>
    <w:p w14:paraId="57BA93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McLean, Jackie:  One Step Beyond</w:t>
      </w:r>
    </w:p>
    <w:p w14:paraId="2BBA54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McPartland &amp; Bill Synder:  Stardust</w:t>
      </w:r>
    </w:p>
    <w:p w14:paraId="2658A2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McRae, C</w:t>
      </w:r>
      <w:r w:rsidRPr="007124FE">
        <w:rPr>
          <w:rFonts w:ascii="Times New Roman" w:hAnsi="Times New Roman" w:cs="Times New Roman"/>
          <w:sz w:val="24"/>
          <w:szCs w:val="24"/>
        </w:rPr>
        <w:t>armen/Sarah:  Dedicated to You</w:t>
      </w:r>
    </w:p>
    <w:p w14:paraId="314C94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McRae, Carmen:  Ballad Essentials</w:t>
      </w:r>
    </w:p>
    <w:p w14:paraId="61DD4D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McRae, Carmen:  Blue Moon</w:t>
      </w:r>
    </w:p>
    <w:p w14:paraId="01F5E8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McRae, Carmen:  Carmen McRae &amp; Friends</w:t>
      </w:r>
    </w:p>
    <w:p w14:paraId="51DEB5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McRae, Carmen:  Carmen Sings Monk</w:t>
      </w:r>
    </w:p>
    <w:p w14:paraId="67F471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McRae, Carmen:  Priceless Jazz Collection</w:t>
      </w:r>
    </w:p>
    <w:p w14:paraId="279FEB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McShann:  Goin’ to Kansas City</w:t>
      </w:r>
    </w:p>
    <w:p w14:paraId="3D2B0E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Mehta, Zubin &amp; New </w:t>
      </w:r>
      <w:r w:rsidRPr="007124FE">
        <w:rPr>
          <w:rFonts w:ascii="Times New Roman" w:hAnsi="Times New Roman" w:cs="Times New Roman"/>
          <w:sz w:val="24"/>
          <w:szCs w:val="24"/>
        </w:rPr>
        <w:t xml:space="preserve">York Philharmonic:  Stravinsky - The Rite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Spring</w:t>
      </w:r>
    </w:p>
    <w:p w14:paraId="37EAA7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Mendelssohn:  Favourites From The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Classics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Reader’s Digest) (Boxed 3 CDs)</w:t>
      </w:r>
    </w:p>
    <w:p w14:paraId="401F03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Mendes, Sergio:  encanto</w:t>
      </w:r>
    </w:p>
    <w:p w14:paraId="00D97A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Mendes, Sergio:  Foursider</w:t>
      </w:r>
    </w:p>
    <w:p w14:paraId="323653B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Mendes, Sergio:  Greatest Hits</w:t>
      </w:r>
    </w:p>
    <w:p w14:paraId="69354D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Mendes, Sergio:  Oceano</w:t>
      </w:r>
    </w:p>
    <w:p w14:paraId="3CF470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Mendes, </w:t>
      </w:r>
      <w:r w:rsidRPr="007124FE">
        <w:rPr>
          <w:rFonts w:ascii="Times New Roman" w:hAnsi="Times New Roman" w:cs="Times New Roman"/>
          <w:sz w:val="24"/>
          <w:szCs w:val="24"/>
        </w:rPr>
        <w:t>Sergio:  Timeless (2 copies)</w:t>
      </w:r>
    </w:p>
    <w:p w14:paraId="0885A0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Meola, Al Di:  Kiss My Axe (2 copies)</w:t>
      </w:r>
    </w:p>
    <w:p w14:paraId="095812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Mercer, Johnny:  Stars Salute Johnny Mercer (Tony Bennett, Anita O'Day, Dinah Washington, Perry Como, etc.)</w:t>
      </w:r>
    </w:p>
    <w:p w14:paraId="12C194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Mercury Songbook (The) (4 CDs) (Jazz)</w:t>
      </w:r>
    </w:p>
    <w:p w14:paraId="276F4A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 &amp; Charlie Haden:  Beyond the M</w:t>
      </w:r>
      <w:r w:rsidRPr="007124FE">
        <w:rPr>
          <w:rFonts w:ascii="Times New Roman" w:hAnsi="Times New Roman" w:cs="Times New Roman"/>
          <w:sz w:val="24"/>
          <w:szCs w:val="24"/>
        </w:rPr>
        <w:t>issouri Sky</w:t>
      </w:r>
    </w:p>
    <w:p w14:paraId="737836E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 Group:  Speaking of Now</w:t>
      </w:r>
    </w:p>
    <w:p w14:paraId="65DF0A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Pat:  Pat Metheny Group (Lyle Mays, Mark Egan, Dan Gottlieb)</w:t>
      </w:r>
    </w:p>
    <w:p w14:paraId="38A3589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Metheny, Pat:  Pat Metheny Group - Letter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Home (3 copies)</w:t>
      </w:r>
    </w:p>
    <w:p w14:paraId="6D8BB0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Pat:  Pat Metheny Group - STILL life (talking) (2 copies)</w:t>
      </w:r>
    </w:p>
    <w:p w14:paraId="22FDA3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</w:t>
      </w:r>
      <w:r w:rsidRPr="007124FE">
        <w:rPr>
          <w:rFonts w:ascii="Times New Roman" w:hAnsi="Times New Roman" w:cs="Times New Roman"/>
          <w:sz w:val="24"/>
          <w:szCs w:val="24"/>
        </w:rPr>
        <w:t xml:space="preserve">, Pat:  Pat Metheny Group - The Road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77843F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Pat:  Quartet</w:t>
      </w:r>
    </w:p>
    <w:p w14:paraId="277214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Pat:  Secret Story</w:t>
      </w:r>
    </w:p>
    <w:p w14:paraId="5E97DDF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Metheny, Pat:  We Live Here</w:t>
      </w:r>
    </w:p>
    <w:p w14:paraId="032B51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Metropolitan Museum of Art (The):  The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Fashion (Light Sounds)</w:t>
      </w:r>
    </w:p>
    <w:p w14:paraId="2FF3D5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Michael, George:  Ladies &amp; Gentlemen - The Best of George Mich</w:t>
      </w:r>
      <w:r w:rsidRPr="007124FE">
        <w:rPr>
          <w:rFonts w:ascii="Times New Roman" w:hAnsi="Times New Roman" w:cs="Times New Roman"/>
          <w:sz w:val="24"/>
          <w:szCs w:val="24"/>
        </w:rPr>
        <w:t>ael (2 CDs)</w:t>
      </w:r>
    </w:p>
    <w:p w14:paraId="385F1E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Michaels, Robert:  Utopia</w:t>
      </w:r>
    </w:p>
    <w:p w14:paraId="341688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Mighty Sparrow:  The Mighty Sparrow Party Classics</w:t>
      </w:r>
    </w:p>
    <w:p w14:paraId="5F8D1C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Miguel, Luis:  Vivo</w:t>
      </w:r>
    </w:p>
    <w:p w14:paraId="439831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Miller, Glen:  40 Classic Performances (The Gold Collection) (2 CDs)</w:t>
      </w:r>
    </w:p>
    <w:p w14:paraId="40AD342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Miller, Glen:  Boulder Bluff</w:t>
      </w:r>
    </w:p>
    <w:p w14:paraId="4FB7C6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Miller, Glen:  Chatanooga Choo Choo</w:t>
      </w:r>
    </w:p>
    <w:p w14:paraId="58392F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Miller, Glen:  Essential (The) (2 CDs) Hits &amp; Finest Performances (Reader’s Digest) (3CDs)</w:t>
      </w:r>
    </w:p>
    <w:p w14:paraId="24DEC0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Miller, Glen:  Glen Miller Live! (Reader’s Digest) (4 CDs)</w:t>
      </w:r>
    </w:p>
    <w:p w14:paraId="109160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Miller, Glen: 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Mood</w:t>
      </w:r>
    </w:p>
    <w:p w14:paraId="34365B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Miller, Glen:  Jazz Collector Edition (The)</w:t>
      </w:r>
    </w:p>
    <w:p w14:paraId="245122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Miller, Glen:  Lost </w:t>
      </w:r>
      <w:r w:rsidRPr="007124FE">
        <w:rPr>
          <w:rFonts w:ascii="Times New Roman" w:hAnsi="Times New Roman" w:cs="Times New Roman"/>
          <w:sz w:val="24"/>
          <w:szCs w:val="24"/>
        </w:rPr>
        <w:t>Recordings (The) (2 CDs)</w:t>
      </w:r>
    </w:p>
    <w:p w14:paraId="579601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Miller, Glen: 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Motion Soundtrack Of The Universal Motion Picture</w:t>
      </w:r>
    </w:p>
    <w:p w14:paraId="30BFE0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Miller, Glen:  Serenade in Blue (2 CDs)</w:t>
      </w:r>
    </w:p>
    <w:p w14:paraId="4C1259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Mills Brothers:  All Time Greatest Hits</w:t>
      </w:r>
    </w:p>
    <w:p w14:paraId="76EFD1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Mills Brothers:  Anthology 1931- 1968 (2 CDs)</w:t>
      </w:r>
    </w:p>
    <w:p w14:paraId="693EF3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Mills Brothers:  Best of </w:t>
      </w:r>
      <w:r w:rsidRPr="007124FE">
        <w:rPr>
          <w:rFonts w:ascii="Times New Roman" w:hAnsi="Times New Roman" w:cs="Times New Roman"/>
          <w:sz w:val="24"/>
          <w:szCs w:val="24"/>
        </w:rPr>
        <w:t>the DECCA Years</w:t>
      </w:r>
    </w:p>
    <w:p w14:paraId="2F139A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Mills Brothers:  Mills Brothers Greatest Hits (The)</w:t>
      </w:r>
    </w:p>
    <w:p w14:paraId="1E185F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Milman, Sophie: 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Moonlight</w:t>
      </w:r>
    </w:p>
    <w:p w14:paraId="28054C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Milman, Sophie:  Make Someone Happy (On-air radio play sample)</w:t>
      </w:r>
    </w:p>
    <w:p w14:paraId="6E64E9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Milman, Sophie:  Take Love Easy</w:t>
      </w:r>
    </w:p>
    <w:p w14:paraId="306B39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Mingus, Charles:  Priceless Jazz Collection</w:t>
      </w:r>
    </w:p>
    <w:p w14:paraId="1C900BE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Mingus, Charles</w:t>
      </w:r>
      <w:r w:rsidRPr="007124FE">
        <w:rPr>
          <w:rFonts w:ascii="Times New Roman" w:hAnsi="Times New Roman" w:cs="Times New Roman"/>
          <w:sz w:val="24"/>
          <w:szCs w:val="24"/>
        </w:rPr>
        <w:t>:  The Very Best of Charles Mingus</w:t>
      </w:r>
    </w:p>
    <w:p w14:paraId="5D2521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Minnelli,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Lisa:  Lisa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Minnelli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at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Carnigie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Hall (2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748575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Mississippi Blues:  Putumayo World Music</w:t>
      </w:r>
    </w:p>
    <w:p w14:paraId="3EEDB7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Mitchell, Joni:  Ladies of the Canyon</w:t>
      </w:r>
    </w:p>
    <w:p w14:paraId="40A5E6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Modern Jazz (I Got No Kick Against): A GRP Artists' Celebration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Songs Of The Be</w:t>
      </w:r>
      <w:r w:rsidRPr="007124FE">
        <w:rPr>
          <w:rFonts w:ascii="Times New Roman" w:hAnsi="Times New Roman" w:cs="Times New Roman"/>
          <w:sz w:val="24"/>
          <w:szCs w:val="24"/>
        </w:rPr>
        <w:t>atles (Jazz)</w:t>
      </w:r>
    </w:p>
    <w:p w14:paraId="3795C68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Modern Jazz Quartet:  MJQ &amp; Friends (A 40th Anniversary Celebration)</w:t>
      </w:r>
    </w:p>
    <w:p w14:paraId="07EE35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Modern Jazz Quartet:  Softly, As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Morning Sunrise</w:t>
      </w:r>
    </w:p>
    <w:p w14:paraId="5899D1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Mojo Presents:  Africa Rising</w:t>
      </w:r>
    </w:p>
    <w:p w14:paraId="2009C3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Mojo Presents:  Heavy Soul</w:t>
      </w:r>
    </w:p>
    <w:p w14:paraId="31A784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Mojo Presents:  Music is Love</w:t>
      </w:r>
    </w:p>
    <w:p w14:paraId="028B58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Mojo Presents:  Raw Soul</w:t>
      </w:r>
    </w:p>
    <w:p w14:paraId="36DCD6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Mojo Pres</w:t>
      </w:r>
      <w:r w:rsidRPr="007124FE">
        <w:rPr>
          <w:rFonts w:ascii="Times New Roman" w:hAnsi="Times New Roman" w:cs="Times New Roman"/>
          <w:sz w:val="24"/>
          <w:szCs w:val="24"/>
        </w:rPr>
        <w:t>ents:  Sun is Shining</w:t>
      </w:r>
    </w:p>
    <w:p w14:paraId="511AD9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Monheit, Jane:  Come Dream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0E1CEC8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Monheit, Jane:  Come Dream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 (2 copies)</w:t>
      </w:r>
    </w:p>
    <w:p w14:paraId="06A9EE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Monheit, Jane:  Never Never Land</w:t>
      </w:r>
    </w:p>
    <w:p w14:paraId="4041A5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Monheit, Jane:  Never Never Land (2 copies)</w:t>
      </w:r>
    </w:p>
    <w:p w14:paraId="317E4B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Monheit, Jane:  Surrender</w:t>
      </w:r>
    </w:p>
    <w:p w14:paraId="55354C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Monheit, Jane:  Taking A Chance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</w:t>
      </w:r>
    </w:p>
    <w:p w14:paraId="78CB4B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Monk, </w:t>
      </w:r>
      <w:r w:rsidRPr="007124FE">
        <w:rPr>
          <w:rFonts w:ascii="Times New Roman" w:hAnsi="Times New Roman" w:cs="Times New Roman"/>
          <w:sz w:val="24"/>
          <w:szCs w:val="24"/>
        </w:rPr>
        <w:t>Thelonious &amp; Sonny Rollins:  Way You Look Tonight (The)</w:t>
      </w:r>
    </w:p>
    <w:p w14:paraId="2A2353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Monk, Thelonious: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Thelonious Monk</w:t>
      </w:r>
    </w:p>
    <w:p w14:paraId="283FFC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Monk, Thelonious:  Jazz After Dark</w:t>
      </w:r>
    </w:p>
    <w:p w14:paraId="39CE5A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Monk, Thelonious: ‘Round Midnight</w:t>
      </w:r>
    </w:p>
    <w:p w14:paraId="3C78D3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Monro, Matt:  A Time for Love</w:t>
      </w:r>
    </w:p>
    <w:p w14:paraId="0269A5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Monroe, Matt:  A Time for Love</w:t>
      </w:r>
    </w:p>
    <w:p w14:paraId="2A0D13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Montand, Yves:  Les Feuille</w:t>
      </w:r>
      <w:r w:rsidRPr="007124FE">
        <w:rPr>
          <w:rFonts w:ascii="Times New Roman" w:hAnsi="Times New Roman" w:cs="Times New Roman"/>
          <w:sz w:val="24"/>
          <w:szCs w:val="24"/>
        </w:rPr>
        <w:t>s Mortes</w:t>
      </w:r>
    </w:p>
    <w:p w14:paraId="52AD79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Moore, Sam:  Overnight Sensational</w:t>
      </w:r>
    </w:p>
    <w:p w14:paraId="641598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Mormon Tabernacle Choir:  Essential (The)</w:t>
      </w:r>
    </w:p>
    <w:p w14:paraId="2B81F3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Mormon Tabernacle Choir:  Jesu, Joy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Man's Desiring</w:t>
      </w:r>
    </w:p>
    <w:p w14:paraId="3375FA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Morrison, Van:  Philosopher's Stone (The)</w:t>
      </w:r>
    </w:p>
    <w:p w14:paraId="5012DD1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Most Relaxing Classical Album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World...Ever! (2 CDs) (Classical)</w:t>
      </w:r>
    </w:p>
    <w:p w14:paraId="7EB969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Mot</w:t>
      </w:r>
      <w:r w:rsidRPr="007124FE">
        <w:rPr>
          <w:rFonts w:ascii="Times New Roman" w:hAnsi="Times New Roman" w:cs="Times New Roman"/>
          <w:sz w:val="24"/>
          <w:szCs w:val="24"/>
        </w:rPr>
        <w:t>own Classics:  Gold (Rock/Rhythm &amp; Blues) (2 CDs)</w:t>
      </w:r>
    </w:p>
    <w:p w14:paraId="2A1B61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Motown:  Motown 40 Forever (2 CDs) (Rock/Rhythm &amp; Blues)</w:t>
      </w:r>
    </w:p>
    <w:p w14:paraId="7789170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Motown:  The Classic Years (2 CDs) (Rock/Rhythm &amp; Blues)</w:t>
      </w:r>
    </w:p>
    <w:p w14:paraId="6144E4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Motown:  The Love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Motown (Rock/Rhythm &amp; Blues)</w:t>
      </w:r>
    </w:p>
    <w:p w14:paraId="2B065E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Mozart, Wolfgang Amadeus:  </w:t>
      </w:r>
      <w:r w:rsidRPr="007124FE">
        <w:rPr>
          <w:rFonts w:ascii="Times New Roman" w:hAnsi="Times New Roman" w:cs="Times New Roman"/>
          <w:sz w:val="24"/>
          <w:szCs w:val="24"/>
        </w:rPr>
        <w:t>Forever Mozart (Boxed Set 5 CDs)</w:t>
      </w:r>
    </w:p>
    <w:p w14:paraId="2E6051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Mozart: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Mozart (3 CDs)</w:t>
      </w:r>
    </w:p>
    <w:p w14:paraId="402F5B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Mozart:  Classical Masterpieces</w:t>
      </w:r>
    </w:p>
    <w:p w14:paraId="73D512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Mozart:  Musical Masterpieces</w:t>
      </w:r>
    </w:p>
    <w:p w14:paraId="5039D8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Mozart:  Ocean Sounds</w:t>
      </w:r>
    </w:p>
    <w:p w14:paraId="562811A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Muckenthaler Jazz:  Music Without Borders (Glen Cashman’s Southland Nonet)</w:t>
      </w:r>
    </w:p>
    <w:p w14:paraId="5A3996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Muddy Waters: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Muddy Wat</w:t>
      </w:r>
      <w:r w:rsidRPr="007124FE">
        <w:rPr>
          <w:rFonts w:ascii="Times New Roman" w:hAnsi="Times New Roman" w:cs="Times New Roman"/>
          <w:sz w:val="24"/>
          <w:szCs w:val="24"/>
        </w:rPr>
        <w:t>ers (The)</w:t>
      </w:r>
    </w:p>
    <w:p w14:paraId="6E58F2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Mulligan, Gerry:  Re-Birth of the Cool</w:t>
      </w:r>
    </w:p>
    <w:p w14:paraId="656A85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Mulligan, Gerry:  Rebirth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Cool</w:t>
      </w:r>
    </w:p>
    <w:p w14:paraId="42867D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Mulligan, Gerry:  Symphonic Dreams</w:t>
      </w:r>
    </w:p>
    <w:p w14:paraId="3C9333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Murray, Ann:  DUETS – friends and legends (2 copies)</w:t>
      </w:r>
    </w:p>
    <w:p w14:paraId="763DAF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Musicals:  The Wonderful World of Musical (5 CDs) (Shows &amp; Soundtracks)</w:t>
      </w:r>
    </w:p>
    <w:p w14:paraId="378845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My Fair L</w:t>
      </w:r>
      <w:r w:rsidRPr="007124FE">
        <w:rPr>
          <w:rFonts w:ascii="Times New Roman" w:hAnsi="Times New Roman" w:cs="Times New Roman"/>
          <w:sz w:val="24"/>
          <w:szCs w:val="24"/>
        </w:rPr>
        <w:t>ady – Rex Harrison, Julie Andrews</w:t>
      </w:r>
    </w:p>
    <w:p w14:paraId="01D0C3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Myles, Alannah:  A-LAN-NAH (Canadian)</w:t>
      </w:r>
    </w:p>
    <w:p w14:paraId="40FA2D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Myles, Alannah:  Rockinghorse (Canadian)</w:t>
      </w:r>
    </w:p>
    <w:p w14:paraId="58B51F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Artists:   SAMPLER #3 (Classical)</w:t>
      </w:r>
    </w:p>
    <w:p w14:paraId="378B3F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 (A):  FLAMENCO - fire and grace (Instrumental)</w:t>
      </w:r>
    </w:p>
    <w:p w14:paraId="740D0D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Narada Collection (The):  </w:t>
      </w:r>
      <w:r w:rsidRPr="007124FE">
        <w:rPr>
          <w:rFonts w:ascii="Times New Roman" w:hAnsi="Times New Roman" w:cs="Times New Roman"/>
          <w:sz w:val="24"/>
          <w:szCs w:val="24"/>
        </w:rPr>
        <w:t>Narada Lotus; Narada Equinox; Narada Mystique (Jazz) (2 copies)</w:t>
      </w:r>
    </w:p>
    <w:p w14:paraId="33CE4CC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 3 (2 copies)</w:t>
      </w:r>
    </w:p>
    <w:p w14:paraId="0C63D3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 3 (Classical)</w:t>
      </w:r>
    </w:p>
    <w:p w14:paraId="6CC89A7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 4 (The): (Jazz) (2 copies)</w:t>
      </w:r>
    </w:p>
    <w:p w14:paraId="66DB27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 Two</w:t>
      </w:r>
    </w:p>
    <w:p w14:paraId="00759A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 Two (The) (Jazz)</w:t>
      </w:r>
    </w:p>
    <w:p w14:paraId="3AA3C2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Collection:  The Sam</w:t>
      </w:r>
      <w:r w:rsidRPr="007124FE">
        <w:rPr>
          <w:rFonts w:ascii="Times New Roman" w:hAnsi="Times New Roman" w:cs="Times New Roman"/>
          <w:sz w:val="24"/>
          <w:szCs w:val="24"/>
        </w:rPr>
        <w:t xml:space="preserve"> the Recordman NARADA-COLLECTION (Instrumental)</w:t>
      </w:r>
    </w:p>
    <w:p w14:paraId="376505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Decade – The Anniversary Collection -The First Ten Years (Jazz) (2 CDs) (2 copies)</w:t>
      </w:r>
    </w:p>
    <w:p w14:paraId="398C9F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Narada Equinox:  Desert Vision (Classical)</w:t>
      </w:r>
    </w:p>
    <w:p w14:paraId="62DC3A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Narada Guitar - 15 Years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Collected Works (2 CDs) (Jazz)</w:t>
      </w:r>
    </w:p>
    <w:p w14:paraId="35CF03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Jazz - Th</w:t>
      </w:r>
      <w:r w:rsidRPr="007124FE">
        <w:rPr>
          <w:rFonts w:ascii="Times New Roman" w:hAnsi="Times New Roman" w:cs="Times New Roman"/>
          <w:sz w:val="24"/>
          <w:szCs w:val="24"/>
        </w:rPr>
        <w:t xml:space="preserve">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Narada Jazz (Night Grooves) (2 copies) (Jazz)</w:t>
      </w:r>
    </w:p>
    <w:p w14:paraId="61C063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Narada Lotus:  ROMANCE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Piano (Instrumental)</w:t>
      </w:r>
    </w:p>
    <w:p w14:paraId="2CB8A3A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Narada Showcase:  Narada Showcase Collection (Jazz)</w:t>
      </w:r>
    </w:p>
    <w:p w14:paraId="426AAE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National Geographic:  Destination Caribbean – Tropical Rhythms of an Island Paradise (Caribbea</w:t>
      </w:r>
      <w:r w:rsidRPr="007124FE">
        <w:rPr>
          <w:rFonts w:ascii="Times New Roman" w:hAnsi="Times New Roman" w:cs="Times New Roman"/>
          <w:sz w:val="24"/>
          <w:szCs w:val="24"/>
        </w:rPr>
        <w:t>n)</w:t>
      </w:r>
    </w:p>
    <w:p w14:paraId="11C7BC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National Press and Allied Workers’ Jazz Band Inc. (The) (Canadian)</w:t>
      </w:r>
    </w:p>
    <w:p w14:paraId="368FF6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Naxos International:  Vintage Broadway</w:t>
      </w:r>
    </w:p>
    <w:p w14:paraId="4BEF36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Naxos Jazz:  Naxos Jazz Sampler 2000</w:t>
      </w:r>
    </w:p>
    <w:p w14:paraId="330236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Naxos World:  Naxos World Sampler (Classical)</w:t>
      </w:r>
    </w:p>
    <w:p w14:paraId="76E199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Nelson, Willie:  16 Biggest Hits</w:t>
      </w:r>
    </w:p>
    <w:p w14:paraId="47D8DC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Nelson, Willie:  Georgia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My </w:t>
      </w:r>
      <w:r w:rsidRPr="007124FE">
        <w:rPr>
          <w:rFonts w:ascii="Times New Roman" w:hAnsi="Times New Roman" w:cs="Times New Roman"/>
          <w:sz w:val="24"/>
          <w:szCs w:val="24"/>
        </w:rPr>
        <w:t>Mind</w:t>
      </w:r>
    </w:p>
    <w:p w14:paraId="658EED7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Nelson, Willie:  His Very Best</w:t>
      </w:r>
    </w:p>
    <w:p w14:paraId="3739C4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Nelson, Willie:  Original American Classics (3 CDs)</w:t>
      </w:r>
    </w:p>
    <w:p w14:paraId="3E4597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Nelson, Willie:  Stardust</w:t>
      </w:r>
    </w:p>
    <w:p w14:paraId="0EDAF2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Nelson, Willie:  Super Hits</w:t>
      </w:r>
    </w:p>
    <w:p w14:paraId="0082904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Nero, Peter:  Anything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Lonely</w:t>
      </w:r>
    </w:p>
    <w:p w14:paraId="2BE639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Nero, Peter:  Love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 Rainy Day</w:t>
      </w:r>
    </w:p>
    <w:p w14:paraId="3A4276E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Nero, Peter:  My Way</w:t>
      </w:r>
    </w:p>
    <w:p w14:paraId="22D886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Nero, Peter:  </w:t>
      </w:r>
      <w:r w:rsidRPr="007124FE">
        <w:rPr>
          <w:rFonts w:ascii="Times New Roman" w:hAnsi="Times New Roman" w:cs="Times New Roman"/>
          <w:sz w:val="24"/>
          <w:szCs w:val="24"/>
        </w:rPr>
        <w:t xml:space="preserve">Peter Nero &amp; Friends - It Had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 You</w:t>
      </w:r>
    </w:p>
    <w:p w14:paraId="67B820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Nero, Peter:  Peter Nero Plays the Music of Duke Ellington</w:t>
      </w:r>
    </w:p>
    <w:p w14:paraId="1DC265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Nero, Peter:  Peter Nero’s Greatest Hits</w:t>
      </w:r>
    </w:p>
    <w:p w14:paraId="45C450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Nesrallah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, Julie – Daniel </w:t>
      </w: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Bolshoy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Espana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(Canadian)</w:t>
      </w:r>
    </w:p>
    <w:p w14:paraId="1743D6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Night In Hollywood (A) (2 CDs) (Light Sounds)</w:t>
      </w:r>
    </w:p>
    <w:p w14:paraId="209B74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Night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(A):  A Jazz Romance (4 CDs:  1. Ever; 2. Always; 3. Believing; 4. In Dreams) (Boxed Set) (Jazz)</w:t>
      </w:r>
    </w:p>
    <w:p w14:paraId="06C52B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Night Out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(A):  Dancing Disc 3 (Jazz) (2 copies)</w:t>
      </w:r>
    </w:p>
    <w:p w14:paraId="552F4E6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Night Out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(A):  Dining Disc 2 (Jazz) (2 copies)</w:t>
      </w:r>
    </w:p>
    <w:p w14:paraId="12E00F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Night Out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(A):  Ro</w:t>
      </w:r>
      <w:r w:rsidRPr="007124FE">
        <w:rPr>
          <w:rFonts w:ascii="Times New Roman" w:hAnsi="Times New Roman" w:cs="Times New Roman"/>
          <w:sz w:val="24"/>
          <w:szCs w:val="24"/>
        </w:rPr>
        <w:t>mancing Disc 4 (Jazz)</w:t>
      </w:r>
    </w:p>
    <w:p w14:paraId="38C536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Night Out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 (A):  Wining Disc 1 (Jazz) )2 copies)</w:t>
      </w:r>
    </w:p>
    <w:p w14:paraId="00CEC5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Noble, Ray:  Sweetheart (disc nine of ten)</w:t>
      </w:r>
    </w:p>
    <w:p w14:paraId="1782D8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Norman, Jessye:  BRAVA, JESSYE! The Very Best of Jessye Norman</w:t>
      </w:r>
    </w:p>
    <w:p w14:paraId="11A6CF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Norman, Jessye:  Jessye Norman Collection (The) (2 CDs) (2 copies)</w:t>
      </w:r>
    </w:p>
    <w:p w14:paraId="4762F0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No</w:t>
      </w:r>
      <w:r w:rsidRPr="007124FE">
        <w:rPr>
          <w:rFonts w:ascii="Times New Roman" w:hAnsi="Times New Roman" w:cs="Times New Roman"/>
          <w:sz w:val="24"/>
          <w:szCs w:val="24"/>
        </w:rPr>
        <w:t>rth Star Jazz Ensemble:  Very Thought of You (The)</w:t>
      </w:r>
    </w:p>
    <w:p w14:paraId="39A859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NOVUS/Windham Hill:  1993 Jazz Sampler (Jazz)</w:t>
      </w:r>
    </w:p>
    <w:p w14:paraId="0A7F52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Number 1 JAZZ Album (The) - All-Time Greatest Jazz Hits (Jazz)</w:t>
      </w:r>
    </w:p>
    <w:p w14:paraId="51959C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oh brother:  best of southern blues (Blues)</w:t>
      </w:r>
    </w:p>
    <w:p w14:paraId="73AAB9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Oliver Twist by Charles Dickens - Disc 2</w:t>
      </w:r>
    </w:p>
    <w:p w14:paraId="778C0E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Oliver Twis</w:t>
      </w:r>
      <w:r w:rsidRPr="007124FE">
        <w:rPr>
          <w:rFonts w:ascii="Times New Roman" w:hAnsi="Times New Roman" w:cs="Times New Roman"/>
          <w:sz w:val="24"/>
          <w:szCs w:val="24"/>
        </w:rPr>
        <w:t>t by Charles Dickens – Disc 1</w:t>
      </w:r>
    </w:p>
    <w:p w14:paraId="530FB9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Opera, Essential (Classical)</w:t>
      </w:r>
    </w:p>
    <w:p w14:paraId="1D43111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Opera:  The #1 Opera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Album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2 CDs) (Classical)</w:t>
      </w:r>
    </w:p>
    <w:p w14:paraId="30F359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OPERAMANIA (5-CD Boxed Set)</w:t>
      </w:r>
    </w:p>
    <w:p w14:paraId="02B79B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Opus 3 Jazz Trio:  Journeys</w:t>
      </w:r>
    </w:p>
    <w:p w14:paraId="58E0D39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Opus 3 Jazz Trio:  This Time Around</w:t>
      </w:r>
    </w:p>
    <w:p w14:paraId="442283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Orbison, Roy:  All-Time Greatest Hits of Roy Orbison (The</w:t>
      </w:r>
      <w:r w:rsidRPr="007124FE">
        <w:rPr>
          <w:rFonts w:ascii="Times New Roman" w:hAnsi="Times New Roman" w:cs="Times New Roman"/>
          <w:sz w:val="24"/>
          <w:szCs w:val="24"/>
        </w:rPr>
        <w:t>) Volume 1 &amp; 2</w:t>
      </w:r>
    </w:p>
    <w:p w14:paraId="7B17E9B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Orquesta Aragon:  En Route</w:t>
      </w:r>
    </w:p>
    <w:p w14:paraId="5F6D45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Orquesta Nova:  Salon New York</w:t>
      </w:r>
    </w:p>
    <w:p w14:paraId="7E0A78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O’Day, Anita &amp; Cal Tjader:  Time For 2</w:t>
      </w:r>
    </w:p>
    <w:p w14:paraId="72CDA6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O’Donnell, Daniel:  Favourite Memories (4 CDs)</w:t>
      </w:r>
    </w:p>
    <w:p w14:paraId="5676F3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Pachelbel:  Elegance of PACHEBEL (The)</w:t>
      </w:r>
    </w:p>
    <w:p w14:paraId="2C5DB8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Pachelbel:  Reflections of Nature</w:t>
      </w:r>
    </w:p>
    <w:p w14:paraId="226DD5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Page, </w:t>
      </w:r>
      <w:r w:rsidRPr="007124FE">
        <w:rPr>
          <w:rFonts w:ascii="Times New Roman" w:hAnsi="Times New Roman" w:cs="Times New Roman"/>
          <w:sz w:val="24"/>
          <w:szCs w:val="24"/>
        </w:rPr>
        <w:t>Patti/Rosemary Clooney:  Best of Patti Page &amp; Rosemary Clooney</w:t>
      </w:r>
    </w:p>
    <w:p w14:paraId="6AB0176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Parkening, Christopher:  A Tribute to Segovia</w:t>
      </w:r>
    </w:p>
    <w:p w14:paraId="007F97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Parker, Charlie-The Quintet:  Jazz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Massey Hall</w:t>
      </w:r>
    </w:p>
    <w:p w14:paraId="39E005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20th Century</w:t>
      </w:r>
    </w:p>
    <w:p w14:paraId="62527DE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Parker, Charlie: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Charlie Parker (The)</w:t>
      </w:r>
    </w:p>
    <w:p w14:paraId="11B4AE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B</w:t>
      </w:r>
      <w:r w:rsidRPr="007124FE">
        <w:rPr>
          <w:rFonts w:ascii="Times New Roman" w:hAnsi="Times New Roman" w:cs="Times New Roman"/>
          <w:sz w:val="24"/>
          <w:szCs w:val="24"/>
        </w:rPr>
        <w:t>ird After Dark</w:t>
      </w:r>
    </w:p>
    <w:p w14:paraId="5B90BB2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Charlie Parker &amp; Friends (Miles Davis &amp; Billie Holiday)</w:t>
      </w:r>
    </w:p>
    <w:p w14:paraId="5A69DE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Essential Charlie Parker (The)</w:t>
      </w:r>
    </w:p>
    <w:p w14:paraId="2A9456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Jazz After Dark</w:t>
      </w:r>
    </w:p>
    <w:p w14:paraId="17D7AB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Jazz Ballads #16 (2CDs)</w:t>
      </w:r>
    </w:p>
    <w:p w14:paraId="47E49C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The Cole Porter Songbook</w:t>
      </w:r>
    </w:p>
    <w:p w14:paraId="285773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Verve Jazz Masters #15</w:t>
      </w:r>
    </w:p>
    <w:p w14:paraId="3DECE21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Parker, Charlie:  With Strings - The Master Takes</w:t>
      </w:r>
    </w:p>
    <w:p w14:paraId="43A9B0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Parker, Charlie; Dizzy Gillespie; Miles Davis:  Riff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Raff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Jazz)</w:t>
      </w:r>
    </w:p>
    <w:p w14:paraId="5FE4B7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Patterson, James &amp; Michael Ledwidge:  The Quickie (Spoken Word)</w:t>
      </w:r>
    </w:p>
    <w:p w14:paraId="645EA3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Pavarotti,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Luciano:  Luciano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Pavar</w:t>
      </w:r>
      <w:r w:rsidRPr="007124FE">
        <w:rPr>
          <w:rFonts w:ascii="Times New Roman" w:hAnsi="Times New Roman" w:cs="Times New Roman"/>
          <w:sz w:val="24"/>
          <w:szCs w:val="24"/>
          <w:lang w:val="it-IT"/>
        </w:rPr>
        <w:t>otti (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Essential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Opera Highlights)</w:t>
      </w:r>
    </w:p>
    <w:p w14:paraId="1DAA8E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Pavarotti,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Luciano:  Pavarotti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101 (6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3337BDB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Pavlo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:  Live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At Massey Hall (Canadian)</w:t>
      </w:r>
    </w:p>
    <w:p w14:paraId="7C75812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Pendergrass, Teddy:  Truly Blessed</w:t>
      </w:r>
    </w:p>
    <w:p w14:paraId="42E96C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Perry, Bryan:  As Time Goes By (Piano)</w:t>
      </w:r>
    </w:p>
    <w:p w14:paraId="0FF6F2F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 &amp; Itzhak Perlman:  Side by Side</w:t>
      </w:r>
    </w:p>
    <w:p w14:paraId="0FD46E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 Tr</w:t>
      </w:r>
      <w:r w:rsidRPr="007124FE">
        <w:rPr>
          <w:rFonts w:ascii="Times New Roman" w:hAnsi="Times New Roman" w:cs="Times New Roman"/>
          <w:sz w:val="24"/>
          <w:szCs w:val="24"/>
        </w:rPr>
        <w:t xml:space="preserve">io: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Blue Note</w:t>
      </w:r>
    </w:p>
    <w:p w14:paraId="6391FE3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1951</w:t>
      </w:r>
    </w:p>
    <w:p w14:paraId="72D28B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20 All-Time Jazz Favourites (Canadian)</w:t>
      </w:r>
    </w:p>
    <w:p w14:paraId="123CA4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Peterson, Oscar:  75th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-  Birthday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Celebration (A) (2 copies)</w:t>
      </w:r>
    </w:p>
    <w:p w14:paraId="3B7428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A Jazz Odyssey (Canadian)</w:t>
      </w:r>
    </w:p>
    <w:p w14:paraId="7238CC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Peterson, Oscar:  An Oscar Peterson </w:t>
      </w:r>
      <w:r w:rsidRPr="007124FE">
        <w:rPr>
          <w:rFonts w:ascii="Times New Roman" w:hAnsi="Times New Roman" w:cs="Times New Roman"/>
          <w:sz w:val="24"/>
          <w:szCs w:val="24"/>
        </w:rPr>
        <w:t>Christmas</w:t>
      </w:r>
    </w:p>
    <w:p w14:paraId="07F926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Beginnings 1945-1949 (2 CDs) (Canadian)</w:t>
      </w:r>
    </w:p>
    <w:p w14:paraId="7C5082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Peterson, Oscar:  Beginnings 1946-1949 (2 CDs)</w:t>
      </w:r>
    </w:p>
    <w:p w14:paraId="37B3A7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Canadiana Suite</w:t>
      </w:r>
    </w:p>
    <w:p w14:paraId="021CB89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Compact Jazz (2 copies)</w:t>
      </w:r>
    </w:p>
    <w:p w14:paraId="22E2B0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Encore at the Blue Note (Canadian)</w:t>
      </w:r>
    </w:p>
    <w:p w14:paraId="6DA2C6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</w:t>
      </w:r>
      <w:r w:rsidRPr="007124FE">
        <w:rPr>
          <w:rFonts w:ascii="Times New Roman" w:hAnsi="Times New Roman" w:cs="Times New Roman"/>
          <w:sz w:val="24"/>
          <w:szCs w:val="24"/>
        </w:rPr>
        <w:t>car:  Jazz Masters 16 Verve)</w:t>
      </w:r>
    </w:p>
    <w:p w14:paraId="1894186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Night Train (Canadian)</w:t>
      </w:r>
    </w:p>
    <w:p w14:paraId="04798F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Peterson, Oscar:  Oscar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Paris (Live at the Salle Pleyel)</w:t>
      </w:r>
    </w:p>
    <w:p w14:paraId="46931C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Oscar Peterson for Lovers (2 copies)</w:t>
      </w:r>
    </w:p>
    <w:p w14:paraId="14B5D3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Oscar Peterson Plays Broadway Jazz Masters 37 (Verve)</w:t>
      </w:r>
    </w:p>
    <w:p w14:paraId="1E8053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Peterson, Oscar:  Oscar Peterson Plays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Cole Porter Song Book (2 copies)</w:t>
      </w:r>
    </w:p>
    <w:p w14:paraId="3C21B2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Piano Moods – the very best of Oscar Peterson (2 CDs)</w:t>
      </w:r>
    </w:p>
    <w:p w14:paraId="73BC34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Peterson, Oscar:  Plays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Best Of The Great American Songbooks (Canadian)</w:t>
      </w:r>
    </w:p>
    <w:p w14:paraId="1648ED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Saturday Nigh</w:t>
      </w:r>
      <w:r w:rsidRPr="007124FE">
        <w:rPr>
          <w:rFonts w:ascii="Times New Roman" w:hAnsi="Times New Roman" w:cs="Times New Roman"/>
          <w:sz w:val="24"/>
          <w:szCs w:val="24"/>
        </w:rPr>
        <w:t>t at the Blue Note (Canadian)</w:t>
      </w:r>
    </w:p>
    <w:p w14:paraId="06D6C37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Silver Collection (The)</w:t>
      </w:r>
    </w:p>
    <w:p w14:paraId="78163D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Peterson, Oscar:  Summer Night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Munich (A)</w:t>
      </w:r>
    </w:p>
    <w:p w14:paraId="085054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the song is you – best of the verve songbooks (Canadian)</w:t>
      </w:r>
    </w:p>
    <w:p w14:paraId="0CD8C0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The Trio (Canadian)</w:t>
      </w:r>
    </w:p>
    <w:p w14:paraId="726C4B3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Time Aft</w:t>
      </w:r>
      <w:r w:rsidRPr="007124FE">
        <w:rPr>
          <w:rFonts w:ascii="Times New Roman" w:hAnsi="Times New Roman" w:cs="Times New Roman"/>
          <w:sz w:val="24"/>
          <w:szCs w:val="24"/>
        </w:rPr>
        <w:t>er Time</w:t>
      </w:r>
    </w:p>
    <w:p w14:paraId="3F8E17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Trio Canadiana Suite (Canadian)</w:t>
      </w:r>
    </w:p>
    <w:p w14:paraId="4925B5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Verve Silver Collection (Canadian)</w:t>
      </w:r>
    </w:p>
    <w:p w14:paraId="46AEB2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 West Side Story</w:t>
      </w:r>
    </w:p>
    <w:p w14:paraId="36F45C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Peterson, Oscar: ‘Round Midnight (Canadian)</w:t>
      </w:r>
    </w:p>
    <w:p w14:paraId="577C44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Phantom of the Opera (The) (2 CDs)</w:t>
      </w:r>
    </w:p>
    <w:p w14:paraId="555049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Phantom Of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Opera, (The) (2 C</w:t>
      </w:r>
      <w:r w:rsidRPr="007124FE">
        <w:rPr>
          <w:rFonts w:ascii="Times New Roman" w:hAnsi="Times New Roman" w:cs="Times New Roman"/>
          <w:sz w:val="24"/>
          <w:szCs w:val="24"/>
        </w:rPr>
        <w:t>Ds) (Shows)</w:t>
      </w:r>
    </w:p>
    <w:p w14:paraId="043162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Philosopher Kings (The):  Turn My Head Around (1st song on CD)</w:t>
      </w:r>
    </w:p>
    <w:p w14:paraId="75AF65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Piaf, Edith:  Edith Piaf – Golden Greats (3 CDs)</w:t>
      </w:r>
    </w:p>
    <w:p w14:paraId="64E2D2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Piano </w:t>
      </w:r>
      <w:proofErr w:type="spellStart"/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Memories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:  C.L.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Del Mastro (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Instrumental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6CB094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Picket, Wilson:  Essentials (The) - Wilson Picket</w:t>
      </w:r>
    </w:p>
    <w:p w14:paraId="4D4FA5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Picket, Wilson: 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</w:t>
      </w:r>
      <w:r w:rsidRPr="007124FE">
        <w:rPr>
          <w:rFonts w:ascii="Times New Roman" w:hAnsi="Times New Roman" w:cs="Times New Roman"/>
          <w:sz w:val="24"/>
          <w:szCs w:val="24"/>
        </w:rPr>
        <w:t>Midnight Hour</w:t>
      </w:r>
    </w:p>
    <w:p w14:paraId="039FC8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Pickett, Wilson:  The Very Best of Wilson Pickett</w:t>
      </w:r>
    </w:p>
    <w:p w14:paraId="23D159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Pickett, Wilson:  Wilson Pickett’s Greatest Hits</w:t>
      </w:r>
    </w:p>
    <w:p w14:paraId="316EC3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Pizzarelli, John:  After Hours</w:t>
      </w:r>
    </w:p>
    <w:p w14:paraId="014338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Pizzarelli, John:  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0ACADB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Pizzarelli, John:  Dear Mr. Cole</w:t>
      </w:r>
    </w:p>
    <w:p w14:paraId="234F3E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Pizzarelli, John:  My Blue Heaven</w:t>
      </w:r>
    </w:p>
    <w:p w14:paraId="321AE2A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Pizzarelli, John</w:t>
      </w:r>
      <w:r w:rsidRPr="007124FE">
        <w:rPr>
          <w:rFonts w:ascii="Times New Roman" w:hAnsi="Times New Roman" w:cs="Times New Roman"/>
          <w:sz w:val="24"/>
          <w:szCs w:val="24"/>
        </w:rPr>
        <w:t>:  Naturally</w:t>
      </w:r>
    </w:p>
    <w:p w14:paraId="4C761D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Platters:  Magic Touch (The) – PLATTERS Anthology (2 CDs)</w:t>
      </w:r>
    </w:p>
    <w:p w14:paraId="6A4F52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Playboy Jazz:  Jazz After Dark (2 CDs)</w:t>
      </w:r>
    </w:p>
    <w:p w14:paraId="002959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Pointer Sisters:  Ain't Misbehavin'!</w:t>
      </w:r>
    </w:p>
    <w:p w14:paraId="4D4FA6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Pointer Sisters:  Collections</w:t>
      </w:r>
    </w:p>
    <w:p w14:paraId="03AA1C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Pointer Sisters:  Greatest Hits</w:t>
      </w:r>
    </w:p>
    <w:p w14:paraId="301AF3E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Polcer, Ed:  Magic of Swing Street (The) – A Mu</w:t>
      </w:r>
      <w:r w:rsidRPr="007124FE">
        <w:rPr>
          <w:rFonts w:ascii="Times New Roman" w:hAnsi="Times New Roman" w:cs="Times New Roman"/>
          <w:sz w:val="24"/>
          <w:szCs w:val="24"/>
        </w:rPr>
        <w:t>sical Stroll Down New York’s Famous 52nd Street</w:t>
      </w:r>
    </w:p>
    <w:p w14:paraId="150B19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Police, (The):  Live</w:t>
      </w:r>
    </w:p>
    <w:p w14:paraId="65DFA74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Pop Music - The Modern Era 1976-1999 (2 CDs) (Rock/Rhythm &amp; Blues)</w:t>
      </w:r>
    </w:p>
    <w:p w14:paraId="50227C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Pop/Country (CD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Sampler)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Country &amp; Western)</w:t>
      </w:r>
    </w:p>
    <w:p w14:paraId="5606B6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Popular Music in America - The Beat Goes On (3 CDs) (Lite Sounds)</w:t>
      </w:r>
    </w:p>
    <w:p w14:paraId="5A8C10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PORGY &amp; BESS - Highlights</w:t>
      </w:r>
    </w:p>
    <w:p w14:paraId="4A5FBD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40th Anniversary Edition</w:t>
      </w:r>
    </w:p>
    <w:p w14:paraId="560534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Porter,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Cole:  A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Cole Porter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Songbook</w:t>
      </w:r>
      <w:proofErr w:type="spellEnd"/>
    </w:p>
    <w:p w14:paraId="20C041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Anything Goes (Broadway Musical)</w:t>
      </w:r>
    </w:p>
    <w:p w14:paraId="0AAC1C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Blue Porter (Blue Note Plays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Music Of Cole Porter)</w:t>
      </w:r>
    </w:p>
    <w:p w14:paraId="07C375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CAN CAN (20 Track C</w:t>
      </w:r>
      <w:r w:rsidRPr="007124FE">
        <w:rPr>
          <w:rFonts w:ascii="Times New Roman" w:hAnsi="Times New Roman" w:cs="Times New Roman"/>
          <w:sz w:val="24"/>
          <w:szCs w:val="24"/>
        </w:rPr>
        <w:t>ollection)</w:t>
      </w:r>
    </w:p>
    <w:p w14:paraId="70710B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Porter,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Cole:  Cole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Porter from Rare Piano Rolls</w:t>
      </w:r>
    </w:p>
    <w:p w14:paraId="3BE102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Cole Porter Songbook (The) Vol. II (I Get A Kick Out Of You)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( Louis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Armstrong) (2 copies)</w:t>
      </w:r>
    </w:p>
    <w:p w14:paraId="4235C4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Cole Porter Songbook (The) – Night and Day (Dinah Washington, Shirley Horn,</w:t>
      </w:r>
      <w:r w:rsidRPr="007124FE">
        <w:rPr>
          <w:rFonts w:ascii="Times New Roman" w:hAnsi="Times New Roman" w:cs="Times New Roman"/>
          <w:sz w:val="24"/>
          <w:szCs w:val="24"/>
        </w:rPr>
        <w:t xml:space="preserve"> et al)</w:t>
      </w:r>
    </w:p>
    <w:p w14:paraId="23B49BD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De-Lovely – Music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Motion Picture</w:t>
      </w:r>
    </w:p>
    <w:p w14:paraId="62CA58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Great American Songwriters</w:t>
      </w:r>
    </w:p>
    <w:p w14:paraId="07BB7D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Great Can Can Favorites</w:t>
      </w:r>
    </w:p>
    <w:p w14:paraId="3ECDDA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I Get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Kick Out of You! (The Music of Cole Porter – Guitars)</w:t>
      </w:r>
    </w:p>
    <w:p w14:paraId="7A4085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It’s De </w:t>
      </w:r>
      <w:r w:rsidRPr="007124FE">
        <w:rPr>
          <w:rFonts w:ascii="Times New Roman" w:hAnsi="Times New Roman" w:cs="Times New Roman"/>
          <w:sz w:val="24"/>
          <w:szCs w:val="24"/>
        </w:rPr>
        <w:t>Lovely (The authentic Cole Porter Collection)</w:t>
      </w:r>
    </w:p>
    <w:p w14:paraId="184973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Love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Sale – The Moonlight Serenaders</w:t>
      </w:r>
    </w:p>
    <w:p w14:paraId="54D4E5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Night and Day (Reader’s Digest) (3 CDs)</w:t>
      </w:r>
    </w:p>
    <w:p w14:paraId="06625F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Red, Hot &amp; Blue</w:t>
      </w:r>
    </w:p>
    <w:p w14:paraId="06E87A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Salute Stars - Cole Porter</w:t>
      </w:r>
    </w:p>
    <w:p w14:paraId="1FA821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Porter, Cole:  Spotlight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</w:t>
      </w:r>
      <w:r w:rsidRPr="007124FE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Music of Cole Porter</w:t>
      </w:r>
    </w:p>
    <w:p w14:paraId="1020DD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Stars of the 30’s Sing Cole Porter</w:t>
      </w:r>
    </w:p>
    <w:p w14:paraId="57EE1B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The Cole Porter Songbook – Night and Day (2 copies)</w:t>
      </w:r>
    </w:p>
    <w:p w14:paraId="649BE7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The Columbia Album of Cole Porter - Michel Legrand and His Orchestra</w:t>
      </w:r>
    </w:p>
    <w:p w14:paraId="4C1835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Timeless Favo</w:t>
      </w:r>
      <w:r w:rsidRPr="007124FE">
        <w:rPr>
          <w:rFonts w:ascii="Times New Roman" w:hAnsi="Times New Roman" w:cs="Times New Roman"/>
          <w:sz w:val="24"/>
          <w:szCs w:val="24"/>
        </w:rPr>
        <w:t>urites (Reader’s Digest) (3 CDs)</w:t>
      </w:r>
    </w:p>
    <w:p w14:paraId="57B654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Tribute to Cole Porter</w:t>
      </w:r>
    </w:p>
    <w:p w14:paraId="08D5D83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Very Best of Cole Porter (The) (Night &amp; Day) (Reader’s Digest Music) (3 CDs) (2 copies)</w:t>
      </w:r>
    </w:p>
    <w:p w14:paraId="0ED3DA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Cole:  Very Best of Cole Porter (The) (Reader’s Digest) (3 CDs)</w:t>
      </w:r>
    </w:p>
    <w:p w14:paraId="7071F5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Porter, Ro</w:t>
      </w:r>
      <w:r w:rsidRPr="007124FE">
        <w:rPr>
          <w:rFonts w:ascii="Times New Roman" w:hAnsi="Times New Roman" w:cs="Times New Roman"/>
          <w:sz w:val="24"/>
          <w:szCs w:val="24"/>
        </w:rPr>
        <w:t xml:space="preserve">ss:  Ross Porter’s After Hours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Verve</w:t>
      </w:r>
    </w:p>
    <w:p w14:paraId="5EF483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Portuondo, Omara:  Gracias</w:t>
      </w:r>
    </w:p>
    <w:p w14:paraId="655FF0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Preservation Hall Jazz Band: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Preservation Hall Jazz Band</w:t>
      </w:r>
    </w:p>
    <w:p w14:paraId="2C8A2E0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Presley, Elvis:  Amazing Grace – His Greatest Sacred Performances (2 CDs)</w:t>
      </w:r>
    </w:p>
    <w:p w14:paraId="4C1542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Presley, Elvis:  ELVIS - 30 #1 HITS</w:t>
      </w:r>
    </w:p>
    <w:p w14:paraId="66AD8E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Presley, El</w:t>
      </w:r>
      <w:r w:rsidRPr="007124FE">
        <w:rPr>
          <w:rFonts w:ascii="Times New Roman" w:hAnsi="Times New Roman" w:cs="Times New Roman"/>
          <w:sz w:val="24"/>
          <w:szCs w:val="24"/>
        </w:rPr>
        <w:t>vis:  Number One Hits (The) - (Commemorative Issue)</w:t>
      </w:r>
    </w:p>
    <w:p w14:paraId="2B33F5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Priest, Maxi:  Bonafide</w:t>
      </w:r>
    </w:p>
    <w:p w14:paraId="034E5B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Prince:  Musicology</w:t>
      </w:r>
    </w:p>
    <w:p w14:paraId="701F0F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Prince:  The Hits 1</w:t>
      </w:r>
    </w:p>
    <w:p w14:paraId="72B0E80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Prince:  The Hits 2</w:t>
      </w:r>
    </w:p>
    <w:p w14:paraId="07C25B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Prince:  The Very Best of Prince</w:t>
      </w:r>
    </w:p>
    <w:p w14:paraId="464828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Professor Longhair:  Rum and Coke</w:t>
      </w:r>
    </w:p>
    <w:p w14:paraId="5958DB6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Puccini, Giacomo:  Puccini’s Heroines - The </w:t>
      </w:r>
      <w:r w:rsidRPr="007124FE">
        <w:rPr>
          <w:rFonts w:ascii="Times New Roman" w:hAnsi="Times New Roman" w:cs="Times New Roman"/>
          <w:sz w:val="24"/>
          <w:szCs w:val="24"/>
        </w:rPr>
        <w:t xml:space="preserve">Power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</w:t>
      </w:r>
    </w:p>
    <w:p w14:paraId="40E6F8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Puente, Tito:  Special Delivery (featuring Maynard Ferguson)</w:t>
      </w:r>
    </w:p>
    <w:p w14:paraId="77CFBC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Kids Presents:  African Playground (Lite Sounds)</w:t>
      </w:r>
    </w:p>
    <w:p w14:paraId="7780166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Kids Presents:  Reggae Playground (Lite Sounds)</w:t>
      </w:r>
    </w:p>
    <w:p w14:paraId="07E850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Presents:  Best of World Music (The)</w:t>
      </w:r>
    </w:p>
    <w:p w14:paraId="766130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Putumayo Presents:  </w:t>
      </w:r>
      <w:r w:rsidRPr="007124FE">
        <w:rPr>
          <w:rFonts w:ascii="Times New Roman" w:hAnsi="Times New Roman" w:cs="Times New Roman"/>
          <w:sz w:val="24"/>
          <w:szCs w:val="24"/>
        </w:rPr>
        <w:t>Columbia</w:t>
      </w:r>
    </w:p>
    <w:p w14:paraId="099F903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Presents:  French Café (Lite Sounds)</w:t>
      </w:r>
    </w:p>
    <w:p w14:paraId="496CD2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Presents:  India</w:t>
      </w:r>
    </w:p>
    <w:p w14:paraId="6ED4FC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Presents:  Latinas - Woman of Latin America (Latin)</w:t>
      </w:r>
    </w:p>
    <w:p w14:paraId="7BF31F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Presents:  Republica Dominicana (Latin)</w:t>
      </w:r>
    </w:p>
    <w:p w14:paraId="38FB73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Putumayo Presents:  Travel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World With Putumayo </w:t>
      </w:r>
      <w:r w:rsidRPr="007124FE">
        <w:rPr>
          <w:rFonts w:ascii="Times New Roman" w:hAnsi="Times New Roman" w:cs="Times New Roman"/>
          <w:sz w:val="24"/>
          <w:szCs w:val="24"/>
        </w:rPr>
        <w:t>(Classical)</w:t>
      </w:r>
    </w:p>
    <w:p w14:paraId="218B6C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Presents:  Women of Latin America (Latin)</w:t>
      </w:r>
    </w:p>
    <w:p w14:paraId="7CCFBEF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Africa</w:t>
      </w:r>
    </w:p>
    <w:p w14:paraId="48DD61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African Odyssey</w:t>
      </w:r>
    </w:p>
    <w:p w14:paraId="6FFD89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Americana</w:t>
      </w:r>
    </w:p>
    <w:p w14:paraId="6C9B79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</w:t>
      </w:r>
      <w:r w:rsidRPr="007124FE">
        <w:rPr>
          <w:rFonts w:ascii="Times New Roman" w:hAnsi="Times New Roman" w:cs="Times New Roman"/>
          <w:sz w:val="24"/>
          <w:szCs w:val="24"/>
        </w:rPr>
        <w:t>nts Blues Around the World</w:t>
      </w:r>
    </w:p>
    <w:p w14:paraId="239A884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Columbia</w:t>
      </w:r>
    </w:p>
    <w:p w14:paraId="7A6BCB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French Café</w:t>
      </w:r>
    </w:p>
    <w:p w14:paraId="1476BC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Music from the Wine Lands</w:t>
      </w:r>
    </w:p>
    <w:p w14:paraId="2A2023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One World, Many Cu</w:t>
      </w:r>
      <w:r w:rsidRPr="007124FE">
        <w:rPr>
          <w:rFonts w:ascii="Times New Roman" w:hAnsi="Times New Roman" w:cs="Times New Roman"/>
          <w:sz w:val="24"/>
          <w:szCs w:val="24"/>
        </w:rPr>
        <w:t>ltures</w:t>
      </w:r>
    </w:p>
    <w:p w14:paraId="2DF876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South African Legends</w:t>
      </w:r>
    </w:p>
    <w:p w14:paraId="2FE3374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Putumayo World Music:  Putumayo Presents Women of the World</w:t>
      </w:r>
    </w:p>
    <w:p w14:paraId="3ACD04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R&amp;B Soul Lovers – Teddy Pendergrass, Marvin Gaye, Barry White (3 CDs)</w:t>
      </w:r>
    </w:p>
    <w:p w14:paraId="66449E4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Ragga Ragga Ragga! 14</w:t>
      </w:r>
    </w:p>
    <w:p w14:paraId="71799B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Rampal, Jean Pierre:  Art of the F</w:t>
      </w:r>
      <w:r w:rsidRPr="007124FE">
        <w:rPr>
          <w:rFonts w:ascii="Times New Roman" w:hAnsi="Times New Roman" w:cs="Times New Roman"/>
          <w:sz w:val="24"/>
          <w:szCs w:val="24"/>
        </w:rPr>
        <w:t>lute (The) (2 CDs)</w:t>
      </w:r>
    </w:p>
    <w:p w14:paraId="6146F2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Rankin Family:  Collection (Canadian) (2 copies)</w:t>
      </w:r>
    </w:p>
    <w:p w14:paraId="79D3B3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Rankin Family:  Endless Seasons (Canadian)</w:t>
      </w:r>
    </w:p>
    <w:p w14:paraId="498CFE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Rat Pack (Dean, Sammy, Frank):  Live in Chicago</w:t>
      </w:r>
    </w:p>
    <w:p w14:paraId="4110BB4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Rat Pack (Dean, Sammy, Frank): That’s Amore</w:t>
      </w:r>
    </w:p>
    <w:p w14:paraId="39EC8D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RCA VICTOR 80th Anniversary Vol. 7,1980 - 1989</w:t>
      </w:r>
    </w:p>
    <w:p w14:paraId="430B75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RCA </w:t>
      </w:r>
      <w:r w:rsidRPr="007124FE">
        <w:rPr>
          <w:rFonts w:ascii="Times New Roman" w:hAnsi="Times New Roman" w:cs="Times New Roman"/>
          <w:sz w:val="24"/>
          <w:szCs w:val="24"/>
        </w:rPr>
        <w:t>VICTOR 80th Anniversary Vol. 8, 1990 - 1997 (Last of series)</w:t>
      </w:r>
    </w:p>
    <w:p w14:paraId="2994B5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Reader's Digest:   Most Inspiring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Century (4 CDs)</w:t>
      </w:r>
    </w:p>
    <w:p w14:paraId="48F57F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Reader’s Digest:  101 Strings, Classics by Starlight (10 CDs)</w:t>
      </w:r>
    </w:p>
    <w:p w14:paraId="0D3A08E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120 Melodies That Will Live Forever (Discs 5 &amp; 6)</w:t>
      </w:r>
    </w:p>
    <w:p w14:paraId="06757E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</w:t>
      </w:r>
      <w:r w:rsidRPr="007124FE">
        <w:rPr>
          <w:rFonts w:ascii="Times New Roman" w:hAnsi="Times New Roman" w:cs="Times New Roman"/>
          <w:sz w:val="24"/>
          <w:szCs w:val="24"/>
        </w:rPr>
        <w:t>ader’s Digest:  150 Best-Loved Melodies (Discs 5 &amp; 6)</w:t>
      </w:r>
    </w:p>
    <w:p w14:paraId="6474B8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20th Century in Music (4 CDs)</w:t>
      </w:r>
    </w:p>
    <w:p w14:paraId="6CE4E04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20th Century, The (3 CDs)</w:t>
      </w:r>
    </w:p>
    <w:p w14:paraId="237E11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60 Songs of INSPIRATION - A Celebration of Life, Love &amp; Truth (3 CDs)</w:t>
      </w:r>
    </w:p>
    <w:p w14:paraId="366CEE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All-</w:t>
      </w:r>
      <w:r w:rsidRPr="007124FE">
        <w:rPr>
          <w:rFonts w:ascii="Times New Roman" w:hAnsi="Times New Roman" w:cs="Times New Roman"/>
          <w:sz w:val="24"/>
          <w:szCs w:val="24"/>
        </w:rPr>
        <w:t>Time Sentimental Favourites (4 CDs)</w:t>
      </w:r>
    </w:p>
    <w:p w14:paraId="0C07B7C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Autumn Leaves (The Songs That Made Our Hearts Sing) (4 CDs) (2 copies)</w:t>
      </w:r>
    </w:p>
    <w:p w14:paraId="1F21A44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Best Loved Bands of All Time (The) (4 CDs)</w:t>
      </w:r>
    </w:p>
    <w:p w14:paraId="68A936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Beyond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Sunset (Songs of Comfort &amp; Joy) (4 CDs)</w:t>
      </w:r>
    </w:p>
    <w:p w14:paraId="3EA92B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</w:t>
      </w:r>
      <w:r w:rsidRPr="007124FE">
        <w:rPr>
          <w:rFonts w:ascii="Times New Roman" w:hAnsi="Times New Roman" w:cs="Times New Roman"/>
          <w:sz w:val="24"/>
          <w:szCs w:val="24"/>
        </w:rPr>
        <w:t>eader’s Digest:  Blueberry Hill – The Fabulous ‘50s (4 CDs)</w:t>
      </w:r>
    </w:p>
    <w:p w14:paraId="7AF58D3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By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Light of the Silvery Moon (4 CDs)</w:t>
      </w:r>
    </w:p>
    <w:p w14:paraId="39380D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Celebration of All-time FOLK Favorites (A) (4 CDs)</w:t>
      </w:r>
    </w:p>
    <w:p w14:paraId="365ED4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Classics by Starlight (Boxed 3 CDs)</w:t>
      </w:r>
    </w:p>
    <w:p w14:paraId="6F1ACC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</w:t>
      </w:r>
      <w:r w:rsidRPr="007124FE">
        <w:rPr>
          <w:rFonts w:ascii="Times New Roman" w:hAnsi="Times New Roman" w:cs="Times New Roman"/>
          <w:sz w:val="24"/>
          <w:szCs w:val="24"/>
        </w:rPr>
        <w:t>t:  Classics of the Dance (3 CDs)</w:t>
      </w:r>
    </w:p>
    <w:p w14:paraId="722DE7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Come Dancing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Old Fashioned Way (The Ultimate Dance Collection) (3 CDs)</w:t>
      </w:r>
    </w:p>
    <w:p w14:paraId="6611161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Don’t Let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Stars Get In Your Eyes (No. 1 Hits of the Fifties) (3 CDs)</w:t>
      </w:r>
    </w:p>
    <w:p w14:paraId="3888C1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Easy Listening Jazz </w:t>
      </w:r>
      <w:r w:rsidRPr="007124FE">
        <w:rPr>
          <w:rFonts w:ascii="Times New Roman" w:hAnsi="Times New Roman" w:cs="Times New Roman"/>
          <w:sz w:val="24"/>
          <w:szCs w:val="24"/>
        </w:rPr>
        <w:t>Classics (3 CDs)</w:t>
      </w:r>
    </w:p>
    <w:p w14:paraId="71751D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Favourite Instrumental Hits - Melodies to Remember (3 CDs)</w:t>
      </w:r>
    </w:p>
    <w:p w14:paraId="35023F9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Festival of the World’s Best-Loved Music (4 CDs)</w:t>
      </w:r>
    </w:p>
    <w:p w14:paraId="324D4C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Folk Songs of Our Land (The) - If I Had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Hammer (4 CDs)</w:t>
      </w:r>
    </w:p>
    <w:p w14:paraId="5A885E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Gl</w:t>
      </w:r>
      <w:r w:rsidRPr="007124FE">
        <w:rPr>
          <w:rFonts w:ascii="Times New Roman" w:hAnsi="Times New Roman" w:cs="Times New Roman"/>
          <w:sz w:val="24"/>
          <w:szCs w:val="24"/>
        </w:rPr>
        <w:t>amorous Nights (Noel Coward &amp; Ivor Novello) (3 CDs)</w:t>
      </w:r>
    </w:p>
    <w:p w14:paraId="3C9811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Glorious - Songs, Golden Memories) (3 CDs)</w:t>
      </w:r>
    </w:p>
    <w:p w14:paraId="30F11D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Golden Family Classics (3 CDs) (2 copies)</w:t>
      </w:r>
    </w:p>
    <w:p w14:paraId="2D0975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Golden Favourites of the 50’s and 60’s (3 CDs)</w:t>
      </w:r>
    </w:p>
    <w:p w14:paraId="5EDF918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</w:t>
      </w:r>
      <w:r w:rsidRPr="007124FE">
        <w:rPr>
          <w:rFonts w:ascii="Times New Roman" w:hAnsi="Times New Roman" w:cs="Times New Roman"/>
          <w:sz w:val="24"/>
          <w:szCs w:val="24"/>
        </w:rPr>
        <w:t>Great Romantic Piano Favourites (4 CDs)</w:t>
      </w:r>
    </w:p>
    <w:p w14:paraId="41DF1C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Greatest Musicals of the Century (4 CDs)</w:t>
      </w:r>
    </w:p>
    <w:p w14:paraId="2745B1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Green, Green, Grass of Home</w:t>
      </w:r>
    </w:p>
    <w:p w14:paraId="37A6A5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Henry Mancini Plays Your All-Time Favorites (3 CDs)</w:t>
      </w:r>
    </w:p>
    <w:p w14:paraId="0F2EC9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If I Had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Hammer - </w:t>
      </w:r>
      <w:r w:rsidRPr="007124FE">
        <w:rPr>
          <w:rFonts w:ascii="Times New Roman" w:hAnsi="Times New Roman" w:cs="Times New Roman"/>
          <w:sz w:val="24"/>
          <w:szCs w:val="24"/>
        </w:rPr>
        <w:t>The Folk Songs Of Our Land (4 CDs)</w:t>
      </w:r>
    </w:p>
    <w:p w14:paraId="10E76E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In Tune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Nature (4 CDs)</w:t>
      </w:r>
    </w:p>
    <w:p w14:paraId="198616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Instrumental Magic (The Golden Trumpet) (3 CDs)</w:t>
      </w:r>
    </w:p>
    <w:p w14:paraId="481D51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Invitation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Dance (3 CDs)</w:t>
      </w:r>
    </w:p>
    <w:p w14:paraId="27C41A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I’ll Be Seeing You - Songs That Won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</w:t>
      </w:r>
      <w:r w:rsidRPr="007124FE">
        <w:rPr>
          <w:rFonts w:ascii="Times New Roman" w:hAnsi="Times New Roman" w:cs="Times New Roman"/>
          <w:sz w:val="24"/>
          <w:szCs w:val="24"/>
        </w:rPr>
        <w:t>ar (5 CDs)</w:t>
      </w:r>
    </w:p>
    <w:p w14:paraId="2934282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Johann Strauss (3 CDs)</w:t>
      </w:r>
    </w:p>
    <w:p w14:paraId="50F4DC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Joy of Relaxation (The) (4 CDs)</w:t>
      </w:r>
    </w:p>
    <w:p w14:paraId="5CB8F1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Reader’s Digest:  Joy to the World (3 CDs)</w:t>
      </w:r>
    </w:p>
    <w:p w14:paraId="3E25F1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Kostelanetz (The Magic of…) (4 CDs)</w:t>
      </w:r>
    </w:p>
    <w:p w14:paraId="509BA0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Late ‘40s – The Top Ten Collection (4 C</w:t>
      </w:r>
      <w:r w:rsidRPr="007124FE">
        <w:rPr>
          <w:rFonts w:ascii="Times New Roman" w:hAnsi="Times New Roman" w:cs="Times New Roman"/>
          <w:sz w:val="24"/>
          <w:szCs w:val="24"/>
        </w:rPr>
        <w:t>Ds)</w:t>
      </w:r>
    </w:p>
    <w:p w14:paraId="7D64B4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Legendary Singers of the Century (4 CDs)</w:t>
      </w:r>
    </w:p>
    <w:p w14:paraId="1B6BB2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Legends (The), The Songs (4 CDs)</w:t>
      </w:r>
    </w:p>
    <w:p w14:paraId="0DB3D19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Lionel Bart &amp; Frederick Lowe – We Remember Them Well (3 CDs)</w:t>
      </w:r>
    </w:p>
    <w:p w14:paraId="467CC0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Magic of the Pan Pipes (The) (4 CDs)</w:t>
      </w:r>
    </w:p>
    <w:p w14:paraId="3AF130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</w:t>
      </w:r>
      <w:r w:rsidRPr="007124FE">
        <w:rPr>
          <w:rFonts w:ascii="Times New Roman" w:hAnsi="Times New Roman" w:cs="Times New Roman"/>
          <w:sz w:val="24"/>
          <w:szCs w:val="24"/>
        </w:rPr>
        <w:t xml:space="preserve"> Digest:  Masters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Melody (22 Light Classical Favourites) (2 CDs)</w:t>
      </w:r>
    </w:p>
    <w:p w14:paraId="51CE8A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Memories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 – Great Romantic Songs of the ’30s &amp; ‘40s (4 CDs)</w:t>
      </w:r>
    </w:p>
    <w:p w14:paraId="7B9392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Moonlight Piano ((4 CDs)</w:t>
      </w:r>
    </w:p>
    <w:p w14:paraId="676281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Organ Masterworks (3 CDs)</w:t>
      </w:r>
    </w:p>
    <w:p w14:paraId="490660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</w:t>
      </w:r>
      <w:r w:rsidRPr="007124FE">
        <w:rPr>
          <w:rFonts w:ascii="Times New Roman" w:hAnsi="Times New Roman" w:cs="Times New Roman"/>
          <w:sz w:val="24"/>
          <w:szCs w:val="24"/>
        </w:rPr>
        <w:t xml:space="preserve"> Piano Favorites (Great Romantic) (4 CDs)</w:t>
      </w:r>
    </w:p>
    <w:p w14:paraId="14C13FA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Richard Rogers - With A Song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My Heart (3 CDs)</w:t>
      </w:r>
    </w:p>
    <w:p w14:paraId="54B40E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Romantic Piano Moods (3 CDs) (2 copies)</w:t>
      </w:r>
    </w:p>
    <w:p w14:paraId="1AABE1C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Soft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Soothing Moods (4 CDs)</w:t>
      </w:r>
    </w:p>
    <w:p w14:paraId="4F0225F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Songs of Joy (1 CD)</w:t>
      </w:r>
    </w:p>
    <w:p w14:paraId="2076C9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</w:t>
      </w:r>
      <w:r w:rsidRPr="007124FE">
        <w:rPr>
          <w:rFonts w:ascii="Times New Roman" w:hAnsi="Times New Roman" w:cs="Times New Roman"/>
          <w:sz w:val="24"/>
          <w:szCs w:val="24"/>
        </w:rPr>
        <w:t>eader’s Digest:  Stardust Moods (The World’s Most Beautiful Melodies) The Romantic Strings) (2 copies)</w:t>
      </w:r>
    </w:p>
    <w:p w14:paraId="080E8F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take five 5 – essential listening for easy moments (3 CDs)</w:t>
      </w:r>
    </w:p>
    <w:p w14:paraId="319258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The Concert of Your Dreams</w:t>
      </w:r>
    </w:p>
    <w:p w14:paraId="564FDB5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The </w:t>
      </w:r>
      <w:r w:rsidRPr="007124FE">
        <w:rPr>
          <w:rFonts w:ascii="Times New Roman" w:hAnsi="Times New Roman" w:cs="Times New Roman"/>
          <w:sz w:val="24"/>
          <w:szCs w:val="24"/>
        </w:rPr>
        <w:t>Great Big Band Singers (4 CDs)</w:t>
      </w:r>
    </w:p>
    <w:p w14:paraId="509DDDB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The Piano Men (Henry Mancini, Roger Williams, Floyd Cramer, Peter Nero) (4 CDs)</w:t>
      </w:r>
    </w:p>
    <w:p w14:paraId="534F71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This Is Swing (3 CDs)</w:t>
      </w:r>
    </w:p>
    <w:p w14:paraId="29CD816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Time In A Bottle - Great Original Hits Of The '70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4 CDs) (Light So</w:t>
      </w:r>
      <w:r w:rsidRPr="007124FE">
        <w:rPr>
          <w:rFonts w:ascii="Times New Roman" w:hAnsi="Times New Roman" w:cs="Times New Roman"/>
          <w:sz w:val="24"/>
          <w:szCs w:val="24"/>
        </w:rPr>
        <w:t>unds)</w:t>
      </w:r>
    </w:p>
    <w:p w14:paraId="4BEAA5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Reader’s Digest:  Treasury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Great Operettas (Discs 1 to 3)</w:t>
      </w:r>
    </w:p>
    <w:p w14:paraId="03D5A8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Unforgettable - The Ultimate Ballad Collection (4 CDs)</w:t>
      </w:r>
    </w:p>
    <w:p w14:paraId="36A6D7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Wine, Roses &amp; Music (4 CDs)</w:t>
      </w:r>
    </w:p>
    <w:p w14:paraId="399CE2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World’s Most Romantic Music (The) (3 CDs)</w:t>
      </w:r>
    </w:p>
    <w:p w14:paraId="52B4EA6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</w:t>
      </w:r>
      <w:r w:rsidRPr="007124FE">
        <w:rPr>
          <w:rFonts w:ascii="Times New Roman" w:hAnsi="Times New Roman" w:cs="Times New Roman"/>
          <w:sz w:val="24"/>
          <w:szCs w:val="24"/>
        </w:rPr>
        <w:t>igest:  World’s Most Romantic Symphonies (The) (3 CDs)</w:t>
      </w:r>
    </w:p>
    <w:p w14:paraId="019119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You Light Up My Life (4 CDs)</w:t>
      </w:r>
    </w:p>
    <w:p w14:paraId="36896A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Reader’s Digest:  You’ll Never Know – Harry Warren &amp; Jimmy Van Heusen (3 CDs)</w:t>
      </w:r>
    </w:p>
    <w:p w14:paraId="50CD4C6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Recordings (12 Disc Boxed Set)</w:t>
      </w:r>
    </w:p>
    <w:p w14:paraId="6EF8F8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Redding, Otis:  Dock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Bay (The)</w:t>
      </w:r>
    </w:p>
    <w:p w14:paraId="6062A5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Redding</w:t>
      </w:r>
      <w:r w:rsidRPr="007124FE">
        <w:rPr>
          <w:rFonts w:ascii="Times New Roman" w:hAnsi="Times New Roman" w:cs="Times New Roman"/>
          <w:sz w:val="24"/>
          <w:szCs w:val="24"/>
        </w:rPr>
        <w:t>, Otis:  The Great Otis Redding Sings Soul Ballads</w:t>
      </w:r>
    </w:p>
    <w:p w14:paraId="437095A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Redding, Otis:  The Very Best of Otis Redding</w:t>
      </w:r>
    </w:p>
    <w:p w14:paraId="512AA9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Redding, Otis:  The Very Best of Otis Redding Vol. 2</w:t>
      </w:r>
    </w:p>
    <w:p w14:paraId="6CC3A7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Redding, Otis:  Very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Otis Redding (The)</w:t>
      </w:r>
    </w:p>
    <w:p w14:paraId="28F626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Redman, Joshua Quartet:  Moodswing</w:t>
      </w:r>
    </w:p>
    <w:p w14:paraId="0626CA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Redman, Joshua Quartet:</w:t>
      </w:r>
      <w:r w:rsidRPr="007124FE">
        <w:rPr>
          <w:rFonts w:ascii="Times New Roman" w:hAnsi="Times New Roman" w:cs="Times New Roman"/>
          <w:sz w:val="24"/>
          <w:szCs w:val="24"/>
        </w:rPr>
        <w:t xml:space="preserve">  Spirit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Moment (Live at the Village Vanguard) (2 copies)</w:t>
      </w:r>
    </w:p>
    <w:p w14:paraId="193D35F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Redman, Joshua:  BEYOND</w:t>
      </w:r>
    </w:p>
    <w:p w14:paraId="5C4C15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Redman, Joshua:  Blues on Sunday (1st band)</w:t>
      </w:r>
    </w:p>
    <w:p w14:paraId="6DD369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Redman, Joshua:  Freedom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Groove</w:t>
      </w:r>
    </w:p>
    <w:p w14:paraId="6270394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Redman, Joshua:  Freedom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Groove (2 copies)</w:t>
      </w:r>
    </w:p>
    <w:p w14:paraId="06526A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Redman, Joshua:  Passage of </w:t>
      </w:r>
      <w:r w:rsidRPr="007124FE">
        <w:rPr>
          <w:rFonts w:ascii="Times New Roman" w:hAnsi="Times New Roman" w:cs="Times New Roman"/>
          <w:sz w:val="24"/>
          <w:szCs w:val="24"/>
        </w:rPr>
        <w:t>Time</w:t>
      </w:r>
    </w:p>
    <w:p w14:paraId="22DEE14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Redman, Joshua:  Passage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5B74F5D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Redman, Joshua:  Timeless Tales (For Changing Times)</w:t>
      </w:r>
    </w:p>
    <w:p w14:paraId="310861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Reeves, Dianne:  The Best of Dianne Reeves</w:t>
      </w:r>
    </w:p>
    <w:p w14:paraId="2987787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 Fever – Hot Hot Reggae Vol. 2</w:t>
      </w:r>
    </w:p>
    <w:p w14:paraId="4D2456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 Fever – Hot Hot Reggae Vol. 3</w:t>
      </w:r>
    </w:p>
    <w:p w14:paraId="061C0E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 Gold 1997</w:t>
      </w:r>
    </w:p>
    <w:p w14:paraId="7D5A48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 Gold 1999</w:t>
      </w:r>
    </w:p>
    <w:p w14:paraId="0BAA54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16 </w:t>
      </w:r>
      <w:r w:rsidRPr="007124FE">
        <w:rPr>
          <w:rFonts w:ascii="Times New Roman" w:hAnsi="Times New Roman" w:cs="Times New Roman"/>
          <w:sz w:val="24"/>
          <w:szCs w:val="24"/>
        </w:rPr>
        <w:t>Timeless Treasures - Best of Reggae (Caribbean)</w:t>
      </w:r>
    </w:p>
    <w:p w14:paraId="206FE35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40 Great Songs Reggae Style (2 CDs) (Caribbean)</w:t>
      </w:r>
    </w:p>
    <w:p w14:paraId="7F7229C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Best of Reggae (Caribbean)</w:t>
      </w:r>
    </w:p>
    <w:p w14:paraId="59B953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Reggae (The) (Time Music) (Caribbean)</w:t>
      </w:r>
    </w:p>
    <w:p w14:paraId="35BB41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Reggae (The), Vol.  I (Caribbean)</w:t>
      </w:r>
    </w:p>
    <w:p w14:paraId="6BDCD0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</w:t>
      </w:r>
      <w:r w:rsidRPr="007124FE"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Reggae (The), Vol. II (Caribbean)</w:t>
      </w:r>
    </w:p>
    <w:p w14:paraId="114143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Reggae (The), Vol. III (Caribbean)</w:t>
      </w:r>
    </w:p>
    <w:p w14:paraId="0FCDE2F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Classic Songs in a Reggae Groove (Caribbean)</w:t>
      </w:r>
    </w:p>
    <w:p w14:paraId="688820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Dancehall X-plosion - 2000 Mega Mix (Caribbean)</w:t>
      </w:r>
    </w:p>
    <w:p w14:paraId="494081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Great Reggae (Caribbean)</w:t>
      </w:r>
    </w:p>
    <w:p w14:paraId="4ABFB11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Heartbea</w:t>
      </w:r>
      <w:r w:rsidRPr="007124FE">
        <w:rPr>
          <w:rFonts w:ascii="Times New Roman" w:hAnsi="Times New Roman" w:cs="Times New Roman"/>
          <w:sz w:val="24"/>
          <w:szCs w:val="24"/>
        </w:rPr>
        <w:t>t Reggae Now! (Over 70 minutes of The Best Reggae Dance Music) (Caribbean)</w:t>
      </w:r>
    </w:p>
    <w:p w14:paraId="36F8CA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Jamdown Records 25th Anniversary Edition (Caribbean)</w:t>
      </w:r>
    </w:p>
    <w:p w14:paraId="016DCA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Jazz:  Reggae Album (The) (Caribbean)</w:t>
      </w:r>
    </w:p>
    <w:p w14:paraId="6BF6755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Legends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Reggae (Caribbean)</w:t>
      </w:r>
    </w:p>
    <w:p w14:paraId="690059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Reggae:  Massive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Reggae - The Def</w:t>
      </w:r>
      <w:r w:rsidRPr="007124FE">
        <w:rPr>
          <w:rFonts w:ascii="Times New Roman" w:hAnsi="Times New Roman" w:cs="Times New Roman"/>
          <w:sz w:val="24"/>
          <w:szCs w:val="24"/>
          <w:lang w:val="it-IT"/>
        </w:rPr>
        <w:t>initive Collection (Caribbean)</w:t>
      </w:r>
    </w:p>
    <w:p w14:paraId="4D683A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Reggae:  Pure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Reggae (Caribbean)</w:t>
      </w:r>
    </w:p>
    <w:p w14:paraId="328BCA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2005 (Caribbean)</w:t>
      </w:r>
    </w:p>
    <w:p w14:paraId="37F6A6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Anthems - 20 of the Biggest Reggae &amp; Dancehall Hits (Caribbean)</w:t>
      </w:r>
    </w:p>
    <w:p w14:paraId="0C5964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Christmas (A) (Caribbean)</w:t>
      </w:r>
    </w:p>
    <w:p w14:paraId="5C68C2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Christmas (Caribbean)</w:t>
      </w:r>
      <w:r w:rsidRPr="007124FE">
        <w:rPr>
          <w:rFonts w:ascii="Times New Roman" w:hAnsi="Times New Roman" w:cs="Times New Roman"/>
          <w:sz w:val="24"/>
          <w:szCs w:val="24"/>
        </w:rPr>
        <w:t xml:space="preserve"> (2 CDs)</w:t>
      </w:r>
    </w:p>
    <w:p w14:paraId="39FA5FA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Classics (Caribbean)</w:t>
      </w:r>
    </w:p>
    <w:p w14:paraId="553431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Gold 1998 (Caribbean)</w:t>
      </w:r>
    </w:p>
    <w:p w14:paraId="4E4E9A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Gold 2000 (2 CDs) (Caribbean)</w:t>
      </w:r>
    </w:p>
    <w:p w14:paraId="3895B16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Reggae Hits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2002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Caribbean)</w:t>
      </w:r>
    </w:p>
    <w:p w14:paraId="61C434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Hits. Vol. 1 (Caribbean)</w:t>
      </w:r>
    </w:p>
    <w:p w14:paraId="3F2D81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Reggae:  Reggae King (***defective; skipping @</w:t>
      </w:r>
      <w:r w:rsidRPr="007124FE">
        <w:rPr>
          <w:rFonts w:ascii="Times New Roman" w:hAnsi="Times New Roman" w:cs="Times New Roman"/>
          <w:sz w:val="24"/>
          <w:szCs w:val="24"/>
        </w:rPr>
        <w:t xml:space="preserve"> No. 15) (Caribbean)</w:t>
      </w:r>
    </w:p>
    <w:p w14:paraId="4FDBEB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Non-Stop Dance Party</w:t>
      </w:r>
    </w:p>
    <w:p w14:paraId="42DBF82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 Non-Stop Dance Party (Caribbean)</w:t>
      </w:r>
    </w:p>
    <w:p w14:paraId="0BCB88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Reggae, Reggae, Reggae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Bob Marley, Billy Ocean, Desmond Dekker, et al.) (2 CDs) (Caribbean)</w:t>
      </w:r>
    </w:p>
    <w:p w14:paraId="1A49D1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Reggaemania -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</w:t>
      </w:r>
      <w:r w:rsidRPr="007124FE">
        <w:rPr>
          <w:rFonts w:ascii="Times New Roman" w:hAnsi="Times New Roman" w:cs="Times New Roman"/>
          <w:sz w:val="24"/>
          <w:szCs w:val="24"/>
        </w:rPr>
        <w:t>Reggae (2 copies) (Caribbean)</w:t>
      </w:r>
    </w:p>
    <w:p w14:paraId="1CE55B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Roots of Reggae (The) Vol. 1(Caribbean)</w:t>
      </w:r>
    </w:p>
    <w:p w14:paraId="25FADD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Serious Reggae Album (The) Vol. 1 (Caribbean) (2 CDs)</w:t>
      </w:r>
    </w:p>
    <w:p w14:paraId="23FE45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Soca Switch 5 (Caribbean)</w:t>
      </w:r>
    </w:p>
    <w:p w14:paraId="6CCDCD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Stir It Up (Caribbean)</w:t>
      </w:r>
    </w:p>
    <w:p w14:paraId="2E4B9B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Reggae:  Strictly Dancehall: (Shaba Ranks, Mad </w:t>
      </w:r>
      <w:r w:rsidRPr="007124FE">
        <w:rPr>
          <w:rFonts w:ascii="Times New Roman" w:hAnsi="Times New Roman" w:cs="Times New Roman"/>
          <w:sz w:val="24"/>
          <w:szCs w:val="24"/>
        </w:rPr>
        <w:t>Cobra, Bounti Killa, NinjaMan, YellowMan) (Caribbean)</w:t>
      </w:r>
    </w:p>
    <w:p w14:paraId="25A905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Summer Reggae (Caribbean)</w:t>
      </w:r>
    </w:p>
    <w:p w14:paraId="604C658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Sunshine Reggae (Caribbean)</w:t>
      </w:r>
    </w:p>
    <w:p w14:paraId="6DDF495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This Is Reggae - Crucial Tracks (Caribbean)</w:t>
      </w:r>
    </w:p>
    <w:p w14:paraId="2A0DD7B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Reggae:  Ultimate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Reggae Rocks (Caribbean)</w:t>
      </w:r>
    </w:p>
    <w:p w14:paraId="70194F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Reggae:  Uptown Top Reggae (Caribb</w:t>
      </w:r>
      <w:r w:rsidRPr="007124FE">
        <w:rPr>
          <w:rFonts w:ascii="Times New Roman" w:hAnsi="Times New Roman" w:cs="Times New Roman"/>
          <w:sz w:val="24"/>
          <w:szCs w:val="24"/>
        </w:rPr>
        <w:t>ean)</w:t>
      </w:r>
    </w:p>
    <w:p w14:paraId="15F9F8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Reggaemania:  The Best of Reggae (2 copies)</w:t>
      </w:r>
    </w:p>
    <w:p w14:paraId="31AC931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Reinhardt, Django &amp; Stephane Grappelli:  I Got Rhythm!</w:t>
      </w:r>
    </w:p>
    <w:p w14:paraId="449380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Reinhardt,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Django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and Stephane Grappelli:  Swing from Paris</w:t>
      </w:r>
    </w:p>
    <w:p w14:paraId="69B44E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Reinhardt, Django:  Crazy Rhythm</w:t>
      </w:r>
    </w:p>
    <w:p w14:paraId="4530212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Reinhardt, Django:  Jazz Masters 38</w:t>
      </w:r>
    </w:p>
    <w:p w14:paraId="6274B2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Reinhardt, </w:t>
      </w:r>
      <w:r w:rsidRPr="007124FE">
        <w:rPr>
          <w:rFonts w:ascii="Times New Roman" w:hAnsi="Times New Roman" w:cs="Times New Roman"/>
          <w:sz w:val="24"/>
          <w:szCs w:val="24"/>
        </w:rPr>
        <w:t>Django:  Swing de Paris (4 CDs)</w:t>
      </w:r>
    </w:p>
    <w:p w14:paraId="31E92BB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Relaxing Flute:  Reflections – Mozart, Tchaikovsky, Puccini, Bach</w:t>
      </w:r>
    </w:p>
    <w:p w14:paraId="593EA2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Retrospective:  1983 - 1998 (2 CDs) - Justin Time Records (Jazz)</w:t>
      </w:r>
    </w:p>
    <w:p w14:paraId="52F1FF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Rich, Buddy:  Giant Steps</w:t>
      </w:r>
    </w:p>
    <w:p w14:paraId="28E601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Rieu, Andre:  Andre Rieu - A Collection (4 CDs)</w:t>
      </w:r>
    </w:p>
    <w:p w14:paraId="1AD6F1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Righteous Brothers </w:t>
      </w:r>
      <w:r w:rsidRPr="007124FE">
        <w:rPr>
          <w:rFonts w:ascii="Times New Roman" w:hAnsi="Times New Roman" w:cs="Times New Roman"/>
          <w:sz w:val="24"/>
          <w:szCs w:val="24"/>
        </w:rPr>
        <w:t>(The):  Unchained Melody</w:t>
      </w:r>
    </w:p>
    <w:p w14:paraId="4304C6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Rimes, LeAnn:  Blue</w:t>
      </w:r>
    </w:p>
    <w:p w14:paraId="2935DF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Rimes, LeAnn:  LeAnn Rimes</w:t>
      </w:r>
    </w:p>
    <w:p w14:paraId="12C003C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Rimes, LeAnn:  Unchained Melody</w:t>
      </w:r>
    </w:p>
    <w:p w14:paraId="6B5E1D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Rippingtons, The: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Rippingtons (The)</w:t>
      </w:r>
    </w:p>
    <w:p w14:paraId="14A144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Robbins, Marty:  #1 Hits</w:t>
      </w:r>
    </w:p>
    <w:p w14:paraId="09DE1E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Roberts, Marcus:   Joy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JOPLIN (The)</w:t>
      </w:r>
    </w:p>
    <w:p w14:paraId="294B9F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Roberts, Marcus:  Collected </w:t>
      </w:r>
      <w:r w:rsidRPr="007124FE">
        <w:rPr>
          <w:rFonts w:ascii="Times New Roman" w:hAnsi="Times New Roman" w:cs="Times New Roman"/>
          <w:sz w:val="24"/>
          <w:szCs w:val="24"/>
        </w:rPr>
        <w:t>Marcus Roberts (The)</w:t>
      </w:r>
    </w:p>
    <w:p w14:paraId="554123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Roberts, Marcus:  Gershwin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Lovers</w:t>
      </w:r>
    </w:p>
    <w:p w14:paraId="3F0457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Roberts, Marcus:  Portraits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Blue</w:t>
      </w:r>
    </w:p>
    <w:p w14:paraId="24A788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Robeson, Paul:  20 Great Songs</w:t>
      </w:r>
    </w:p>
    <w:p w14:paraId="4A273E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Robeson, Paul:  20 Great Songs - The Voice of the Mississippi</w:t>
      </w:r>
    </w:p>
    <w:p w14:paraId="5E8D62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Robeson, Paul:  Lonesome Road (A)</w:t>
      </w:r>
    </w:p>
    <w:p w14:paraId="71198B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 xml:space="preserve">Robeson, Paul:  Songs of Free Men </w:t>
      </w:r>
      <w:r w:rsidRPr="007124FE">
        <w:rPr>
          <w:rFonts w:ascii="Times New Roman" w:hAnsi="Times New Roman" w:cs="Times New Roman"/>
          <w:sz w:val="24"/>
          <w:szCs w:val="24"/>
        </w:rPr>
        <w:t>- a Paul Robeson recital</w:t>
      </w:r>
    </w:p>
    <w:p w14:paraId="7BF725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Robeson, Paul:  The Best of Paul Robeson – 20 Great Tracks</w:t>
      </w:r>
    </w:p>
    <w:p w14:paraId="53795F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Robinson, Smokey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Miracles:  Ultimate Collection (The)</w:t>
      </w:r>
    </w:p>
    <w:p w14:paraId="725B71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Rock &amp; Roll Spirit (4 CDs) (Rock/Rhythm &amp; Blues)</w:t>
      </w:r>
    </w:p>
    <w:p w14:paraId="391504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Rock Classics Vol. 1 (2 CD) (Rock/Rhythm &amp; Blues)</w:t>
      </w:r>
    </w:p>
    <w:p w14:paraId="766381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Rock Classi</w:t>
      </w:r>
      <w:r w:rsidRPr="007124FE">
        <w:rPr>
          <w:rFonts w:ascii="Times New Roman" w:hAnsi="Times New Roman" w:cs="Times New Roman"/>
          <w:sz w:val="24"/>
          <w:szCs w:val="24"/>
        </w:rPr>
        <w:t>cs Vol. 2 (Vol. 2) (Rock/Rhythm &amp; Blues)</w:t>
      </w:r>
    </w:p>
    <w:p w14:paraId="6270D5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Rodgers, Richard:  Timeless Favourites (Reader’s Digest) (3 CDs)</w:t>
      </w:r>
    </w:p>
    <w:p w14:paraId="1DB9A69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Rodrigo: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Concierto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de Aranjuez</w:t>
      </w:r>
    </w:p>
    <w:p w14:paraId="76380A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Rodrigo: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Concierto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de Aranjuez (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Seraphim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) (2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5EF00E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Rodriguez, Alfredo:  Cuba Linda</w:t>
      </w:r>
    </w:p>
    <w:p w14:paraId="3A7A7E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Rogers, Jimmie: The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Jimmie</w:t>
      </w:r>
      <w:r w:rsidRPr="007124FE">
        <w:rPr>
          <w:rFonts w:ascii="Times New Roman" w:hAnsi="Times New Roman" w:cs="Times New Roman"/>
          <w:sz w:val="24"/>
          <w:szCs w:val="24"/>
        </w:rPr>
        <w:t xml:space="preserve"> Rogers - A Tribute (Country &amp; Western)</w:t>
      </w:r>
    </w:p>
    <w:p w14:paraId="085503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Rogers, Stan:  An East Coast Tribute (Canadian)</w:t>
      </w:r>
    </w:p>
    <w:p w14:paraId="407C7B4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Rogers, Stan:  From Fresh Water (Canadian)</w:t>
      </w:r>
    </w:p>
    <w:p w14:paraId="0292B0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Rogers, Stan:  Home in Halifax (2 copies) (Canadian)</w:t>
      </w:r>
    </w:p>
    <w:p w14:paraId="5092D08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Rogers, Stan:  Northwest Passage (Canadian)</w:t>
      </w:r>
    </w:p>
    <w:p w14:paraId="2B566F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Rolling Stones:  Flashpoint</w:t>
      </w:r>
    </w:p>
    <w:p w14:paraId="2DF9173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Rolling Stones:  Hot Rocks 1964-1971</w:t>
      </w:r>
    </w:p>
    <w:p w14:paraId="47FD94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Rolling Stones:  Live Licks (2 CDs)</w:t>
      </w:r>
    </w:p>
    <w:p w14:paraId="6641FF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Rolling Stones:  Music That Matters to Them</w:t>
      </w:r>
    </w:p>
    <w:p w14:paraId="0CF282A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Rollins, Sonny:  Bridge (The)</w:t>
      </w:r>
    </w:p>
    <w:p w14:paraId="4E89FA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Rollins, Sonny:  Sonny, Please</w:t>
      </w:r>
    </w:p>
    <w:p w14:paraId="1E5850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Rollins, Sonny:  Tenor Madness</w:t>
      </w:r>
    </w:p>
    <w:p w14:paraId="3D07E9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Rollins, Sonny:  The Bridge</w:t>
      </w:r>
    </w:p>
    <w:p w14:paraId="738FB48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Romantic </w:t>
      </w:r>
      <w:r w:rsidRPr="007124FE">
        <w:rPr>
          <w:rFonts w:ascii="Times New Roman" w:hAnsi="Times New Roman" w:cs="Times New Roman"/>
          <w:sz w:val="24"/>
          <w:szCs w:val="24"/>
        </w:rPr>
        <w:t>Adagios (2 CDs) (Classical)</w:t>
      </w:r>
    </w:p>
    <w:p w14:paraId="6B0C83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Romantic Nights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Classical)</w:t>
      </w:r>
    </w:p>
    <w:p w14:paraId="5A0C10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Romantic Sax - We’ve Got Tonight (Instrumental)</w:t>
      </w:r>
    </w:p>
    <w:p w14:paraId="1BD7EC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Ronstadt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Linda: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Canciones</w:t>
      </w:r>
      <w:proofErr w:type="spellEnd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de mi Padre</w:t>
      </w:r>
    </w:p>
    <w:p w14:paraId="45A6F2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Ronstadt, Linda:  For Sentimental Reasons (Wrong CD in case – “What’s New”)</w:t>
      </w:r>
    </w:p>
    <w:p w14:paraId="30ADB5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Ronstadt, Linda:  Her Greatest Hit</w:t>
      </w:r>
      <w:r w:rsidRPr="007124FE">
        <w:rPr>
          <w:rFonts w:ascii="Times New Roman" w:hAnsi="Times New Roman" w:cs="Times New Roman"/>
          <w:sz w:val="24"/>
          <w:szCs w:val="24"/>
        </w:rPr>
        <w:t>s &amp; Finest Performances (3 CDs) Reader’s Digest</w:t>
      </w:r>
    </w:p>
    <w:p w14:paraId="1325552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Ros, Edmundo:  Legends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Latin – Edmundo Ros</w:t>
      </w:r>
    </w:p>
    <w:p w14:paraId="1A4018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Ros, Edmundo:  Mambo Jambo</w:t>
      </w:r>
    </w:p>
    <w:p w14:paraId="280158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Round Midnight – Original Motion Picture Soundtrack (Herbie Hancock)</w:t>
      </w:r>
    </w:p>
    <w:p w14:paraId="56AB65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Rykodisc World Music Sampler:  Of Both Worlds (2 CDs) </w:t>
      </w:r>
      <w:r w:rsidRPr="007124FE">
        <w:rPr>
          <w:rFonts w:ascii="Times New Roman" w:hAnsi="Times New Roman" w:cs="Times New Roman"/>
          <w:sz w:val="24"/>
          <w:szCs w:val="24"/>
        </w:rPr>
        <w:t>(Rock/Rhythm &amp; Blues)</w:t>
      </w:r>
    </w:p>
    <w:p w14:paraId="08705F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Sade:  Love Deluxe</w:t>
      </w:r>
    </w:p>
    <w:p w14:paraId="5A1527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Saigon, Miss:  Highlights</w:t>
      </w:r>
    </w:p>
    <w:p w14:paraId="788AFE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Saigon, Miss:  Highlights (The Christopher/Emery Company) (Shows)</w:t>
      </w:r>
    </w:p>
    <w:p w14:paraId="075407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Saigon, Miss:  Original London Cast Recording (Shows) (2 CDs)</w:t>
      </w:r>
    </w:p>
    <w:p w14:paraId="3DAB78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Salerno-Sonnenberg, Nadia:  It Ain’t Necessarily So…</w:t>
      </w:r>
    </w:p>
    <w:p w14:paraId="762CD2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Salerno-</w:t>
      </w:r>
      <w:r w:rsidRPr="007124FE">
        <w:rPr>
          <w:rFonts w:ascii="Times New Roman" w:hAnsi="Times New Roman" w:cs="Times New Roman"/>
          <w:sz w:val="24"/>
          <w:szCs w:val="24"/>
        </w:rPr>
        <w:t>Sonnenberg, Nadja:  Humoresque</w:t>
      </w:r>
    </w:p>
    <w:p w14:paraId="30942EA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Salerno-Sonnenberg, Nadja:  Night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Day (Classical)</w:t>
      </w:r>
    </w:p>
    <w:p w14:paraId="3FCF62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 xml:space="preserve">Salsa: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SALSA (Latin)</w:t>
      </w:r>
    </w:p>
    <w:p w14:paraId="12126A1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Salsa:  hot &amp; spicy salsa</w:t>
      </w:r>
    </w:p>
    <w:p w14:paraId="677D18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Sample, Joe:  Old Places, Old Faces</w:t>
      </w:r>
    </w:p>
    <w:p w14:paraId="452865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Sample, Joe:  Spellbound</w:t>
      </w:r>
    </w:p>
    <w:p w14:paraId="39C283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Sampler Spring '99:  Fast Forward - the new music samp</w:t>
      </w:r>
      <w:r w:rsidRPr="007124FE">
        <w:rPr>
          <w:rFonts w:ascii="Times New Roman" w:hAnsi="Times New Roman" w:cs="Times New Roman"/>
          <w:sz w:val="24"/>
          <w:szCs w:val="24"/>
        </w:rPr>
        <w:t>ler POP/COUNTRY (Country &amp; Western)</w:t>
      </w:r>
    </w:p>
    <w:p w14:paraId="7639BC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Sampler Spring '99:  Fast Forward - The New Music Sampler ROCK (Rock/Rhythm &amp; Blues)</w:t>
      </w:r>
    </w:p>
    <w:p w14:paraId="1FF300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Another Hand</w:t>
      </w:r>
    </w:p>
    <w:p w14:paraId="485F5A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As We Speak</w:t>
      </w:r>
    </w:p>
    <w:p w14:paraId="0D1AC4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Backstreet</w:t>
      </w:r>
    </w:p>
    <w:p w14:paraId="56F25CF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Best of David Sanborn (The)</w:t>
      </w:r>
    </w:p>
    <w:p w14:paraId="2AE535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</w:t>
      </w:r>
      <w:r w:rsidRPr="007124FE">
        <w:rPr>
          <w:rFonts w:ascii="Times New Roman" w:hAnsi="Times New Roman" w:cs="Times New Roman"/>
          <w:sz w:val="24"/>
          <w:szCs w:val="24"/>
        </w:rPr>
        <w:t>born, David:  Hearsay</w:t>
      </w:r>
    </w:p>
    <w:p w14:paraId="36337B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Inside (2 copies)</w:t>
      </w:r>
    </w:p>
    <w:p w14:paraId="70032E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Love Songs</w:t>
      </w:r>
    </w:p>
    <w:p w14:paraId="451634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Pearls</w:t>
      </w:r>
    </w:p>
    <w:p w14:paraId="7FD9713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Sanborn, David: 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Night Before</w:t>
      </w:r>
    </w:p>
    <w:p w14:paraId="53D9CF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Sanborn, David:  Straight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Heart</w:t>
      </w:r>
    </w:p>
    <w:p w14:paraId="65FD57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The Best of David Sanborn</w:t>
      </w:r>
    </w:p>
    <w:p w14:paraId="430DEC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Sanborn, </w:t>
      </w:r>
      <w:r w:rsidRPr="007124FE">
        <w:rPr>
          <w:rFonts w:ascii="Times New Roman" w:hAnsi="Times New Roman" w:cs="Times New Roman"/>
          <w:sz w:val="24"/>
          <w:szCs w:val="24"/>
        </w:rPr>
        <w:t>David:  Upfront (2 copies)</w:t>
      </w:r>
    </w:p>
    <w:p w14:paraId="082FD59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Sanborn, David:  Voyeur</w:t>
      </w:r>
    </w:p>
    <w:p w14:paraId="2E21C6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Sanchez,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David: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Obsession</w:t>
      </w:r>
      <w:proofErr w:type="spellEnd"/>
      <w:proofErr w:type="gramEnd"/>
    </w:p>
    <w:p w14:paraId="60C891E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Sandoval,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Arturo: 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Danzon</w:t>
      </w:r>
      <w:proofErr w:type="spellEnd"/>
      <w:proofErr w:type="gramEnd"/>
    </w:p>
    <w:p w14:paraId="099366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Sandoval, Arturo: 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Dream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Come True</w:t>
      </w:r>
    </w:p>
    <w:p w14:paraId="76D2ECB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Sandoval, Arturo:  Trumpet Evolution</w:t>
      </w:r>
    </w:p>
    <w:p w14:paraId="14CF33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Santana:  Greatest Hits</w:t>
      </w:r>
    </w:p>
    <w:p w14:paraId="6BFB1A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Satin Doll – Big Band Revival</w:t>
      </w:r>
    </w:p>
    <w:p w14:paraId="1B2BB0E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Saunders, Carl Saunders Se</w:t>
      </w:r>
      <w:r w:rsidRPr="007124FE">
        <w:rPr>
          <w:rFonts w:ascii="Times New Roman" w:hAnsi="Times New Roman" w:cs="Times New Roman"/>
          <w:sz w:val="24"/>
          <w:szCs w:val="24"/>
        </w:rPr>
        <w:t>xtet (The): Live In San Francisco</w:t>
      </w:r>
    </w:p>
    <w:p w14:paraId="762EF7E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Saunders, Carl:  The Carl Saunders Sextet – Live in San Francisco</w:t>
      </w:r>
    </w:p>
    <w:p w14:paraId="02E9D6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Saxophobia:  A Horn-A-Copia of Sax-ual Delights (Instrumental)</w:t>
      </w:r>
    </w:p>
    <w:p w14:paraId="5FD013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Schuur, Diane &amp; B.B. King:  Heart to Heart</w:t>
      </w:r>
    </w:p>
    <w:p w14:paraId="4C9B584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Schuur, Diane: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Diane Schuur (2 copies)</w:t>
      </w:r>
    </w:p>
    <w:p w14:paraId="7E959E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</w:t>
      </w:r>
      <w:r w:rsidRPr="007124FE">
        <w:rPr>
          <w:rFonts w:ascii="Times New Roman" w:hAnsi="Times New Roman" w:cs="Times New Roman"/>
          <w:sz w:val="24"/>
          <w:szCs w:val="24"/>
        </w:rPr>
        <w:t xml:space="preserve">huur, Diane:  Blues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Schuur (2 copies)</w:t>
      </w:r>
    </w:p>
    <w:p w14:paraId="4CFA6C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Schuur, Diane:  Collection</w:t>
      </w:r>
    </w:p>
    <w:p w14:paraId="3E199E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Schuur, Diane:  In Tribute</w:t>
      </w:r>
    </w:p>
    <w:p w14:paraId="77E6C2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Schuur, Diane:  Love Walked In</w:t>
      </w:r>
    </w:p>
    <w:p w14:paraId="6AB8F8E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Schuur, Diane:  Pure Schuur</w:t>
      </w:r>
    </w:p>
    <w:p w14:paraId="5532D77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Schuur, Diane:  Timeless</w:t>
      </w:r>
    </w:p>
    <w:p w14:paraId="1A81E1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Scott, Ronnie:  Night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Ronnie’s (A) Vol. 1</w:t>
      </w:r>
    </w:p>
    <w:p w14:paraId="03B3E3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Seeger, Pete:  Headlines &amp; Foot</w:t>
      </w:r>
      <w:r w:rsidRPr="007124FE">
        <w:rPr>
          <w:rFonts w:ascii="Times New Roman" w:hAnsi="Times New Roman" w:cs="Times New Roman"/>
          <w:sz w:val="24"/>
          <w:szCs w:val="24"/>
        </w:rPr>
        <w:t>notes – A Collection of Topical Songs</w:t>
      </w:r>
    </w:p>
    <w:p w14:paraId="273CF14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Segovia, Andres/Carlos Montoya:  Spanish Guitar Magic</w:t>
      </w:r>
    </w:p>
    <w:p w14:paraId="680182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Segundo, Compay:  Gracias Compay (Disc 2 Bands 17 &amp; 18 some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skipping)*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XXX</w:t>
      </w:r>
    </w:p>
    <w:p w14:paraId="1CE7AC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Semple, Joe:  Ashes to Ashes</w:t>
      </w:r>
    </w:p>
    <w:p w14:paraId="7ECCD5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Semple, Joe:  Invitation</w:t>
      </w:r>
    </w:p>
    <w:p w14:paraId="133263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Sentimental Journey (Light </w:t>
      </w:r>
      <w:r w:rsidRPr="007124FE">
        <w:rPr>
          <w:rFonts w:ascii="Times New Roman" w:hAnsi="Times New Roman" w:cs="Times New Roman"/>
          <w:sz w:val="24"/>
          <w:szCs w:val="24"/>
        </w:rPr>
        <w:t>Sounds)</w:t>
      </w:r>
    </w:p>
    <w:p w14:paraId="0F322D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Sentimental Journey – Pop vocal Classics Vol. 3 (1950-1954) (Light Sounds)</w:t>
      </w:r>
    </w:p>
    <w:p w14:paraId="13001D9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Sentimental Piano - Musical Reflections Solo Dr. Nick Moon (2 copies)</w:t>
      </w:r>
    </w:p>
    <w:p w14:paraId="067BFC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Shaba Ranks:  As Raw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Ever</w:t>
      </w:r>
    </w:p>
    <w:p w14:paraId="5D8162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Shadow (Winston Bailey):  The Best of the Shadow Vol. 1</w:t>
      </w:r>
    </w:p>
    <w:p w14:paraId="47ADAC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Shaw, Artie:  Begi</w:t>
      </w:r>
      <w:r w:rsidRPr="007124FE">
        <w:rPr>
          <w:rFonts w:ascii="Times New Roman" w:hAnsi="Times New Roman" w:cs="Times New Roman"/>
          <w:sz w:val="24"/>
          <w:szCs w:val="24"/>
        </w:rPr>
        <w:t>n the Beguine (Bluebird Treasury Series)</w:t>
      </w:r>
    </w:p>
    <w:p w14:paraId="6CCA69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Shaw, Artie:  Begin the Beguine (Classic Jazz)</w:t>
      </w:r>
    </w:p>
    <w:p w14:paraId="2C3A21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Shaw, Artie:  Jazz Collector Edition (The)</w:t>
      </w:r>
    </w:p>
    <w:p w14:paraId="4D1F70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Shaw, Artie: Begin the Beguine</w:t>
      </w:r>
    </w:p>
    <w:p w14:paraId="4A2854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Shearing, George:  George Shearing in Dixieland</w:t>
      </w:r>
    </w:p>
    <w:p w14:paraId="0847EC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Shearing, George:  I’ll Take Romance</w:t>
      </w:r>
    </w:p>
    <w:p w14:paraId="4A5208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Shearing,</w:t>
      </w:r>
      <w:r w:rsidRPr="007124FE">
        <w:rPr>
          <w:rFonts w:ascii="Times New Roman" w:hAnsi="Times New Roman" w:cs="Times New Roman"/>
          <w:sz w:val="24"/>
          <w:szCs w:val="24"/>
        </w:rPr>
        <w:t xml:space="preserve"> George:  White Satin-Black Satin</w:t>
      </w:r>
    </w:p>
    <w:p w14:paraId="481131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Shorter, Wayne:  Native Dancer (Featuring Milton Nascimento)</w:t>
      </w:r>
    </w:p>
    <w:p w14:paraId="56A391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Shostakovich, Dmitri:  The Jazz Album – (Royal Concertgebouw Orchestra)</w:t>
      </w:r>
    </w:p>
    <w:p w14:paraId="5C034B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Show Boat – 1952 Studio Album &amp; 1946 Broadway Revival (Paul Robeson, Helen Morgan)</w:t>
      </w:r>
    </w:p>
    <w:p w14:paraId="05827C4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Showbo</w:t>
      </w:r>
      <w:r w:rsidRPr="007124FE">
        <w:rPr>
          <w:rFonts w:ascii="Times New Roman" w:hAnsi="Times New Roman" w:cs="Times New Roman"/>
          <w:sz w:val="24"/>
          <w:szCs w:val="24"/>
        </w:rPr>
        <w:t xml:space="preserve">at:  1966 Music Theatre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Lincoln Center Production (The)</w:t>
      </w:r>
    </w:p>
    <w:p w14:paraId="79E6C0E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Showboat:  London Sinfonietta Conducted by John McGlinn</w:t>
      </w:r>
    </w:p>
    <w:p w14:paraId="24843E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Sierra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Maestra:  "</w:t>
      </w:r>
      <w:proofErr w:type="spellStart"/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>Tibiri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Tabara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"</w:t>
      </w:r>
    </w:p>
    <w:p w14:paraId="004E7A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Simon &amp;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Garfunkel:  Greatest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Hits</w:t>
      </w:r>
    </w:p>
    <w:p w14:paraId="5DB9B1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 &amp; Garfunkel:  Simon &amp; Garfunkel Collection – 20 All-Time Greatest Hi</w:t>
      </w:r>
      <w:r w:rsidRPr="007124FE">
        <w:rPr>
          <w:rFonts w:ascii="Times New Roman" w:hAnsi="Times New Roman" w:cs="Times New Roman"/>
          <w:sz w:val="24"/>
          <w:szCs w:val="24"/>
        </w:rPr>
        <w:t>ts</w:t>
      </w:r>
    </w:p>
    <w:p w14:paraId="37D7B8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Simon, Carly:  Moonlight Serenade</w:t>
      </w:r>
    </w:p>
    <w:p w14:paraId="69C5475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Simon, Carly:  My Romance</w:t>
      </w:r>
    </w:p>
    <w:p w14:paraId="504DF2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Simon, Paul:  Negotiations and Love Songs 1971-1986</w:t>
      </w:r>
    </w:p>
    <w:p w14:paraId="595261F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Best of Nina Simone (The) (2 copies)</w:t>
      </w:r>
    </w:p>
    <w:p w14:paraId="4884A1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Essential Nina Simone (The)</w:t>
      </w:r>
    </w:p>
    <w:p w14:paraId="2322B6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Jazz Masters 17 (2 copies)</w:t>
      </w:r>
    </w:p>
    <w:p w14:paraId="05BF48D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</w:t>
      </w:r>
      <w:r w:rsidRPr="007124FE">
        <w:rPr>
          <w:rFonts w:ascii="Times New Roman" w:hAnsi="Times New Roman" w:cs="Times New Roman"/>
          <w:sz w:val="24"/>
          <w:szCs w:val="24"/>
        </w:rPr>
        <w:t>ne, Nina:  Most Famous Hits CD 1</w:t>
      </w:r>
    </w:p>
    <w:p w14:paraId="165AA7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Most Famous Hits CD 2</w:t>
      </w:r>
    </w:p>
    <w:p w14:paraId="2EDB2D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Nina Simone’s Finest Hour</w:t>
      </w:r>
    </w:p>
    <w:p w14:paraId="2968DB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Saga of the Good Times and Hard Times</w:t>
      </w:r>
    </w:p>
    <w:p w14:paraId="36C9C5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Simone, Nina:  The Colpic Years</w:t>
      </w:r>
    </w:p>
    <w:p w14:paraId="75BCC81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SIMPLY/SWING – 4 CDs of classic crooners and stylish </w:t>
      </w:r>
      <w:r w:rsidRPr="007124FE">
        <w:rPr>
          <w:rFonts w:ascii="Times New Roman" w:hAnsi="Times New Roman" w:cs="Times New Roman"/>
          <w:sz w:val="24"/>
          <w:szCs w:val="24"/>
        </w:rPr>
        <w:t>divas (Disc 03) (Light Sounds)</w:t>
      </w:r>
    </w:p>
    <w:p w14:paraId="6655AE2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 Jr:  That Face</w:t>
      </w:r>
    </w:p>
    <w:p w14:paraId="000772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16 Most Requested Songs</w:t>
      </w:r>
    </w:p>
    <w:p w14:paraId="38D0B6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20 Great Love Songs</w:t>
      </w:r>
    </w:p>
    <w:p w14:paraId="39FB11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Sinatra, Frank:  A Night on the Town with the Ratpack (With Dean Martin &amp; Sammy Davis Jr.) (3 CDs)</w:t>
      </w:r>
    </w:p>
    <w:p w14:paraId="6FE4393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B</w:t>
      </w:r>
      <w:r w:rsidRPr="007124FE">
        <w:rPr>
          <w:rFonts w:ascii="Times New Roman" w:hAnsi="Times New Roman" w:cs="Times New Roman"/>
          <w:sz w:val="24"/>
          <w:szCs w:val="24"/>
        </w:rPr>
        <w:t>est of Frank Sinatra (2 CDs)</w:t>
      </w:r>
    </w:p>
    <w:p w14:paraId="21736C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Best of Frank Sinatra (The) – The Capitol Years</w:t>
      </w:r>
    </w:p>
    <w:p w14:paraId="64260B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Capitol Collection Series</w:t>
      </w:r>
    </w:p>
    <w:p w14:paraId="2296D3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Duets</w:t>
      </w:r>
    </w:p>
    <w:p w14:paraId="0F3FB20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Duets and Rarities (2 CDs)</w:t>
      </w:r>
    </w:p>
    <w:p w14:paraId="199E7C0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Duets II</w:t>
      </w:r>
    </w:p>
    <w:p w14:paraId="70091A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Frank Sin</w:t>
      </w:r>
      <w:r w:rsidRPr="007124FE">
        <w:rPr>
          <w:rFonts w:ascii="Times New Roman" w:hAnsi="Times New Roman" w:cs="Times New Roman"/>
          <w:sz w:val="24"/>
          <w:szCs w:val="24"/>
        </w:rPr>
        <w:t>atra &amp; Tommy Dorsey</w:t>
      </w:r>
    </w:p>
    <w:p w14:paraId="284C25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In Memoriam (2 CDs)</w:t>
      </w:r>
    </w:p>
    <w:p w14:paraId="0C58EB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It Might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Well Be Swing</w:t>
      </w:r>
    </w:p>
    <w:p w14:paraId="4A4A33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It Might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Well be Swing (with Count Basie)</w:t>
      </w:r>
    </w:p>
    <w:p w14:paraId="1BB760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My Way – The Best of Frank Sinatra</w:t>
      </w:r>
    </w:p>
    <w:p w14:paraId="64F507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My Way – The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</w:t>
      </w:r>
      <w:r w:rsidRPr="007124FE">
        <w:rPr>
          <w:rFonts w:ascii="Times New Roman" w:hAnsi="Times New Roman" w:cs="Times New Roman"/>
          <w:sz w:val="24"/>
          <w:szCs w:val="24"/>
        </w:rPr>
        <w:t>Frank Sinatra (2 copies)</w:t>
      </w:r>
    </w:p>
    <w:p w14:paraId="2740555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Point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No Return</w:t>
      </w:r>
    </w:p>
    <w:p w14:paraId="6A16E2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Portrait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Sinatra (Columbia Classics) (3 CDs)</w:t>
      </w:r>
    </w:p>
    <w:p w14:paraId="0AEA88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Reflections (2 CDs)</w:t>
      </w:r>
    </w:p>
    <w:p w14:paraId="6270573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Sinatra 80 – 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Best (2 CDs)</w:t>
      </w:r>
    </w:p>
    <w:p w14:paraId="0ACDE1E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Sinatra 80th – Live in Co</w:t>
      </w:r>
      <w:r w:rsidRPr="007124FE">
        <w:rPr>
          <w:rFonts w:ascii="Times New Roman" w:hAnsi="Times New Roman" w:cs="Times New Roman"/>
          <w:sz w:val="24"/>
          <w:szCs w:val="24"/>
        </w:rPr>
        <w:t>ncert</w:t>
      </w:r>
    </w:p>
    <w:p w14:paraId="1760DC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Sinatra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Sands (With Count Basie &amp; The Orchestra)</w:t>
      </w:r>
    </w:p>
    <w:p w14:paraId="79F8C6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The Dorsey Years</w:t>
      </w:r>
    </w:p>
    <w:p w14:paraId="57E754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Sinatra, Frank:  The Main Event – LIVE</w:t>
      </w:r>
    </w:p>
    <w:p w14:paraId="609D496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Sinatra, Frank:  Very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Frank Sinatra (The)</w:t>
      </w:r>
    </w:p>
    <w:p w14:paraId="0D1512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Sinclair, Denzal:  Denzal Sinclair - My One and </w:t>
      </w:r>
      <w:r w:rsidRPr="007124FE">
        <w:rPr>
          <w:rFonts w:ascii="Times New Roman" w:hAnsi="Times New Roman" w:cs="Times New Roman"/>
          <w:sz w:val="24"/>
          <w:szCs w:val="24"/>
        </w:rPr>
        <w:t>only Love (Canadian) (2 copies)</w:t>
      </w:r>
    </w:p>
    <w:p w14:paraId="7C6A702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Sinclaire, Denzal:  My One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Only Love</w:t>
      </w:r>
    </w:p>
    <w:p w14:paraId="1A5C69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Singer/Songwriter:  The Ultimate Singer/Songwriter Collection (2 CDs) (Rock/Rhythm &amp; Blues)</w:t>
      </w:r>
    </w:p>
    <w:p w14:paraId="6635C62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Singin' The Blues - 14 Classic Performances (Blues)</w:t>
      </w:r>
    </w:p>
    <w:p w14:paraId="37FF77C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Sloane, Carol:  Heart’s Desire</w:t>
      </w:r>
    </w:p>
    <w:p w14:paraId="5EA2A3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Sloane, </w:t>
      </w:r>
      <w:r w:rsidRPr="007124FE">
        <w:rPr>
          <w:rFonts w:ascii="Times New Roman" w:hAnsi="Times New Roman" w:cs="Times New Roman"/>
          <w:sz w:val="24"/>
          <w:szCs w:val="24"/>
        </w:rPr>
        <w:t>Carol:  Love You Madly</w:t>
      </w:r>
    </w:p>
    <w:p w14:paraId="2074892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Smith, Bessie:  The Collection</w:t>
      </w:r>
    </w:p>
    <w:p w14:paraId="31BEAE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Smith, Jimmy:  Incredible (The)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….(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with Kenny Burrell &amp; Philly Joe Jones)</w:t>
      </w:r>
    </w:p>
    <w:p w14:paraId="7B42F92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Smith, Jimmy:  Milestone Profiles</w:t>
      </w:r>
    </w:p>
    <w:p w14:paraId="535E36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Smithsonian Folkways World Music Collection</w:t>
      </w:r>
    </w:p>
    <w:p w14:paraId="604E359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Smooth Jazz Party Grooves (Jazz)</w:t>
      </w:r>
    </w:p>
    <w:p w14:paraId="336A0FB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Snow, Hank:  Hank </w:t>
      </w:r>
      <w:r w:rsidRPr="007124FE">
        <w:rPr>
          <w:rFonts w:ascii="Times New Roman" w:hAnsi="Times New Roman" w:cs="Times New Roman"/>
          <w:sz w:val="24"/>
          <w:szCs w:val="24"/>
        </w:rPr>
        <w:t>Snow Story (The) (2 CDs)</w:t>
      </w:r>
    </w:p>
    <w:p w14:paraId="06EA76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Soft Rock Vol. 1 (2 CDs) (Rock/Rhythm &amp; Blues)</w:t>
      </w:r>
    </w:p>
    <w:p w14:paraId="6BC30A8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Soft Rock Vol. 2 (2 CDs) (Rock/Rhythm &amp; Blues)</w:t>
      </w:r>
    </w:p>
    <w:p w14:paraId="3478F4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Solid Gold:  The Greatest Jukebox Hits Ever! Vol. 1 (2 CDs) (Rock/Rhythm &amp; Blues)</w:t>
      </w:r>
    </w:p>
    <w:p w14:paraId="1F5169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Solid Gold:  The Greatest Jukebox Hits Ever! Vol. 2 (2 </w:t>
      </w:r>
      <w:r w:rsidRPr="007124FE">
        <w:rPr>
          <w:rFonts w:ascii="Times New Roman" w:hAnsi="Times New Roman" w:cs="Times New Roman"/>
          <w:sz w:val="24"/>
          <w:szCs w:val="24"/>
        </w:rPr>
        <w:t>CDs) (Rock/Rhythm &amp; Blues)</w:t>
      </w:r>
    </w:p>
    <w:p w14:paraId="113F826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Solid Gold:  The Greatest Jukebox Hits Ever! Vol. 3 (2 CDs) (Rock/Rhythm &amp; Blues)</w:t>
      </w:r>
    </w:p>
    <w:p w14:paraId="4C79C4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Solti, Sir George:  Debussy (Chicago Symphony Orchestra)</w:t>
      </w:r>
    </w:p>
    <w:p w14:paraId="766296A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Some Enchanted Evening – Sophisticated Songs from the world’s greatest singers (Light Soun</w:t>
      </w:r>
      <w:r w:rsidRPr="007124FE">
        <w:rPr>
          <w:rFonts w:ascii="Times New Roman" w:hAnsi="Times New Roman" w:cs="Times New Roman"/>
          <w:sz w:val="24"/>
          <w:szCs w:val="24"/>
        </w:rPr>
        <w:t>ds)</w:t>
      </w:r>
    </w:p>
    <w:p w14:paraId="3F3BBC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Songbirds – the essential album (Light Sounds) (2 CDs)</w:t>
      </w:r>
    </w:p>
    <w:p w14:paraId="71C3D68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Songbirds:  Songbirds (Gold Encore Series) (Light Sounds)</w:t>
      </w:r>
    </w:p>
    <w:p w14:paraId="0108EF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Songs of Christmas (Classical)</w:t>
      </w:r>
    </w:p>
    <w:p w14:paraId="4EE361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Songs of Fashion (The) - The Metropolitan Museum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Art (Light Sounds)</w:t>
      </w:r>
    </w:p>
    <w:p w14:paraId="042A3FB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Sony Classical: Sony Music 100 Years </w:t>
      </w:r>
      <w:r w:rsidRPr="007124FE">
        <w:rPr>
          <w:rFonts w:ascii="Times New Roman" w:hAnsi="Times New Roman" w:cs="Times New Roman"/>
          <w:sz w:val="24"/>
          <w:szCs w:val="24"/>
        </w:rPr>
        <w:t xml:space="preserve">Soundtrack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 Century - Great Performances: 1903-1998 (4 CDs) (Classical)</w:t>
      </w:r>
    </w:p>
    <w:p w14:paraId="63DB5EE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Sound Of Music:  Julie Andrews, Christopher Plummer</w:t>
      </w:r>
    </w:p>
    <w:p w14:paraId="71D443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Sounds of Philadelphia (The):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London - Harold Melvin &amp; The Bluenotes, The Three Degrees (Rock/Rhythm &amp; Blues)</w:t>
      </w:r>
    </w:p>
    <w:p w14:paraId="7741481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South Af</w:t>
      </w:r>
      <w:r w:rsidRPr="007124FE">
        <w:rPr>
          <w:rFonts w:ascii="Times New Roman" w:hAnsi="Times New Roman" w:cs="Times New Roman"/>
          <w:sz w:val="24"/>
          <w:szCs w:val="24"/>
        </w:rPr>
        <w:t>rican Legends – Putumayo World Music (Band 10 defective) *XXX</w:t>
      </w:r>
    </w:p>
    <w:p w14:paraId="1E771B2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South Pacific</w:t>
      </w:r>
    </w:p>
    <w:p w14:paraId="5A5A8D8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South Pacific:  Original Soundtrack Recording</w:t>
      </w:r>
    </w:p>
    <w:p w14:paraId="5EF52BE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Southern Gospel,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Of... (Classical)</w:t>
      </w:r>
    </w:p>
    <w:p w14:paraId="7EA1C99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Sparrow, Mighty:  Sparrow Medley (Computer copy)</w:t>
      </w:r>
    </w:p>
    <w:p w14:paraId="1FBF27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SPIRIT JAZZ (4 CDs) Boxed Set (Jazz)</w:t>
      </w:r>
    </w:p>
    <w:p w14:paraId="035599D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Spirit of the INCAS - Flute Music of the Andes (40 Classic Performances) (2 CDs)</w:t>
      </w:r>
    </w:p>
    <w:p w14:paraId="05FA8C8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SPIRIT of the INCAS:  Flute Music of the Andes (2 CDs) (Classical)</w:t>
      </w:r>
    </w:p>
    <w:p w14:paraId="77EE6B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SPIRIT ROCK (4 CDs) (Boxed Set) (Rock/Rhythm &amp; Blues)</w:t>
      </w:r>
    </w:p>
    <w:p w14:paraId="108C4C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SPRING Entertaining - Sounds of Smooth Jazz (LCBO) (Ja</w:t>
      </w:r>
      <w:r w:rsidRPr="007124FE">
        <w:rPr>
          <w:rFonts w:ascii="Times New Roman" w:hAnsi="Times New Roman" w:cs="Times New Roman"/>
          <w:sz w:val="24"/>
          <w:szCs w:val="24"/>
        </w:rPr>
        <w:t>zz)</w:t>
      </w:r>
    </w:p>
    <w:p w14:paraId="7171C2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Springsteen, Bruce:  Bruce Springsteen &amp; The E Street Band Live/1975-85 (3 CDs)</w:t>
      </w:r>
    </w:p>
    <w:p w14:paraId="34302A8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Springsteen, Bruce:  Essential Bruce Springsteen (The) (3 CDs)</w:t>
      </w:r>
    </w:p>
    <w:p w14:paraId="36DC30D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Springsteen, Bruce:  Greatest Hits</w:t>
      </w:r>
    </w:p>
    <w:p w14:paraId="3849AF7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Springsteen, Bruce:  Human Touch</w:t>
      </w:r>
    </w:p>
    <w:p w14:paraId="7DDD7D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Springsteen, Bruce:  Lucky Town</w:t>
      </w:r>
    </w:p>
    <w:p w14:paraId="353257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Spyro Gyra:  Got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Magic</w:t>
      </w:r>
    </w:p>
    <w:p w14:paraId="6740CB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Spyro Gyra:  Heart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Night</w:t>
      </w:r>
    </w:p>
    <w:p w14:paraId="3BD597C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Spyro Gyra:  Road Scholars</w:t>
      </w:r>
    </w:p>
    <w:p w14:paraId="0C2BD5D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Stafford, Jo:  My Darling, My Darling</w:t>
      </w:r>
    </w:p>
    <w:p w14:paraId="08B7E70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Stafford, Jo:  Spotlight on Jo Stafford – GREAT LADIES OF SONG</w:t>
      </w:r>
    </w:p>
    <w:p w14:paraId="122617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Stafford, Jo:  Spotlight On… (Great Ladies of Song)</w:t>
      </w:r>
    </w:p>
    <w:p w14:paraId="5A572F8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Stafford, Jo:  Th</w:t>
      </w:r>
      <w:r w:rsidRPr="007124FE">
        <w:rPr>
          <w:rFonts w:ascii="Times New Roman" w:hAnsi="Times New Roman" w:cs="Times New Roman"/>
          <w:sz w:val="24"/>
          <w:szCs w:val="24"/>
        </w:rPr>
        <w:t>e Columbia Hits Collection</w:t>
      </w:r>
    </w:p>
    <w:p w14:paraId="5DC6D4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Stafford, Jo:  The Very Best of Jo Stafford</w:t>
      </w:r>
    </w:p>
    <w:p w14:paraId="2FCFAAD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Starbucks Coffee:  Pour It On - Touch Songs (Light Sounds)</w:t>
      </w:r>
    </w:p>
    <w:p w14:paraId="4CD9ED1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Starbucks Coffee:  Songs of the Siren (Light Sounds)</w:t>
      </w:r>
    </w:p>
    <w:p w14:paraId="5F6A912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Starbucks Entertainment:  Bella Luna (Light Sounds)</w:t>
      </w:r>
    </w:p>
    <w:p w14:paraId="164E9B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Starr, Kay:  Honeysuc</w:t>
      </w:r>
      <w:r w:rsidRPr="007124FE">
        <w:rPr>
          <w:rFonts w:ascii="Times New Roman" w:hAnsi="Times New Roman" w:cs="Times New Roman"/>
          <w:sz w:val="24"/>
          <w:szCs w:val="24"/>
        </w:rPr>
        <w:t>kle Rose</w:t>
      </w:r>
    </w:p>
    <w:p w14:paraId="60A2B3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Steelband Fever:  Trinidad &amp; Tobago (3 copies)</w:t>
      </w:r>
    </w:p>
    <w:p w14:paraId="5CCB614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Steelband Music:  Steel Drums of Trinidad</w:t>
      </w:r>
    </w:p>
    <w:p w14:paraId="015EB49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Steelband Music:  Steelband Music of the Caribbean</w:t>
      </w:r>
    </w:p>
    <w:p w14:paraId="29438E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Steeped In Blues Tradition (Blues)</w:t>
      </w:r>
    </w:p>
    <w:p w14:paraId="1FC9346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Stevens, Cat:  Cat Stevens Greatest Hits</w:t>
      </w:r>
    </w:p>
    <w:p w14:paraId="04ECE7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Stewart, Rod:  As Time Goes </w:t>
      </w:r>
      <w:r w:rsidRPr="007124FE">
        <w:rPr>
          <w:rFonts w:ascii="Times New Roman" w:hAnsi="Times New Roman" w:cs="Times New Roman"/>
          <w:sz w:val="24"/>
          <w:szCs w:val="24"/>
        </w:rPr>
        <w:t>By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The Great American Songbook, Vol. II)</w:t>
      </w:r>
    </w:p>
    <w:p w14:paraId="0F6E1D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Stewart, Rod:  Fly Me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Moon (The Great American Songbook Vol. V)</w:t>
      </w:r>
    </w:p>
    <w:p w14:paraId="0E773F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Stewart, Rod:  It Had To Be You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The Great American Songbook)</w:t>
      </w:r>
    </w:p>
    <w:p w14:paraId="0FC71D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Stewart, Rod:  Stardust… (The Great American Songbook, Vol. III)</w:t>
      </w:r>
    </w:p>
    <w:p w14:paraId="64B275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Stewart, Rod:  </w:t>
      </w:r>
      <w:r w:rsidRPr="007124FE">
        <w:rPr>
          <w:rFonts w:ascii="Times New Roman" w:hAnsi="Times New Roman" w:cs="Times New Roman"/>
          <w:sz w:val="24"/>
          <w:szCs w:val="24"/>
        </w:rPr>
        <w:t xml:space="preserve">Thanks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Memories (The Great American Songbook, Vol. IV)</w:t>
      </w:r>
    </w:p>
    <w:p w14:paraId="2D5BDF7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Stir It Up (Caribbean)</w:t>
      </w:r>
    </w:p>
    <w:p w14:paraId="3897B2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Strawberry Fields (Bob Beldlen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Presents)…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(Rock/Rhythm &amp; Blues)</w:t>
      </w:r>
    </w:p>
    <w:p w14:paraId="2EB8869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Strayhorn, Billy:  Newly Discovered Works of Billy Strayhorn</w:t>
      </w:r>
    </w:p>
    <w:p w14:paraId="780F394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Streisand, Barbra:  Barbra – Back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Broadway</w:t>
      </w:r>
    </w:p>
    <w:p w14:paraId="7B16038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Barbra – The Concert (2 CDs)</w:t>
      </w:r>
    </w:p>
    <w:p w14:paraId="16925A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Broadway Album (The)</w:t>
      </w:r>
    </w:p>
    <w:p w14:paraId="0794FF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Streisand, Barbra:  Collection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Greatest Hits And More (2 copies)</w:t>
      </w:r>
    </w:p>
    <w:p w14:paraId="7A0E87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Higher Ground</w:t>
      </w:r>
    </w:p>
    <w:p w14:paraId="1A7E0DD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Streisand, Barbra:  Just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Record (Book + 4 CDs)</w:t>
      </w:r>
    </w:p>
    <w:p w14:paraId="70E49B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</w:t>
      </w:r>
      <w:r w:rsidRPr="007124FE">
        <w:rPr>
          <w:rFonts w:ascii="Times New Roman" w:hAnsi="Times New Roman" w:cs="Times New Roman"/>
          <w:sz w:val="24"/>
          <w:szCs w:val="24"/>
        </w:rPr>
        <w:t xml:space="preserve">d, Barbra:  Live At The Village Vanguard – ONE NIGHT ONLY (Sept. 26, 2009) (2 CDs) (CD 2 defective; machine cannot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read)*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XXX</w:t>
      </w:r>
    </w:p>
    <w:p w14:paraId="0D3942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Movie Album (The) (2 CDs)</w:t>
      </w:r>
    </w:p>
    <w:p w14:paraId="68C5FD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One Voice</w:t>
      </w:r>
    </w:p>
    <w:p w14:paraId="0E91ADF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Partners</w:t>
      </w:r>
    </w:p>
    <w:p w14:paraId="05CA85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Relea</w:t>
      </w:r>
      <w:r w:rsidRPr="007124FE">
        <w:rPr>
          <w:rFonts w:ascii="Times New Roman" w:hAnsi="Times New Roman" w:cs="Times New Roman"/>
          <w:sz w:val="24"/>
          <w:szCs w:val="24"/>
        </w:rPr>
        <w:t>se Me</w:t>
      </w:r>
    </w:p>
    <w:p w14:paraId="45691F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The Movie Album (1 CD &amp; 1 DVD) (2 copies)</w:t>
      </w:r>
    </w:p>
    <w:p w14:paraId="6CED88F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Streisand, Barbra:  Timeless – Live in Concert (2 CDs)</w:t>
      </w:r>
    </w:p>
    <w:p w14:paraId="6FAB826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Summit Meetings:  Metronome All Stars/Esquire All Stars 1939-1950 (2 CDs) (Jazz)</w:t>
      </w:r>
    </w:p>
    <w:p w14:paraId="21B5B4C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Sun City:  Artists United Against Apartheid</w:t>
      </w:r>
    </w:p>
    <w:p w14:paraId="52E4312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Sun Jamm</w:t>
      </w:r>
      <w:r w:rsidRPr="007124FE">
        <w:rPr>
          <w:rFonts w:ascii="Times New Roman" w:hAnsi="Times New Roman" w:cs="Times New Roman"/>
          <w:sz w:val="24"/>
          <w:szCs w:val="24"/>
        </w:rPr>
        <w:t>in’ – 18 Hot Hits</w:t>
      </w:r>
    </w:p>
    <w:p w14:paraId="173E3AE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Sun Records:  The Best of SUN RECORDS Vol. 2</w:t>
      </w:r>
    </w:p>
    <w:p w14:paraId="496656F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Sunday Brunch Album, (The)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CBS Masterworks - Dinner Classics) (Classical)</w:t>
      </w:r>
    </w:p>
    <w:p w14:paraId="7622C0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Sunshine Mix (Caribbean)</w:t>
      </w:r>
    </w:p>
    <w:p w14:paraId="2E4C7E5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Suzuki, Boko:  A piano Tribute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Elton John</w:t>
      </w:r>
    </w:p>
    <w:p w14:paraId="479712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Table For Two – Piano Standards for </w:t>
      </w:r>
      <w:r w:rsidRPr="007124FE">
        <w:rPr>
          <w:rFonts w:ascii="Times New Roman" w:hAnsi="Times New Roman" w:cs="Times New Roman"/>
          <w:sz w:val="24"/>
          <w:szCs w:val="24"/>
        </w:rPr>
        <w:t>Dining (Avalon) (2 copies)</w:t>
      </w:r>
    </w:p>
    <w:p w14:paraId="09C04FC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Take The “A” Train</w:t>
      </w:r>
    </w:p>
    <w:p w14:paraId="31C12CE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Tatum, Art:  20th Century Piano Genius (2 CDs) (2 copies)</w:t>
      </w:r>
    </w:p>
    <w:p w14:paraId="5AE583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Tatum, Art:  Complete Brunswick &amp; Decca Recordings 1932-1941 (3 CDs) (Boxed Set)</w:t>
      </w:r>
    </w:p>
    <w:p w14:paraId="31F935D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Tatum, Art:  St. Louis Blues</w:t>
      </w:r>
    </w:p>
    <w:p w14:paraId="4092BF6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Taylor, Billy:  Dr. T (Featuring </w:t>
      </w:r>
      <w:r w:rsidRPr="007124FE">
        <w:rPr>
          <w:rFonts w:ascii="Times New Roman" w:hAnsi="Times New Roman" w:cs="Times New Roman"/>
          <w:sz w:val="24"/>
          <w:szCs w:val="24"/>
        </w:rPr>
        <w:t>Gerry Mulligan)</w:t>
      </w:r>
    </w:p>
    <w:p w14:paraId="58C5FE3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Taylor, Cecil:  Jumpin’ Pinkins</w:t>
      </w:r>
    </w:p>
    <w:p w14:paraId="3EB6E4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Taylor, Hound Dog:  Tribute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Hound Dog Taylor (Blues)</w:t>
      </w:r>
    </w:p>
    <w:p w14:paraId="095C0B1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Taylor, James:  Best of James Taylor (The)</w:t>
      </w:r>
    </w:p>
    <w:p w14:paraId="2B21E6B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Taylor, James:  Greatest Hits</w:t>
      </w:r>
    </w:p>
    <w:p w14:paraId="4E9CDC4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Taylor, James:  Greatest Hits Vol. 2</w:t>
      </w:r>
    </w:p>
    <w:p w14:paraId="72BAD1C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TD VISA:  JAZZ Passport</w:t>
      </w:r>
    </w:p>
    <w:p w14:paraId="040DA3A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Tea For Two:  20 C</w:t>
      </w:r>
      <w:r w:rsidRPr="007124FE">
        <w:rPr>
          <w:rFonts w:ascii="Times New Roman" w:hAnsi="Times New Roman" w:cs="Times New Roman"/>
          <w:sz w:val="24"/>
          <w:szCs w:val="24"/>
        </w:rPr>
        <w:t>lassic Duets</w:t>
      </w:r>
    </w:p>
    <w:p w14:paraId="1A4CA6C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Tea For Two:  20 Classic Duets (Instrumental)</w:t>
      </w:r>
    </w:p>
    <w:p w14:paraId="09A6B0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Teagarden, Jack:  Texas Tea Party</w:t>
      </w:r>
    </w:p>
    <w:p w14:paraId="5AD2DAE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Tenor Arias &amp; Songs - O Sole Mio (Classical)</w:t>
      </w:r>
    </w:p>
    <w:p w14:paraId="662444D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Tenor Sax Ballads:  John Coltrane, Ben Webster, Coleman Hawkins, et. al. (Instrumental)</w:t>
      </w:r>
    </w:p>
    <w:p w14:paraId="1871575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Terry, Sonny &amp; Brownie McGee: </w:t>
      </w:r>
      <w:r w:rsidRPr="007124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S.T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&amp; B.McG Sing the Blues</w:t>
      </w:r>
    </w:p>
    <w:p w14:paraId="4F30E57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The Timeless Standards – Michael Buble, Tony Bennett, Sheryl Crow, etc.) (Light Sounds)</w:t>
      </w:r>
    </w:p>
    <w:p w14:paraId="21E01B4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Timeless Music Collection:  Quando - Memories of Love (2 CDs) (Light Sounds)</w:t>
      </w:r>
    </w:p>
    <w:p w14:paraId="2D82BE0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Timeless Standards (Light Sounds)</w:t>
      </w:r>
    </w:p>
    <w:p w14:paraId="0BC18A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Timothy’s World Coffee:  Jazz</w:t>
      </w:r>
      <w:r w:rsidRPr="007124FE">
        <w:rPr>
          <w:rFonts w:ascii="Times New Roman" w:hAnsi="Times New Roman" w:cs="Times New Roman"/>
          <w:sz w:val="24"/>
          <w:szCs w:val="24"/>
        </w:rPr>
        <w:t xml:space="preserve"> Café - Food for your Soul</w:t>
      </w:r>
    </w:p>
    <w:p w14:paraId="1AF02C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Tom Jones:  Tom Jones - The Collection (Reader’s Digest) (4 CDs)</w:t>
      </w:r>
    </w:p>
    <w:p w14:paraId="0ADA18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Tommy Dorsey</w:t>
      </w:r>
    </w:p>
    <w:p w14:paraId="6BFA15C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Toots &amp; The Maytals (With Various Guests incl. Willie Nelson et. al.)  True Love</w:t>
      </w:r>
    </w:p>
    <w:p w14:paraId="742184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Toots &amp; The Maytals:  The Best of Toots &amp; The Maytals</w:t>
      </w:r>
    </w:p>
    <w:p w14:paraId="44D2BE3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 Ja</w:t>
      </w:r>
      <w:r w:rsidRPr="007124FE">
        <w:rPr>
          <w:rFonts w:ascii="Times New Roman" w:hAnsi="Times New Roman" w:cs="Times New Roman"/>
          <w:sz w:val="24"/>
          <w:szCs w:val="24"/>
        </w:rPr>
        <w:t>zz ‘Round Midnight</w:t>
      </w:r>
    </w:p>
    <w:p w14:paraId="63D7E3F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Back in Town (Mel Torme with The Meltones)</w:t>
      </w:r>
    </w:p>
    <w:p w14:paraId="6C51B6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Essential Mel Torme (The)</w:t>
      </w:r>
    </w:p>
    <w:p w14:paraId="15DEAD2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Golden Legends</w:t>
      </w:r>
    </w:p>
    <w:p w14:paraId="1AA6043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Jazz Essentials (The)</w:t>
      </w:r>
    </w:p>
    <w:p w14:paraId="6DFD8C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Torme, Mel:  Smooth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Velvet</w:t>
      </w:r>
    </w:p>
    <w:p w14:paraId="32F66E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Torme, Mel:  the duke ellington &amp; count </w:t>
      </w:r>
      <w:r w:rsidRPr="007124FE">
        <w:rPr>
          <w:rFonts w:ascii="Times New Roman" w:hAnsi="Times New Roman" w:cs="Times New Roman"/>
          <w:sz w:val="24"/>
          <w:szCs w:val="24"/>
        </w:rPr>
        <w:t>basie songbook</w:t>
      </w:r>
    </w:p>
    <w:p w14:paraId="32FB6AC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The Legendary Mel Torme</w:t>
      </w:r>
    </w:p>
    <w:p w14:paraId="723CAC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Torme, Mel:  Velvet &amp; Brass</w:t>
      </w:r>
    </w:p>
    <w:p w14:paraId="1CA866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Torme. Mel:  I’ve Got the World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A String</w:t>
      </w:r>
    </w:p>
    <w:p w14:paraId="036C05A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Tormé, Mel:  Great American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Songbook  (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Live At Michael’s Pub) (2 Copies)</w:t>
      </w:r>
    </w:p>
    <w:p w14:paraId="6220D7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Tosh, Peter:  Can’t Blame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Youth</w:t>
      </w:r>
    </w:p>
    <w:p w14:paraId="20F3F2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Tosh, Peter:  Honorary </w:t>
      </w:r>
      <w:r w:rsidRPr="007124FE">
        <w:rPr>
          <w:rFonts w:ascii="Times New Roman" w:hAnsi="Times New Roman" w:cs="Times New Roman"/>
          <w:sz w:val="24"/>
          <w:szCs w:val="24"/>
        </w:rPr>
        <w:t>Citizen (3 CDs)</w:t>
      </w:r>
    </w:p>
    <w:p w14:paraId="49A5CE3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Tosh, Peter:  Legalize It</w:t>
      </w:r>
    </w:p>
    <w:p w14:paraId="78E544E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Tosh, Peter:  Super Hits</w:t>
      </w:r>
    </w:p>
    <w:p w14:paraId="0E908CB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Tosh, Peter:  The Toughest</w:t>
      </w:r>
    </w:p>
    <w:p w14:paraId="5A71F5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Tragically Hip:  Commemorative CD</w:t>
      </w:r>
    </w:p>
    <w:p w14:paraId="60EBFC5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Travellers,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>:  This Land Is Your Land</w:t>
      </w:r>
    </w:p>
    <w:p w14:paraId="583B87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Tribute To Tradition (Country &amp; Western)</w:t>
      </w:r>
    </w:p>
    <w:p w14:paraId="7EDA09B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Trinidad &amp; Tobago:  Steelband Fever (2 copies)</w:t>
      </w:r>
    </w:p>
    <w:p w14:paraId="0DB3153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Trio da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Paz:  Black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Orpheus</w:t>
      </w:r>
      <w:proofErr w:type="spellEnd"/>
    </w:p>
    <w:p w14:paraId="2A4266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Trio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Instrumental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Colombiano:  De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Los Andes</w:t>
      </w:r>
    </w:p>
    <w:p w14:paraId="505D767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Trois Piton - Daniel, Luther, David (Caribbean)</w:t>
      </w:r>
    </w:p>
    <w:p w14:paraId="2C95AE8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Trombone, Shorty:  Backatown</w:t>
      </w:r>
    </w:p>
    <w:p w14:paraId="05557D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Tuborg Beer:  2005 Tuborg Cool Jazz TV</w:t>
      </w:r>
    </w:p>
    <w:p w14:paraId="3BB51A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Turrentine, Stanley:  More Than a Mood</w:t>
      </w:r>
    </w:p>
    <w:p w14:paraId="2DCF92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Turrentine, Stanley:  That’s</w:t>
      </w:r>
      <w:r w:rsidRPr="007124FE">
        <w:rPr>
          <w:rFonts w:ascii="Times New Roman" w:hAnsi="Times New Roman" w:cs="Times New Roman"/>
          <w:sz w:val="24"/>
          <w:szCs w:val="24"/>
        </w:rPr>
        <w:t xml:space="preserve"> Where It’s At</w:t>
      </w:r>
    </w:p>
    <w:p w14:paraId="0F3D1A7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Tyler, Bonnie:  Faster Than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Speed Of Light</w:t>
      </w:r>
    </w:p>
    <w:p w14:paraId="362D8E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Tyrell, Steve:  A New Standard</w:t>
      </w:r>
    </w:p>
    <w:p w14:paraId="0CC224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Tyrell, Steve:  Standard Time</w:t>
      </w:r>
    </w:p>
    <w:p w14:paraId="0EF6204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Ultimate Singer-Songwriter Collection (The) (Rock/Rhythm &amp; Blues)</w:t>
      </w:r>
    </w:p>
    <w:p w14:paraId="1340A9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Ultimate Singer/Songwriter Collection (The) </w:t>
      </w:r>
      <w:r w:rsidRPr="007124FE">
        <w:rPr>
          <w:rFonts w:ascii="Times New Roman" w:hAnsi="Times New Roman" w:cs="Times New Roman"/>
          <w:sz w:val="24"/>
          <w:szCs w:val="24"/>
        </w:rPr>
        <w:t>(Rock/Rhythm &amp; Blues) (2 CDs)</w:t>
      </w:r>
    </w:p>
    <w:p w14:paraId="32A7AA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</w:rPr>
        <w:t>Unforgettable  -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Sony Classical (Light Sounds)</w:t>
      </w:r>
    </w:p>
    <w:p w14:paraId="6544A0F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Valdes, Chucho:  Live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The Village Vanguard</w:t>
      </w:r>
    </w:p>
    <w:p w14:paraId="14E084A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Valdes, Chucho:  Pianissimo</w:t>
      </w:r>
    </w:p>
    <w:p w14:paraId="044E528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Valdes, Chucho:  Unforgettable Boleros</w:t>
      </w:r>
    </w:p>
    <w:p w14:paraId="4BC1375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 &amp; Mariah Carey:  Endless Love</w:t>
      </w:r>
    </w:p>
    <w:p w14:paraId="4E761D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Vandross, </w:t>
      </w:r>
      <w:r w:rsidRPr="007124FE">
        <w:rPr>
          <w:rFonts w:ascii="Times New Roman" w:hAnsi="Times New Roman" w:cs="Times New Roman"/>
          <w:sz w:val="24"/>
          <w:szCs w:val="24"/>
        </w:rPr>
        <w:t>Luther:  Always Forever - The Classics</w:t>
      </w:r>
    </w:p>
    <w:p w14:paraId="2444E7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Any Love</w:t>
      </w:r>
    </w:p>
    <w:p w14:paraId="0266257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Vandross, Luther: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 (The) (2 copies)</w:t>
      </w:r>
    </w:p>
    <w:p w14:paraId="23B8C1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Vandross, Luther: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 (The) Vol. II (One Night With You)</w:t>
      </w:r>
    </w:p>
    <w:p w14:paraId="01F6EC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Best of Luther Vandross (The) (2 CDs)</w:t>
      </w:r>
    </w:p>
    <w:p w14:paraId="78E4F9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</w:t>
      </w:r>
      <w:r w:rsidRPr="007124FE">
        <w:rPr>
          <w:rFonts w:ascii="Times New Roman" w:hAnsi="Times New Roman" w:cs="Times New Roman"/>
          <w:sz w:val="24"/>
          <w:szCs w:val="24"/>
        </w:rPr>
        <w:t xml:space="preserve">:  Best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Luther Vandross…Best of Love (The) (Boxed set - 2 discs)</w:t>
      </w:r>
    </w:p>
    <w:p w14:paraId="034D6A6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Vandross, Luther:  Dance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My Father</w:t>
      </w:r>
    </w:p>
    <w:p w14:paraId="4BF8D34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Essential Luther Vandross (The) (2 copies)</w:t>
      </w:r>
    </w:p>
    <w:p w14:paraId="23CF2CE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Give Me the Reason</w:t>
      </w:r>
    </w:p>
    <w:p w14:paraId="5DFA9B6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Greatest Hits</w:t>
      </w:r>
    </w:p>
    <w:p w14:paraId="722846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</w:t>
      </w:r>
      <w:r w:rsidRPr="007124FE">
        <w:rPr>
          <w:rFonts w:ascii="Times New Roman" w:hAnsi="Times New Roman" w:cs="Times New Roman"/>
          <w:sz w:val="24"/>
          <w:szCs w:val="24"/>
        </w:rPr>
        <w:t>r:  Never Let Me Go</w:t>
      </w:r>
    </w:p>
    <w:p w14:paraId="0E2E7A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Never Let Me Go (2 copies)</w:t>
      </w:r>
    </w:p>
    <w:p w14:paraId="2818C9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Never Too Late</w:t>
      </w:r>
    </w:p>
    <w:p w14:paraId="5A02A80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Power of Love</w:t>
      </w:r>
    </w:p>
    <w:p w14:paraId="32F4ACE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Vandross, Luther:  So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Amazing  -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 All-Star Tribute to Luther Vandross</w:t>
      </w:r>
    </w:p>
    <w:p w14:paraId="6F99A8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Songs</w:t>
      </w:r>
    </w:p>
    <w:p w14:paraId="74DA8D6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Vandross, Luther:  Your Secr</w:t>
      </w:r>
      <w:r w:rsidRPr="007124FE">
        <w:rPr>
          <w:rFonts w:ascii="Times New Roman" w:hAnsi="Times New Roman" w:cs="Times New Roman"/>
          <w:sz w:val="24"/>
          <w:szCs w:val="24"/>
        </w:rPr>
        <w:t>et Love (3 Copies)</w:t>
      </w:r>
    </w:p>
    <w:p w14:paraId="7F6EA25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Various Artists</w:t>
      </w:r>
    </w:p>
    <w:p w14:paraId="5257F22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VARIOUS ARTISTS</w:t>
      </w:r>
    </w:p>
    <w:p w14:paraId="12F17B5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At Master Kelly’s</w:t>
      </w:r>
    </w:p>
    <w:p w14:paraId="551582C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Brazilian Romance</w:t>
      </w:r>
    </w:p>
    <w:p w14:paraId="35472C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Vaughan, Sarah:  Compact Jazz</w:t>
      </w:r>
    </w:p>
    <w:p w14:paraId="06743F3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Compact Jazz – Sarah Vaughan Live! (2 copies)</w:t>
      </w:r>
    </w:p>
    <w:p w14:paraId="34AAAD7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Count Basie &amp; Sarah Vaugh</w:t>
      </w:r>
      <w:r w:rsidRPr="007124FE">
        <w:rPr>
          <w:rFonts w:ascii="Times New Roman" w:hAnsi="Times New Roman" w:cs="Times New Roman"/>
          <w:sz w:val="24"/>
          <w:szCs w:val="24"/>
        </w:rPr>
        <w:t>an</w:t>
      </w:r>
    </w:p>
    <w:p w14:paraId="12CCE7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Essential Sarah Vaughan (The)</w:t>
      </w:r>
    </w:p>
    <w:p w14:paraId="59DFA11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Jazz Masters #18</w:t>
      </w:r>
    </w:p>
    <w:p w14:paraId="733415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Ken Burns Jazz (2 copies)</w:t>
      </w:r>
    </w:p>
    <w:p w14:paraId="301A31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Misty – With Quincy Jones</w:t>
      </w:r>
    </w:p>
    <w:p w14:paraId="77F672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Sarah for Lovers</w:t>
      </w:r>
    </w:p>
    <w:p w14:paraId="449176D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Sarah Vaughan Collection (The)</w:t>
      </w:r>
    </w:p>
    <w:p w14:paraId="1B89515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Sarah Vaughan in Hi-Fi</w:t>
      </w:r>
    </w:p>
    <w:p w14:paraId="7E02C07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Sarah Vaughan’s Golden Hits!!!</w:t>
      </w:r>
    </w:p>
    <w:p w14:paraId="4A9E55B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Sassy Sings and Swings</w:t>
      </w:r>
    </w:p>
    <w:p w14:paraId="374C43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Vaughan, Sarah:  Sassy Sings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Swings</w:t>
      </w:r>
    </w:p>
    <w:p w14:paraId="03B31CD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Vaughan, Sarah:  Sophisticated Lady</w:t>
      </w:r>
    </w:p>
    <w:p w14:paraId="0965FC5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Vaughn, Stevie Ray &amp; Double Trouble:  Greatest Hits </w:t>
      </w:r>
      <w:r w:rsidRPr="007124FE">
        <w:rPr>
          <w:rFonts w:ascii="Times New Roman" w:hAnsi="Times New Roman" w:cs="Times New Roman"/>
          <w:sz w:val="24"/>
          <w:szCs w:val="24"/>
        </w:rPr>
        <w:t>(2 copies)</w:t>
      </w:r>
    </w:p>
    <w:p w14:paraId="288D2FE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Vaughn, Stevie Ray &amp; Double Trouble:  Soul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Soul</w:t>
      </w:r>
    </w:p>
    <w:p w14:paraId="4B7281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Vaughn, Stevie Ray &amp; Double Trouble:  Stevie Ray Vaughn And Double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Trouble  -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Live at Carnigie Hall</w:t>
      </w:r>
    </w:p>
    <w:p w14:paraId="02E50FB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Vaughn, Stevie Ray &amp; Double Trouble:  Texas Flood</w:t>
      </w:r>
    </w:p>
    <w:p w14:paraId="2898480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124FE">
        <w:rPr>
          <w:rFonts w:ascii="Times New Roman" w:hAnsi="Times New Roman" w:cs="Times New Roman"/>
          <w:sz w:val="24"/>
          <w:szCs w:val="24"/>
          <w:lang w:val="it-IT"/>
        </w:rPr>
        <w:t>Verdi:  La</w:t>
      </w:r>
      <w:proofErr w:type="gramEnd"/>
      <w:r w:rsidRPr="007124FE">
        <w:rPr>
          <w:rFonts w:ascii="Times New Roman" w:hAnsi="Times New Roman" w:cs="Times New Roman"/>
          <w:sz w:val="24"/>
          <w:szCs w:val="24"/>
          <w:lang w:val="it-IT"/>
        </w:rPr>
        <w:t xml:space="preserve"> Traviata (Joan Sutherland) (2 </w:t>
      </w:r>
      <w:proofErr w:type="spellStart"/>
      <w:r w:rsidRPr="007124FE">
        <w:rPr>
          <w:rFonts w:ascii="Times New Roman" w:hAnsi="Times New Roman" w:cs="Times New Roman"/>
          <w:sz w:val="24"/>
          <w:szCs w:val="24"/>
          <w:lang w:val="it-IT"/>
        </w:rPr>
        <w:t>CDs</w:t>
      </w:r>
      <w:proofErr w:type="spellEnd"/>
      <w:r w:rsidRPr="007124F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7510140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Verdi:  Opera Choruses</w:t>
      </w:r>
    </w:p>
    <w:p w14:paraId="04DC44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Verve Story, (The):  60th Anniversary (4CDs) (Jazz)</w:t>
      </w:r>
    </w:p>
    <w:p w14:paraId="113FAFE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Verve:  Have Yourself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Jazzy Little Christmas (Jazz)</w:t>
      </w:r>
    </w:p>
    <w:p w14:paraId="534C8F2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Vintage Blues (2 CDs) (Blues)</w:t>
      </w:r>
    </w:p>
    <w:p w14:paraId="3B1CC1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Viveza:  Viveza - In Palm Court Style</w:t>
      </w:r>
    </w:p>
    <w:p w14:paraId="593D1DF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Vocal Groups &amp; Crooners of the 30’s (Deja vu Retro </w:t>
      </w:r>
      <w:r w:rsidRPr="007124FE">
        <w:rPr>
          <w:rFonts w:ascii="Times New Roman" w:hAnsi="Times New Roman" w:cs="Times New Roman"/>
          <w:sz w:val="24"/>
          <w:szCs w:val="24"/>
        </w:rPr>
        <w:t>Gold Collection) (2 CDs) (Light Sounds)</w:t>
      </w:r>
    </w:p>
    <w:p w14:paraId="18B497A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Wainwright, Martha:  Martha Wainwright</w:t>
      </w:r>
    </w:p>
    <w:p w14:paraId="632BB21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Waller, Fats:  20 Golden Pieces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Fats Waller</w:t>
      </w:r>
    </w:p>
    <w:p w14:paraId="1E5C324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Waller, Fats:  Ain’t Misbehavin’</w:t>
      </w:r>
    </w:p>
    <w:p w14:paraId="5202061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Waller, Fats:  Portrait of Fats Waller (A) (2 CDs)</w:t>
      </w:r>
    </w:p>
    <w:p w14:paraId="32B180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Waller, Fats:  The Joint is Jumpin’</w:t>
      </w:r>
    </w:p>
    <w:p w14:paraId="5E995D3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</w:t>
      </w:r>
      <w:r w:rsidRPr="007124FE">
        <w:rPr>
          <w:rFonts w:ascii="Times New Roman" w:hAnsi="Times New Roman" w:cs="Times New Roman"/>
          <w:sz w:val="24"/>
          <w:szCs w:val="24"/>
        </w:rPr>
        <w:t>, Dinah:  Dinah Jams</w:t>
      </w:r>
    </w:p>
    <w:p w14:paraId="3C99217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Dinah:  In Love</w:t>
      </w:r>
    </w:p>
    <w:p w14:paraId="59A5344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Dinah:  Verve Jazz Masters 19</w:t>
      </w:r>
    </w:p>
    <w:p w14:paraId="31D2AF0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Dinah:  what a difference a day makes</w:t>
      </w:r>
    </w:p>
    <w:p w14:paraId="7A9089D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Anthology of Grover Washington Jr.</w:t>
      </w:r>
    </w:p>
    <w:p w14:paraId="1604B3B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Best is Yet to Come (The)</w:t>
      </w:r>
    </w:p>
    <w:p w14:paraId="4D6FD07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Best of Grover Washington Jr. (The) (20th Century Masters)</w:t>
      </w:r>
    </w:p>
    <w:p w14:paraId="559C722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Washington, Grover Jr.:  Essentials (The) – Grover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Washington  Jr.</w:t>
      </w:r>
      <w:proofErr w:type="gramEnd"/>
    </w:p>
    <w:p w14:paraId="6DD3A8E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Washington, Grover Jr.:  Gold</w:t>
      </w:r>
    </w:p>
    <w:p w14:paraId="6C04110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Prime Cuts - The Columbia Years 1987 - 1999 (2 cop</w:t>
      </w:r>
      <w:r w:rsidRPr="007124FE">
        <w:rPr>
          <w:rFonts w:ascii="Times New Roman" w:hAnsi="Times New Roman" w:cs="Times New Roman"/>
          <w:sz w:val="24"/>
          <w:szCs w:val="24"/>
        </w:rPr>
        <w:t>ies)</w:t>
      </w:r>
    </w:p>
    <w:p w14:paraId="730EAC8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Soulful Strut</w:t>
      </w:r>
    </w:p>
    <w:p w14:paraId="14FDE002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Time Out of Mind</w:t>
      </w:r>
    </w:p>
    <w:p w14:paraId="6A87774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Ultimate Collection</w:t>
      </w:r>
    </w:p>
    <w:p w14:paraId="69F7D4BA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Washington, Grover Jr.:  Winelight</w:t>
      </w:r>
    </w:p>
    <w:p w14:paraId="63A8E00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Waters, Ethel:  On Stage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Screen 1925-1940</w:t>
      </w:r>
    </w:p>
    <w:p w14:paraId="60A73B1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Waters, Muddy:  Best of Muddy Waters (The) (</w:t>
      </w:r>
      <w:r w:rsidRPr="007124FE">
        <w:rPr>
          <w:rFonts w:ascii="Times New Roman" w:hAnsi="Times New Roman" w:cs="Times New Roman"/>
          <w:sz w:val="24"/>
          <w:szCs w:val="24"/>
        </w:rPr>
        <w:t>2 Copies)</w:t>
      </w:r>
    </w:p>
    <w:p w14:paraId="0A91E2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Waters, Muddy:  His Best 1947 To 1955</w:t>
      </w:r>
    </w:p>
    <w:p w14:paraId="19B6B45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Waters, Muddy:  Muddy &amp; The Wolf (With Howlin’ Wolf)</w:t>
      </w:r>
    </w:p>
    <w:p w14:paraId="1130DCE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We Wish You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Merry Christmas (Classical)</w:t>
      </w:r>
    </w:p>
    <w:p w14:paraId="1A9729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We're 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This Together (A Benefit For Aids) (Light Sounds)</w:t>
      </w:r>
    </w:p>
    <w:p w14:paraId="34329ED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Weather Report:  Mysterious Traveller</w:t>
      </w:r>
    </w:p>
    <w:p w14:paraId="150530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Weavers (The</w:t>
      </w:r>
      <w:r w:rsidRPr="007124FE">
        <w:rPr>
          <w:rFonts w:ascii="Times New Roman" w:hAnsi="Times New Roman" w:cs="Times New Roman"/>
          <w:sz w:val="24"/>
          <w:szCs w:val="24"/>
        </w:rPr>
        <w:t>):  The WEAVERS at Carnegie Hall</w:t>
      </w:r>
    </w:p>
    <w:p w14:paraId="0322320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Webber, Andrew Lloyd:  Premiere Collection Encore</w:t>
      </w:r>
    </w:p>
    <w:p w14:paraId="51E72C9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Webber, Andrew Lloyd:  The Best of Andrew Lloyd Webber (2 CDs + DVD The Phantom of the Opera with Lon Chaney)</w:t>
      </w:r>
    </w:p>
    <w:p w14:paraId="2CA646B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Webster, Ben:  Jazz Ballads #2 (2 CDs)</w:t>
      </w:r>
    </w:p>
    <w:p w14:paraId="01F4C61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Webster, Ben:  Soul of B</w:t>
      </w:r>
      <w:r w:rsidRPr="007124FE">
        <w:rPr>
          <w:rFonts w:ascii="Times New Roman" w:hAnsi="Times New Roman" w:cs="Times New Roman"/>
          <w:sz w:val="24"/>
          <w:szCs w:val="24"/>
        </w:rPr>
        <w:t>en Webster (The) (2 CDs)</w:t>
      </w:r>
    </w:p>
    <w:p w14:paraId="2660E6E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Wedding Album, The Complete - There Is Love (Classical)</w:t>
      </w:r>
    </w:p>
    <w:p w14:paraId="6E8717B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Wells, Junior:  Everybody's Gettin' Some</w:t>
      </w:r>
    </w:p>
    <w:p w14:paraId="4FA6AD1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Wells, Kitty:  Queen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Country Music</w:t>
      </w:r>
    </w:p>
    <w:p w14:paraId="484C0A5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West Side Story – Original Broadway Cast</w:t>
      </w:r>
    </w:p>
    <w:p w14:paraId="2834F5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West Side Story:  The Songs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West Side Story</w:t>
      </w:r>
    </w:p>
    <w:p w14:paraId="12B590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Whalum, Kirk:  In This Life</w:t>
      </w:r>
    </w:p>
    <w:p w14:paraId="5A8011A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Whalum, Kirk:  Into My Soul</w:t>
      </w:r>
    </w:p>
    <w:p w14:paraId="7E3170E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When I Fall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Love – Late Night Ballads For Lovers (Light Sounds)</w:t>
      </w:r>
    </w:p>
    <w:p w14:paraId="49C5543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Whiskey in the Jar – Essential Irish Drinking Songs &amp; Sing-Alongs (Light Sounds)</w:t>
      </w:r>
    </w:p>
    <w:p w14:paraId="323BA27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Williams, Hank:  Timeless</w:t>
      </w:r>
    </w:p>
    <w:p w14:paraId="34D447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Williams, Joe:  In Good Co</w:t>
      </w:r>
      <w:r w:rsidRPr="007124FE">
        <w:rPr>
          <w:rFonts w:ascii="Times New Roman" w:hAnsi="Times New Roman" w:cs="Times New Roman"/>
          <w:sz w:val="24"/>
          <w:szCs w:val="24"/>
        </w:rPr>
        <w:t>mpany</w:t>
      </w:r>
    </w:p>
    <w:p w14:paraId="4EC25AA1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Williams, John:  Spanish Guitar Favourites</w:t>
      </w:r>
    </w:p>
    <w:p w14:paraId="111BB3E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Williams, John:  The Art of the Guitar (with Andres Segovia)</w:t>
      </w:r>
    </w:p>
    <w:p w14:paraId="6ED1371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Williams, Mason &amp; Mannheim Steamroller:  Classical Gas</w:t>
      </w:r>
    </w:p>
    <w:p w14:paraId="6B3CA5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Wilson Cassandra:  Thunderbird</w:t>
      </w:r>
    </w:p>
    <w:p w14:paraId="10B0DDE0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Wilson, Nancy:  With My Love Beside Me</w:t>
      </w:r>
    </w:p>
    <w:p w14:paraId="6C3C835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Windham Hill </w:t>
      </w:r>
      <w:r w:rsidRPr="007124FE">
        <w:rPr>
          <w:rFonts w:ascii="Times New Roman" w:hAnsi="Times New Roman" w:cs="Times New Roman"/>
          <w:sz w:val="24"/>
          <w:szCs w:val="24"/>
        </w:rPr>
        <w:t>Jazz:  1993 Jazz Sampler - NOVOS (Jazz) (2 copies)</w:t>
      </w:r>
    </w:p>
    <w:p w14:paraId="688847F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Windham Hill Jazz:  Midnight Groove - The Art of Smooth Jazz (Jazz)</w:t>
      </w:r>
    </w:p>
    <w:p w14:paraId="4F3DF67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Windham Hill Records Guitar Sampler</w:t>
      </w:r>
    </w:p>
    <w:p w14:paraId="1726343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Winehouse, Amy:  Back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Black</w:t>
      </w:r>
    </w:p>
    <w:p w14:paraId="2FADDF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Winehouse, Amy:  Lioness: Hidden Treasures</w:t>
      </w:r>
    </w:p>
    <w:p w14:paraId="3C6F6954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lastRenderedPageBreak/>
        <w:t>Withers, Bill:  Bill Wither</w:t>
      </w:r>
      <w:r w:rsidRPr="007124FE">
        <w:rPr>
          <w:rFonts w:ascii="Times New Roman" w:hAnsi="Times New Roman" w:cs="Times New Roman"/>
          <w:sz w:val="24"/>
          <w:szCs w:val="24"/>
        </w:rPr>
        <w:t>s' Greatest Hits</w:t>
      </w:r>
    </w:p>
    <w:p w14:paraId="19289BA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Women &amp; Songs - Beginnings (2 CDs)</w:t>
      </w:r>
    </w:p>
    <w:p w14:paraId="45E80AD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Women &amp; Songs 6 (Light Sounds)</w:t>
      </w:r>
    </w:p>
    <w:p w14:paraId="71F5BF2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Wonder, Stevie:  The Definitive Collection</w:t>
      </w:r>
    </w:p>
    <w:p w14:paraId="7BB28F6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Woody Herman</w:t>
      </w:r>
    </w:p>
    <w:p w14:paraId="0C3485F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World of Jazz:  THE MODERN SOUND (Howard McGhee, Freddie Hubbard, Don Byas, Sonny Stitt, Ahmad Jamal &amp; Others) (Jazz)</w:t>
      </w:r>
    </w:p>
    <w:p w14:paraId="5605027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World Saxophone Quartet:  Dances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Ballads</w:t>
      </w:r>
    </w:p>
    <w:p w14:paraId="193C7AF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World's Greatest Marches (Classical)</w:t>
      </w:r>
    </w:p>
    <w:p w14:paraId="4046AA4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World’s Greatest Masterpieces (The) - (8 CDs) (Strauss, Beethoven, Mozart, Tchaikovsky, Chopin, Vivaldi, Bach, Handel) (Classical)</w:t>
      </w:r>
    </w:p>
    <w:p w14:paraId="720031D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Wright, Danny:  Black and White II</w:t>
      </w:r>
    </w:p>
    <w:p w14:paraId="0C86396B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Yanofsk</w:t>
      </w:r>
      <w:r w:rsidRPr="007124FE">
        <w:rPr>
          <w:rFonts w:ascii="Times New Roman" w:hAnsi="Times New Roman" w:cs="Times New Roman"/>
          <w:sz w:val="24"/>
          <w:szCs w:val="24"/>
        </w:rPr>
        <w:t>y, Nikki:  Ella…of Thee I Swing</w:t>
      </w:r>
    </w:p>
    <w:p w14:paraId="145565A9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Yanofsky, Nikki:  Little Secret</w:t>
      </w:r>
    </w:p>
    <w:p w14:paraId="2B29C92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Yanofsky, Nikki:  NIKKI</w:t>
      </w:r>
    </w:p>
    <w:p w14:paraId="7D17B9C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Year In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Review  -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 Grooves Year in Review (1995) (Light Sounds)</w:t>
      </w:r>
    </w:p>
    <w:p w14:paraId="12401AB6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Yearwood, Trisha:  Everybody Knows</w:t>
      </w:r>
    </w:p>
    <w:p w14:paraId="404D69CC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Yellowman:  Yellow Gold (Reggae)</w:t>
      </w:r>
    </w:p>
    <w:p w14:paraId="74E07AFE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 xml:space="preserve">Yo-Yo Ma:  Appalachia Waltz </w:t>
      </w:r>
      <w:r w:rsidRPr="007124FE">
        <w:rPr>
          <w:rFonts w:ascii="Times New Roman" w:hAnsi="Times New Roman" w:cs="Times New Roman"/>
          <w:sz w:val="24"/>
          <w:szCs w:val="24"/>
        </w:rPr>
        <w:t>(with Edgar Meyer and Mark O’Connor)</w:t>
      </w:r>
    </w:p>
    <w:p w14:paraId="62DB51D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Yo-Yo-Ma:  Silk Road Journeys</w:t>
      </w:r>
    </w:p>
    <w:p w14:paraId="12DF90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Young, Lester:  Jazz Ballads #3 (2 CDs)</w:t>
      </w:r>
    </w:p>
    <w:p w14:paraId="25C1FCCF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Young, Lester:  Lester Young with the Oscar Peterson Trio * XXX (Static pops)</w:t>
      </w:r>
    </w:p>
    <w:p w14:paraId="1E0C54DD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Young, Lester:  Timeless – Lester Young</w:t>
      </w:r>
    </w:p>
    <w:p w14:paraId="5A205695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Young, Neil:  DECADE – A 3-Reco</w:t>
      </w:r>
      <w:r w:rsidRPr="007124FE">
        <w:rPr>
          <w:rFonts w:ascii="Times New Roman" w:hAnsi="Times New Roman" w:cs="Times New Roman"/>
          <w:sz w:val="24"/>
          <w:szCs w:val="24"/>
        </w:rPr>
        <w:t xml:space="preserve">rd Sen </w:t>
      </w:r>
      <w:proofErr w:type="gramStart"/>
      <w:r w:rsidRPr="007124F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7124FE">
        <w:rPr>
          <w:rFonts w:ascii="Times New Roman" w:hAnsi="Times New Roman" w:cs="Times New Roman"/>
          <w:sz w:val="24"/>
          <w:szCs w:val="24"/>
        </w:rPr>
        <w:t xml:space="preserve"> 2 Compact Discs – Disc 2</w:t>
      </w:r>
    </w:p>
    <w:p w14:paraId="25A68A17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Young, Neil:  Harvest</w:t>
      </w:r>
    </w:p>
    <w:p w14:paraId="010C66C8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You’d Be So Nice To come Home To</w:t>
      </w:r>
    </w:p>
    <w:p w14:paraId="53CFB2A3" w14:textId="77777777" w:rsidR="004A7BDA" w:rsidRPr="007124FE" w:rsidRDefault="007961C6" w:rsidP="00086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24FE">
        <w:rPr>
          <w:rFonts w:ascii="Times New Roman" w:hAnsi="Times New Roman" w:cs="Times New Roman"/>
          <w:sz w:val="24"/>
          <w:szCs w:val="24"/>
        </w:rPr>
        <w:t>Zimmer, Hans:  Millennium – Tribal Wisdom and the Modern World (Narada)</w:t>
      </w:r>
    </w:p>
    <w:sectPr w:rsidR="004A7BDA" w:rsidRPr="007124FE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C57C" w14:textId="77777777" w:rsidR="007961C6" w:rsidRDefault="007961C6" w:rsidP="006433B1">
      <w:pPr>
        <w:spacing w:after="0" w:line="240" w:lineRule="auto"/>
      </w:pPr>
      <w:r>
        <w:separator/>
      </w:r>
    </w:p>
  </w:endnote>
  <w:endnote w:type="continuationSeparator" w:id="0">
    <w:p w14:paraId="1E6F04FB" w14:textId="77777777" w:rsidR="007961C6" w:rsidRDefault="007961C6" w:rsidP="0064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9560D" w14:textId="77777777" w:rsidR="007961C6" w:rsidRDefault="007961C6" w:rsidP="006433B1">
      <w:pPr>
        <w:spacing w:after="0" w:line="240" w:lineRule="auto"/>
      </w:pPr>
      <w:r>
        <w:separator/>
      </w:r>
    </w:p>
  </w:footnote>
  <w:footnote w:type="continuationSeparator" w:id="0">
    <w:p w14:paraId="2564E4C1" w14:textId="77777777" w:rsidR="007961C6" w:rsidRDefault="007961C6" w:rsidP="0064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400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F45705" w14:textId="3EE904D8" w:rsidR="006433B1" w:rsidRDefault="006433B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F62C1" w14:textId="77777777" w:rsidR="006433B1" w:rsidRDefault="00643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687"/>
    <w:rsid w:val="0015074B"/>
    <w:rsid w:val="0029639D"/>
    <w:rsid w:val="00326F90"/>
    <w:rsid w:val="004A7BDA"/>
    <w:rsid w:val="006433B1"/>
    <w:rsid w:val="007124FE"/>
    <w:rsid w:val="007961C6"/>
    <w:rsid w:val="009060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579F7"/>
  <w14:defaultImageDpi w14:val="300"/>
  <w15:docId w15:val="{36B92571-6468-4195-9B17-1A997D9A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16492</Words>
  <Characters>94005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Lubin</cp:lastModifiedBy>
  <cp:revision>5</cp:revision>
  <dcterms:created xsi:type="dcterms:W3CDTF">2013-12-23T23:15:00Z</dcterms:created>
  <dcterms:modified xsi:type="dcterms:W3CDTF">2021-12-15T00:52:00Z</dcterms:modified>
  <cp:category/>
</cp:coreProperties>
</file>